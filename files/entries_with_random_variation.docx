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0" w:after="20"/>
      </w:pPr>
      <w:r>
        <w:rPr>
          <w:rFonts w:ascii="Calibri" w:hAnsi="Calibri"/>
          <w:sz w:val="20"/>
        </w:rPr>
        <w:t>[26, 30]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abbreviate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abbreviate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make specific initials or an acronym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out of a word or phrase.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phrase was abbreviated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</w:t>
      </w:r>
      <w:r>
        <w:rPr>
          <w:rFonts w:ascii="Minion-Regular" w:hAnsi="Minion-Regular"/>
          <w:sz w:val="17"/>
        </w:rPr>
        <w:t xml:space="preserve">ABC.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make something into a shorter version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itself.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act has been abbreviated to just a few minutes.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[1132, 1135]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all over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(all) over with </w:t>
      </w:r>
      <w:r>
        <w:rPr>
          <w:rFonts w:ascii="Minion-Regular" w:hAnsi="Minion-Regular"/>
          <w:sz w:val="17"/>
        </w:rPr>
        <w:t xml:space="preserve">finished.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Dinner is all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over. I’m sorry you didn’t get any.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all over. He’s dead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now.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 xml:space="preserve">everywhere.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Oh, I just itch all over.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spreading the rumor all over.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[1558, 1567]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amount 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[for someone or something]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become worthwhile or successful.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hope Charles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amounts to something some day.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doubt that this business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will ever amount to anything really profitable.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[for something] to be the equivalent of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Why, doing this amounts to cheating!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Your comments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amount to treason.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amount (up) 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[for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sum of money] to increase [to a large amount].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Is that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everything you want to buy? That amounts to twenty dollars.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These charges amount up to a lot.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[1721, 1726]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answer the call 1. </w:t>
      </w:r>
      <w:r>
        <w:rPr>
          <w:rFonts w:ascii="Minion-Italic" w:hAnsi="Minion-Italic"/>
          <w:i/>
          <w:sz w:val="17"/>
        </w:rPr>
        <w:t xml:space="preserve">Euph. </w:t>
      </w:r>
      <w:r>
        <w:rPr>
          <w:rFonts w:ascii="Minion-Regular" w:hAnsi="Minion-Regular"/>
          <w:sz w:val="17"/>
        </w:rPr>
        <w:t xml:space="preserve">to die.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Our dear brother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answered the call and has gone to his eternal rest.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answer the call (of nature) </w:t>
      </w:r>
      <w:r>
        <w:rPr>
          <w:rFonts w:ascii="Minion-Italic" w:hAnsi="Minion-Italic"/>
          <w:i/>
          <w:sz w:val="17"/>
        </w:rPr>
        <w:t xml:space="preserve">Euph. </w:t>
      </w:r>
      <w:r>
        <w:rPr>
          <w:rFonts w:ascii="Minion-Regular" w:hAnsi="Minion-Regular"/>
          <w:sz w:val="17"/>
        </w:rPr>
        <w:t>to find and use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toilet.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stopped the car long enoug for Jed to answer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call of nature.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had better answer the call of nature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when you feel it coming.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[2341, 2348]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long as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so long as </w:t>
      </w:r>
      <w:r>
        <w:rPr>
          <w:rFonts w:ascii="Minion-Regular" w:hAnsi="Minion-Regular"/>
          <w:sz w:val="17"/>
        </w:rPr>
        <w:t xml:space="preserve">since; because.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As long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as you’re going to the bakery, please buy some fresh bread.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So long as you’re here, please stay for dinner.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so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long as </w:t>
      </w:r>
      <w:r>
        <w:rPr>
          <w:rFonts w:ascii="Minion-Regular" w:hAnsi="Minion-Regular"/>
          <w:sz w:val="17"/>
        </w:rPr>
        <w:t xml:space="preserve">if; only if.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may have dessert so long as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eat all your vegetables.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can go out this evening as long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as you promise to be home by midnight.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7"/>
        </w:rPr>
        <w:t>for a specified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length of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You may stay out as long as you like.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didn’t go to school as long as Bill did.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[2469, 2474]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for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request something 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diners asked the waiter for a type of wine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restaurant didn’t have.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 special wine was asked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by a number of patrons.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ask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to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invite someone 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Janet asked us to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party Friday evening.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Janet asked us for dinner.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[2481, 2490]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out (to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ask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(for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invite someone to go out (to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 place) [on a date].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asked her out to dinner,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but she had other plans.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couldn’t go, so he asked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someone else.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Liz asked Carl out for dinner.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invite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for a visit to a place in the country or some other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location remote from the center of things.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must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 tired of the city. Let’s ask him out to our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want to ask out everyone in the whole family again.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Oh,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let’s ask him out anyway.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[2763, 2767]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length 1. </w:t>
      </w:r>
      <w:r>
        <w:rPr>
          <w:rFonts w:ascii="Minion-Regular" w:hAnsi="Minion-Regular"/>
          <w:sz w:val="17"/>
        </w:rPr>
        <w:t xml:space="preserve">after some time; finally.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At length, the roses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bloomed, and the tomatoes ripened.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And at length,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wizard spoke.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at some length </w:t>
      </w:r>
      <w:r>
        <w:rPr>
          <w:rFonts w:ascii="Minion-Regular" w:hAnsi="Minion-Regular"/>
          <w:sz w:val="17"/>
        </w:rPr>
        <w:t>for quite a long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spoke to us about the problem at some length.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described the history of his village at length.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[2800, 2805]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at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best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at its best </w:t>
      </w:r>
      <w:r>
        <w:rPr>
          <w:rFonts w:ascii="Minion-Regular" w:hAnsi="Minion-Regular"/>
          <w:sz w:val="17"/>
        </w:rPr>
        <w:t>to the utmost; to the highest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degree possible.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restaurant serves gourmet food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at its best.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singer was at her best when she performed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ballads.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in the best of health; displaying the most civilized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behavior. (Often in the negative.)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He’s at his best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after a good nap.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not at my best when I’m angry.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[3620, 3628]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balance the accounts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balance the books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determine through bookkeeping that accounts are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balance, that all money is accounted for.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Jane was up all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night balancing the accounts.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cashier was not allowed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leave the bank until the manager balanced the books. </w:t>
      </w:r>
      <w:r>
        <w:rPr>
          <w:rFonts w:ascii="Formata-Medium" w:hAnsi="Formata-Medium"/>
          <w:b/>
          <w:sz w:val="17"/>
        </w:rPr>
        <w:t>2.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get even [with someone].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hit Bob. Bob balanced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accounts by breaking Tom’s toy car.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Once 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have balanced the accounts, we can shake hands and be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friends again.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[5778, 5785]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blow a fuse 1. </w:t>
      </w:r>
      <w:r>
        <w:rPr>
          <w:rFonts w:ascii="Minion-Regular" w:hAnsi="Minion-Regular"/>
          <w:sz w:val="17"/>
        </w:rPr>
        <w:t>to burn out the fuse on an electrical circuit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and lose power.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microwave oven blew a fuse, so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 had no power.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You’ll blow a fuse if you use too many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appliances at once.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blow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fuse; blow a gasket;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blow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cork; blow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lid; blow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top;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blow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stack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explode with anger; to lose one’s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temper.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Come on, don’t blow a fuse.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Go ahead, blow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 gasket! What good will that do?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[5815, 5846]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blow off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[for something] to be carried off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by moving air.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leaves of the trees blew off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strong wind.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My papers blew off the table.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[for</w:t>
      </w:r>
    </w:p>
    <w:p>
      <w:pPr>
        <w:spacing w:before="20" w:after="20"/>
      </w:pPr>
      <w:r>
        <w:rPr>
          <w:rFonts w:ascii="Minion-Regular" w:hAnsi="Minion-Regular"/>
          <w:sz w:val="17"/>
        </w:rPr>
        <w:t>a valve or pressure-maintaining device] to be forced off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away by high pressure. (See the examples.)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safety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valve blew off and all the pressure escaped.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valve blew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off, making a loud pop.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someone] to become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angry; to lose one’s temper; to </w:t>
      </w:r>
      <w:r>
        <w:rPr>
          <w:rFonts w:ascii="Formata-Regular" w:hAnsi="Formata-Regular"/>
          <w:sz w:val="16"/>
        </w:rPr>
        <w:t>blow off (some) steam.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I just needed to blow off. Sorry for the outburst.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blew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off at her. </w:t>
      </w:r>
      <w:r>
        <w:rPr>
          <w:rFonts w:ascii="Formata-Medium" w:hAnsi="Formata-Medium"/>
          <w:b/>
          <w:sz w:val="17"/>
        </w:rPr>
        <w:t xml:space="preserve">4.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goof off; to waste time; to procrastinate.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You blow off too much.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All your best time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gone—blown off. </w:t>
      </w:r>
      <w:r>
        <w:rPr>
          <w:rFonts w:ascii="Formata-Medium" w:hAnsi="Formata-Medium"/>
          <w:b/>
          <w:sz w:val="17"/>
        </w:rPr>
        <w:t xml:space="preserve">5.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 xml:space="preserve">a time-waster; a </w:t>
      </w:r>
      <w:r>
        <w:rPr>
          <w:rFonts w:ascii="Formata-Regular" w:hAnsi="Formata-Regular"/>
          <w:sz w:val="16"/>
        </w:rPr>
        <w:t>goof-off</w:t>
      </w:r>
      <w:r>
        <w:rPr>
          <w:rFonts w:ascii="Minion-Regular" w:hAnsi="Minion-Regular"/>
          <w:sz w:val="17"/>
        </w:rPr>
        <w:t>. (Usually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blow-off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Fred is such a blow-off!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Get busy.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don’t pay blow-offs around here. </w:t>
      </w:r>
      <w:r>
        <w:rPr>
          <w:rFonts w:ascii="Formata-Medium" w:hAnsi="Formata-Medium"/>
          <w:b/>
          <w:sz w:val="17"/>
        </w:rPr>
        <w:t xml:space="preserve">6.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something that can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 done easily or without much effort. (Usually </w:t>
      </w:r>
      <w:r>
        <w:rPr>
          <w:rFonts w:ascii="Formata-Medium" w:hAnsi="Formata-Medium"/>
          <w:b/>
          <w:sz w:val="17"/>
        </w:rPr>
        <w:t>blowoff</w:t>
      </w:r>
      <w:r>
        <w:rPr>
          <w:rFonts w:ascii="Minion-Regular" w:hAnsi="Minion-Regular"/>
          <w:sz w:val="17"/>
        </w:rPr>
        <w:t>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Oh, that is just a blow-off. Nothing to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test was easy—a blow-off. </w:t>
      </w:r>
      <w:r>
        <w:rPr>
          <w:rFonts w:ascii="Formata-Medium" w:hAnsi="Formata-Medium"/>
          <w:b/>
          <w:sz w:val="17"/>
        </w:rPr>
        <w:t xml:space="preserve">7.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blow </w:t>
      </w:r>
      <w:r>
        <w:rPr>
          <w:rFonts w:ascii="Formata-Condensed" w:hAnsi="Formata-Condensed"/>
          <w:sz w:val="18"/>
        </w:rPr>
        <w:t>someone or 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ignore someone or something; to skip an</w:t>
      </w:r>
    </w:p>
    <w:p>
      <w:pPr>
        <w:spacing w:before="20" w:after="20"/>
      </w:pPr>
      <w:r>
        <w:rPr>
          <w:rFonts w:ascii="Minion-Regular" w:hAnsi="Minion-Regular"/>
          <w:sz w:val="17"/>
        </w:rPr>
        <w:t>appointment with someone; to not attend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where one is expected.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decided to sleep in and blow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 class off.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 wasn’t right for you to just blow off 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old friend the way you did. </w:t>
      </w:r>
      <w:r>
        <w:rPr>
          <w:rFonts w:ascii="Formata-Medium" w:hAnsi="Formata-Medium"/>
          <w:b/>
          <w:sz w:val="17"/>
        </w:rPr>
        <w:t xml:space="preserve">8.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blow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>Sl.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ignore someone in order to end a romantic or other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relationship.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knew that he had blown her off when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 didn’t even call her for a month.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Steve blew off Rachel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before he started seeing Jane. </w:t>
      </w:r>
      <w:r>
        <w:rPr>
          <w:rFonts w:ascii="Formata-Medium" w:hAnsi="Formata-Medium"/>
          <w:b/>
          <w:sz w:val="17"/>
        </w:rPr>
        <w:t xml:space="preserve">9.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the final insult; an event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that causes a dispute. (Usually </w:t>
      </w:r>
      <w:r>
        <w:rPr>
          <w:rFonts w:ascii="Formata-Medium" w:hAnsi="Formata-Medium"/>
          <w:b/>
          <w:sz w:val="17"/>
        </w:rPr>
        <w:t>blow-off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blowoff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 a call from some girl named Lulu who asked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Snookums.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the blow-off happened, nobody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expecting anything. </w:t>
      </w:r>
      <w:r>
        <w:rPr>
          <w:rFonts w:ascii="Formata-Medium" w:hAnsi="Formata-Medium"/>
          <w:b/>
          <w:sz w:val="17"/>
        </w:rPr>
        <w:t xml:space="preserve">10.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a dispute; an argument. (Usually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blow-off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a blow-off like that, we all need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break.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was a big blow-off in the office today.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[6121, 6126]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boil down 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boil down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[for a liquid]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be condensed to something by boiling.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Boil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mixture down to about half of what it was.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complex situation] to be reduced to its essentials.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It boils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down to the question of who is going to win.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It boils down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a very minor matter.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[6371, 6383]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bottle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put some sort of liquid into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bottles.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bottled her homemade chili sauce up and put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bottles in a box.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She bottled up a lot of the stuff.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constrict something as if it were put in a bottle.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patrol boats bottled the other boats up at the locks on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river.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police bottled up the traffic while they searched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cars for the thieves.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bottle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(inside (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hold one’s feelings within; to</w:t>
      </w:r>
    </w:p>
    <w:p>
      <w:pPr>
        <w:spacing w:before="20" w:after="20"/>
      </w:pPr>
      <w:r>
        <w:rPr>
          <w:rFonts w:ascii="Minion-Regular" w:hAnsi="Minion-Regular"/>
          <w:sz w:val="17"/>
        </w:rPr>
        <w:t>keep from saying something that one feels strongly about.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Let’s talk about it, John. You shouldn’t bottle it up.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Don’t bottle up your problems. It’s better to talk them out.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Don’t bottle it up inside 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bottle up all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feelings.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[6419, 6426]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bounce back (from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[for something]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rebound; [for something] to return bouncing 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where it had been.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ball bounced back from the wall.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A rubber ball always bounces back.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bounce back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(after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someone] to recover after a disability,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illness, blow, or defeat. (See also </w:t>
      </w:r>
      <w:r>
        <w:rPr>
          <w:rFonts w:ascii="Formata-Regular" w:hAnsi="Formata-Regular"/>
          <w:sz w:val="16"/>
        </w:rPr>
        <w:t>rebound from</w:t>
      </w:r>
    </w:p>
    <w:p>
      <w:pPr>
        <w:spacing w:before="20" w:after="20"/>
      </w:pPr>
      <w:r>
        <w:rPr>
          <w:rFonts w:ascii="Formata-LightCondensed" w:hAnsi="Formata-LightCondensed"/>
          <w:sz w:val="17"/>
        </w:rPr>
        <w:t>something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She bounced back from her illness quickly.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 bounced back quickly after her illness.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[6449, 6457]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bounce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make something rebound off someone or something. (</w:t>
      </w:r>
      <w:r>
        <w:rPr>
          <w:rFonts w:ascii="Minion-Italic" w:hAnsi="Minion-Italic"/>
          <w:i/>
          <w:sz w:val="17"/>
        </w:rPr>
        <w:t>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is usually retained before pronouns.)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bounced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ball off the wall, turned, and tossed it to Wally.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bounced the ball off of Harry, into the wastebasket.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bounce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try an idea or concept out</w:t>
      </w:r>
    </w:p>
    <w:p>
      <w:pPr>
        <w:spacing w:before="20" w:after="20"/>
      </w:pPr>
      <w:r>
        <w:rPr>
          <w:rFonts w:ascii="Minion-Regular" w:hAnsi="Minion-Regular"/>
          <w:sz w:val="17"/>
        </w:rPr>
        <w:t>on someone or a group.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 before pronouns.)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Let me bounce off this idea, if I may.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Can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bounce something off of you people, while you’re here?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[7256, 7270]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bring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around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bring someone for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visit; to bring someone for someone (else) to meet.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Please bring your wife around sometime. I’d love to meet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You’ve just got to bring around your doctor friend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 dinner.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bring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around (to consciousness)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bring someone to consciousness.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doctor brought around the unconscious man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smelling salts.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boxer was knocked out, but his manager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brought him around.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bring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around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way of thinking); bring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around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(to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position)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persuade someone (to accept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something); to manage to get someone to agree (to something).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last debate brought around a lot of voters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our candidate.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knew I could bring her around if I just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had enough time to talk to 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[8220, 8226]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bump along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bump along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travel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along a rough road.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bumped along on the dirt road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the lake.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bumped along the road, hanging onto 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hats.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some plan or situation] to move along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awkwardly and unevenly.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whole project bumped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along to an uncertain conclusion.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plan bumped along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for a while and then we all gave it up.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[8279, 8285]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bundle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put someone, usually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child, into heavy outdoor clothing.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 bundled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Billy into his parka.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bundled himself into his parka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opened the door to go out.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bundle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put someone, usually a child, into bed.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bundled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Sarah into bed after reading her a story.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June pulled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sheets back and bundled Sarah 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[10175, 10177]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carve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carve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>†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cut letters or symbols into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carved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initials into a tree.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carved in the letters one by one.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[10266, 10276]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cash (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chips) 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turn in one’s gaming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tokens or poker chips when one quits playing.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leave the game, you should cash your chips 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Cash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your chips before you go.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I’m going to cash in.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quit [anything], as if one were cashing in gaming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tokens; to leave or go to bed.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guess I’ll cash my chips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and go home.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Well, it’s time to cash in my chips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 home.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I’m really tired. I’m going to cash in.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cash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checks 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Euph. </w:t>
      </w:r>
      <w:r>
        <w:rPr>
          <w:rFonts w:ascii="Minion-Regular" w:hAnsi="Minion-Regular"/>
          <w:sz w:val="17"/>
        </w:rPr>
        <w:t>to die; to finish the “game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life.”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There’s a funeral procession. Who cashed his chips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Poor Fred cashed in his chips last week.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[10617, 10623]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caught in the crossfire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trapped between two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lines of enemy fire.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was caught in the crossfire and dove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a ditch to keep from getting killed.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caught in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middle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caught between two arguing people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groups, making it difficult to remain neutral.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Ann were arguing, and poor Bobby, their son, was caught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 the middle.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[11261, 11267]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chew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over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to talk something over;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discuss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We can chew it over at lunch.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don’t we do lunch sometime and chew over these matters?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chew 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think something over.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I’ll have to chew it over for a while. I’m not sure now.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have to chew on all this stuff for a day or two. Then I’ll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back to you.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[12586, 12592]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around (to </w:t>
      </w:r>
      <w:r>
        <w:rPr>
          <w:rFonts w:ascii="Formata-Condensed" w:hAnsi="Formata-Condensed"/>
          <w:sz w:val="18"/>
        </w:rPr>
        <w:t>some place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Regular" w:hAnsi="Minion-Regular"/>
          <w:sz w:val="17"/>
        </w:rPr>
        <w:t>to come to some place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for a visit.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must come around to our place for a while.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 come around and have dinner with us sometime.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come around (to visit)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come around (for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 visit) </w:t>
      </w:r>
      <w:r>
        <w:rPr>
          <w:rFonts w:ascii="Minion-Regular" w:hAnsi="Minion-Regular"/>
          <w:sz w:val="17"/>
        </w:rPr>
        <w:t xml:space="preserve">to pay a casual visit to 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Why don’t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come around to visit next week?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Why don’t you come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around for a visit? You are welcome any time.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[13095, 13099]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come out (of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come out from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 xml:space="preserve">to exit from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will they come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 of that meeting?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people came out from the houses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celebrated.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result from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at all came out of our discussions.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[15063, 15071]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crash down (around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crash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down (about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crash in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(on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[for something] to collapse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walls crashed in around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burning house.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branches of the tree crashed down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the roof.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old barn crashed down.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structure and stability of one’s life] to fall apart.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whole life crashed down around 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Everything he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familiar with crashed down about him.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[15839, 15845]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cut across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cut across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travel</w:t>
      </w:r>
    </w:p>
    <w:p>
      <w:pPr>
        <w:spacing w:before="20" w:after="20"/>
      </w:pPr>
      <w:r>
        <w:rPr>
          <w:rFonts w:ascii="Minion-Regular" w:hAnsi="Minion-Regular"/>
          <w:sz w:val="17"/>
        </w:rPr>
        <w:t>across a particular area; to take a shortcut across a particular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area.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don’t cut across the neighbor’s yard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anymore.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reach beyond something; to embrace</w:t>
      </w:r>
    </w:p>
    <w:p>
      <w:pPr>
        <w:spacing w:before="20" w:after="20"/>
      </w:pPr>
      <w:r>
        <w:rPr>
          <w:rFonts w:ascii="Minion-Regular" w:hAnsi="Minion-Regular"/>
          <w:sz w:val="17"/>
        </w:rPr>
        <w:t>a wide variety; to slice across a figurative boundary or barrier.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His teaching cut across all human cultures and races.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rule cuts across all social barriers.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[16134, 16140]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cut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mix something, usually a soft baking ingredient, into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else. (See also </w:t>
      </w:r>
      <w:r>
        <w:rPr>
          <w:rFonts w:ascii="Formata-Regular" w:hAnsi="Formata-Regular"/>
          <w:sz w:val="16"/>
        </w:rPr>
        <w:t xml:space="preserve">fold </w:t>
      </w:r>
      <w:r>
        <w:rPr>
          <w:rFonts w:ascii="Formata-LightCondensed" w:hAnsi="Formata-LightCondensed"/>
          <w:sz w:val="17"/>
        </w:rPr>
        <w:t xml:space="preserve">something </w:t>
      </w:r>
      <w:r>
        <w:rPr>
          <w:rFonts w:ascii="Formata-Regular" w:hAnsi="Formata-Regular"/>
          <w:sz w:val="16"/>
        </w:rPr>
        <w:t xml:space="preserve">into </w:t>
      </w:r>
      <w:r>
        <w:rPr>
          <w:rFonts w:ascii="Formata-LightCondensed" w:hAnsi="Formata-LightCondensed"/>
          <w:sz w:val="17"/>
        </w:rPr>
        <w:t>something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Carefully cut the butter into the f lour mixture.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Now, cut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some more butter.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slice or chop something into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very small pieces, bits, etc.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cut the meat into one-inch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cubes for the stew.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[18176, 18183]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divide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divide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 xml:space="preserve">to separate something into parts.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divide it into two parts.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will divide the cake in half.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If you divide the pie in fourths, the pieces will be too big.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do mathematical division so that the divisor goes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the number that is to be divided.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Divide seven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forty-nine and what do you get?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seven is divided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forty-nine, what do you get?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[18502, 18509]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over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make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over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rebuild, redesign, or redecorate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did 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living room over for the holidays.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made over the family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room because it was looking shabby.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do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over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(again) </w:t>
      </w:r>
      <w:r>
        <w:rPr>
          <w:rFonts w:ascii="Minion-Regular" w:hAnsi="Minion-Regular"/>
          <w:sz w:val="17"/>
        </w:rPr>
        <w:t>to repeat something; to do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again.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am afraid that you are going to have to do over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complete series again.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Would you do this one over,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please?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[19396, 19404]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*down for the count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*out for the count </w:t>
      </w:r>
      <w:r>
        <w:rPr>
          <w:rFonts w:ascii="Minion-Regular" w:hAnsi="Minion-Regular"/>
          <w:sz w:val="17"/>
        </w:rPr>
        <w:t>[of a</w:t>
      </w:r>
    </w:p>
    <w:p>
      <w:pPr>
        <w:spacing w:before="20" w:after="20"/>
      </w:pPr>
      <w:r>
        <w:rPr>
          <w:rFonts w:ascii="Minion-Regular" w:hAnsi="Minion-Regular"/>
          <w:sz w:val="17"/>
        </w:rPr>
        <w:t>boxer] knocked down by an opponent’s punching and</w:t>
      </w:r>
    </w:p>
    <w:p>
      <w:pPr>
        <w:spacing w:before="20" w:after="20"/>
      </w:pPr>
      <w:r>
        <w:rPr>
          <w:rFonts w:ascii="Minion-Regular" w:hAnsi="Minion-Regular"/>
          <w:sz w:val="17"/>
        </w:rPr>
        <w:t>remaining down until the last count, or even beyond.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go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Wally is down for the count.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Chris is the winner.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eliminated from something or an</w:t>
      </w:r>
    </w:p>
    <w:p>
      <w:pPr>
        <w:spacing w:before="20" w:after="20"/>
      </w:pPr>
      <w:r>
        <w:rPr>
          <w:rFonts w:ascii="Minion-Regular" w:hAnsi="Minion-Regular"/>
          <w:sz w:val="17"/>
        </w:rPr>
        <w:t>activity for a period of time, perhaps permanently. (*Typically: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go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can’t continue with this course.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I’m down for the count.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down for the count. I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f lu.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[19610, 19617]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drag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through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drag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through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pull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through an opening.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dragged my brother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through the opening into the room.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dragged the sofa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through the window because we couldn’t get it through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door.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debase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want you to drag me through a drawn-out divorce.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dragged herself through all sorts of trouble in her autobiography.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[19781, 19786]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draw near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draw near (to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Lit. to come near to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Draw near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me, and let me look at 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Draw near to the table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look at this.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[for a particular time] to approach.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time to depart is drawing near.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As the time for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speech drew near, Ann became more and more nervous.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[20812, 20819]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dump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snow on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Well, it dumped on us again last night.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cold front dumped on the northeast again today.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do a dump on </w:t>
      </w:r>
      <w:r>
        <w:rPr>
          <w:rFonts w:ascii="Formata-Condensed" w:hAnsi="Formata-Condensed"/>
          <w:sz w:val="18"/>
        </w:rPr>
        <w:t xml:space="preserve">someone or something; </w:t>
      </w:r>
      <w:r>
        <w:rPr>
          <w:rFonts w:ascii="Formata-Medium" w:hAnsi="Formata-Medium"/>
          <w:b/>
          <w:sz w:val="17"/>
        </w:rPr>
        <w:t>dump all over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criticize someone or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destroy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 is no need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 a dump on me. I didn’t wreck your car.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boss—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mad as a wet hen—dumped all over 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[20820, 20825]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dump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load 1.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empty one’s stomach; to vomit.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He’s had too much to drink and is dumping his load.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dump a load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defecate. (Crude. Potentially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offensive. Use only with discretion.)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had to go dump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load.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dumped his load and settled back down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work.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[21207, 21217]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eat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eat </w:t>
      </w:r>
      <w:r>
        <w:rPr>
          <w:rFonts w:ascii="Formata-Condensed" w:hAnsi="Formata-Condensed"/>
          <w:sz w:val="18"/>
        </w:rPr>
        <w:t xml:space="preserve">an animal </w:t>
      </w:r>
      <w:r>
        <w:rPr>
          <w:rFonts w:ascii="Formata-Medium" w:hAnsi="Formata-Medium"/>
          <w:b/>
          <w:sz w:val="17"/>
        </w:rPr>
        <w:t>up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devour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all of some food or an animal.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ate the turkey up,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no one had to eat leftovers.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lion ate up the zebra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very quickly.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consume something rapidly, such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as money.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Running this household eats my income up.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car really eats up gas.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believe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Those people really eat that stuff up about tax reduction.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They’ll eat up almost anything you tell them. </w:t>
      </w:r>
      <w:r>
        <w:rPr>
          <w:rFonts w:ascii="Formata-Medium" w:hAnsi="Formata-Medium"/>
          <w:b/>
          <w:sz w:val="17"/>
        </w:rPr>
        <w:t xml:space="preserve">4.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appreciate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audience liked my singing;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they really ate it 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stuff about the federal budget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went over well. They really ate up the whole story.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[21857, 21863]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entangle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entangle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an animal </w:t>
      </w:r>
      <w:r>
        <w:rPr>
          <w:rFonts w:ascii="Formata-Medium" w:hAnsi="Formata-Medium"/>
          <w:b/>
          <w:sz w:val="17"/>
        </w:rPr>
        <w:t xml:space="preserve">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catch or tangle up someone,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group, or an animal in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Careful! 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entangle your foot in the anchor chain.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Somehow I entangled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dog in the fishing net.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get someone or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group involved in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was trying to entangle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us in her latest cause.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 entangled us in their lawsuit.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[22537, 22547]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expect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anticipate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receiving something from someone or a group.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expect a letter from you at least once a week while you 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We expect at least a postcard out of you.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>A</w:t>
      </w:r>
      <w:r>
        <w:rPr>
          <w:rFonts w:ascii="Minion-Regular" w:hAnsi="Minion-Regular"/>
          <w:sz w:val="14"/>
        </w:rPr>
        <w:t>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expect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(out)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demand something from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expect more effort from you. Get to work.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expect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(out) of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anticipate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certain kind of behavior from someone or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 expected better from you. I’m very disappointed in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behavior.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really expected better behavior of you.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[23191, 23198]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fall into a trap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 xml:space="preserve">to get caught in a trap.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tiger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fell into a trap and leapt out again immediately.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boys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tried to get a squirrel to fall into a trap, but squirrels are too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clever.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fall into the trap; fall into </w:t>
      </w:r>
      <w:r>
        <w:rPr>
          <w:rFonts w:ascii="Formata-Condensed" w:hAnsi="Formata-Condensed"/>
          <w:sz w:val="18"/>
        </w:rPr>
        <w:t>someone’s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trap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become caught in someone’s scheme; to be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deceived into doing or thinking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fell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trap by asking for an explanation.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fell into his trap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when I agreed to drive him home.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[25010, 25023]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flare up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 xml:space="preserve">[for something] to ignite and burn.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firewood flared up at last—four matches having been used.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[for a fire] to burn brightly again and expand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rapidly.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burning quietly for a while, the fire suddenly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 lared up and made the room very bright.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pain or medical condition] to get worse suddenly.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arthritis f lares up during the damp weather. </w:t>
      </w:r>
      <w:r>
        <w:rPr>
          <w:rFonts w:ascii="Formata-Medium" w:hAnsi="Formata-Medium"/>
          <w:b/>
          <w:sz w:val="17"/>
        </w:rPr>
        <w:t xml:space="preserve">4.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dispute] to break out or escalate into a battle.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 war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 lared up in the Middle East.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can’t send the whole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army every time a dispute f lares up. </w:t>
      </w:r>
      <w:r>
        <w:rPr>
          <w:rFonts w:ascii="Formata-Medium" w:hAnsi="Formata-Medium"/>
          <w:b/>
          <w:sz w:val="17"/>
        </w:rPr>
        <w:t xml:space="preserve">5.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flare up at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lose one’s temper at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could tell by the way he f lared up at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 he was not happy with what I had done.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didn’t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mean to f lare up.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[25167, 25177]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flesh and blood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a living human body, especially</w:t>
      </w:r>
    </w:p>
    <w:p>
      <w:pPr>
        <w:spacing w:before="20" w:after="20"/>
      </w:pPr>
      <w:r>
        <w:rPr>
          <w:rFonts w:ascii="Minion-Regular" w:hAnsi="Minion-Regular"/>
          <w:sz w:val="17"/>
        </w:rPr>
        <w:t>with reference to its natural limitations; a human being.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This cold weather is more than f lesh and blood can stand.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Carrying 300 pounds is beyond mere f lesh and blood.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the quality of being alive.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paintings of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artist are lifeless. They lack f lesh and blood.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play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needs f lesh and blood, not the mumbling of intensely dull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actors.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own flesh and blood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one’s own relatives;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one’s own kin.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That’s no way to treat one’s own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 lesh and blood.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want to leave my money to my own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 lesh and blood.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[25693, 25700]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fly 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fly in </w:t>
      </w:r>
      <w:r>
        <w:rPr>
          <w:rFonts w:ascii="Minion-Regular" w:hAnsi="Minion-Regular"/>
          <w:sz w:val="17"/>
        </w:rPr>
        <w:t>to go to something or some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place by air; to arrive by air.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are you going to f 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the airport?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We will f ly into Detroit tomorrow.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crash into something while flying.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Birds sometimes f 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tall buildings.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7"/>
        </w:rPr>
        <w:t>to pass into something, such as fog,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clouds, wind, etc., while flying.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f lew into some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clouds, but the f light was not rough.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plane f lew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some fog as it was landing.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[25838, 25844]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fold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fold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blend something, such as eggs, into batter. (See also </w:t>
      </w:r>
      <w:r>
        <w:rPr>
          <w:rFonts w:ascii="Formata-Regular" w:hAnsi="Formata-Regular"/>
          <w:sz w:val="16"/>
        </w:rPr>
        <w:t>cut</w:t>
      </w:r>
    </w:p>
    <w:p>
      <w:pPr>
        <w:spacing w:before="20" w:after="20"/>
      </w:pPr>
      <w:r>
        <w:rPr>
          <w:rFonts w:ascii="Formata-LightCondensed" w:hAnsi="Formata-LightCondensed"/>
          <w:sz w:val="17"/>
        </w:rPr>
        <w:t xml:space="preserve">something </w:t>
      </w:r>
      <w:r>
        <w:rPr>
          <w:rFonts w:ascii="Formata-Regular" w:hAnsi="Formata-Regular"/>
          <w:sz w:val="16"/>
        </w:rPr>
        <w:t xml:space="preserve">into </w:t>
      </w:r>
      <w:r>
        <w:rPr>
          <w:rFonts w:ascii="Formata-LightCondensed" w:hAnsi="Formata-LightCondensed"/>
          <w:sz w:val="17"/>
        </w:rPr>
        <w:t>something.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Carefully, the chef folded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eggs into the other ingredients.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chef folded in the eggs.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make an object by folding something, such as paper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cloth.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He folded the paper into a little bird.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can fold a sheet of paper into an airplane that f lies.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[26716, 26724]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frighten </w:t>
      </w: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frighten </w:t>
      </w:r>
      <w:r>
        <w:rPr>
          <w:rFonts w:ascii="Formata-Condensed" w:hAnsi="Formata-Condensed"/>
          <w:sz w:val="18"/>
        </w:rPr>
        <w:t xml:space="preserve">someone or an animal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scare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 animal into entering something or some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trouble in the neighborhood frightened most of the residents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their houses.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mouse was out of its hole, but 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came in and frightened the little mouse back in.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scare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an animal into a particular state.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frightened me into a quivering mass.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mouse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frightened into a state of confusion.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[27698, 27703]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into a mess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get some part of one into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sloppy or messy substance.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Look at your shoes! You really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got into a mess.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don’t get into a mess in the park.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into a jam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get into difficulty; to get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trouble.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Now you have really gotten into a mess.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got into a real mess at work.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[28667, 28676]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together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(on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>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get together (with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 xml:space="preserve">) (about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meet with someone about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would like to get together with you on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Wilson matter. What would be a good time for you?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Let’s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get together on Fred and his department at our next meeting.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agree with someone about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would like to get together with you on this,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but we are still nowhere near agreement.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want to get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together on price with the suppliers.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[29042, 29046]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 lift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 ride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provide transportation for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I’ve got to get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town. Can you give me a lift?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raise someone’s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spirits; to make a person feel better.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 was a good conversation,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her kind words really gave me a lift.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[29397, 29405]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glean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from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gather the leftovers</w:t>
      </w:r>
    </w:p>
    <w:p>
      <w:pPr>
        <w:spacing w:before="20" w:after="20"/>
      </w:pPr>
      <w:r>
        <w:rPr>
          <w:rFonts w:ascii="Minion-Regular" w:hAnsi="Minion-Regular"/>
          <w:sz w:val="17"/>
        </w:rPr>
        <w:t>of something from something; to gather the ears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grain left in a field after a harvest.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poor people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gleaned their entire living from what was left in the fields.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will have to go out and glean something from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fields.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glean something from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figure something out from bits of gossip.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was able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glean some important news from Tommy.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Tell me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news you gleaned from the people in town.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[30073, 30081]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go in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enter something;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penetrate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needle went into the vein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smoothly and painlessly.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 went in with no trouble.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enter some line of business or a profession.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 went into accounting when he got out of college.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want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prepare to go into law enforcement.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examine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study something; to discuss and explain something.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(See also </w:t>
      </w:r>
      <w:r>
        <w:rPr>
          <w:rFonts w:ascii="Formata-Regular" w:hAnsi="Formata-Regular"/>
          <w:sz w:val="16"/>
        </w:rPr>
        <w:t>go there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I need to go into this more.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we have time, we need to go into this question more thoroughly.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[30598, 30609]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go to seed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run to seed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[for a plant] to grow</w:t>
      </w:r>
    </w:p>
    <w:p>
      <w:pPr>
        <w:spacing w:before="20" w:after="20"/>
      </w:pPr>
      <w:r>
        <w:rPr>
          <w:rFonts w:ascii="Minion-Regular" w:hAnsi="Minion-Regular"/>
          <w:sz w:val="17"/>
        </w:rPr>
        <w:t>long enough to produce seed; [for a plant] to spend its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energy going to seed.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lettuce went to seed and 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couldn’t eat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Plants like that ought not to be allowed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 to seed.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run to seed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a lawn or a plant]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produce seeds because it has not had proper care.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You’ve got to mow the grass. It’s going to seed.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let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lawn go to seed. It looks so—seedy!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something]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decline in looks, status, or utility due to lack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care. (The same as </w:t>
      </w:r>
      <w:r>
        <w:rPr>
          <w:rFonts w:ascii="Formata-Regular" w:hAnsi="Formata-Regular"/>
          <w:sz w:val="16"/>
        </w:rPr>
        <w:t>run to seed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old coat is going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seed. Have to get a new 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front of the house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going to seed. Let’s get it painted.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[31518, 31523]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grind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pulverize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powder, grit, particles, etc.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machine ground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rocks into gravel.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mill ground the grain into f lour.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grind something 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crush or rub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People’s feet ground the cigarette ashes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the carpet.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Their feet ground in the ashes.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[31549, 31556]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grip 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hold 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good grasp on something. (*Typically: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have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Try to get a grip on the ropes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pull yourself 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should get a hold on the knob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turn it firmly.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 thorough knowledge of some topic.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(*Typically: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have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give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need to have a grip on the basics of accounting.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Try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get a hold on all the facts first.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[32338, 32345]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hang by a hair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hang by a thread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hang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by something very thin, such as a thread or a hair.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tiniest part of the mobile hung by a thread, the rest are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plastic cords.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hang on by a hair; hang on by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 thread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depend on something very insubstantial;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</w:t>
      </w:r>
      <w:r>
        <w:rPr>
          <w:rFonts w:ascii="Formata-Regular" w:hAnsi="Formata-Regular"/>
          <w:sz w:val="16"/>
        </w:rPr>
        <w:t xml:space="preserve">hang in the balance.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Your whole argument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hanging by a thread.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isn’t failing geometry, but 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passing grade is just hanging by a hair.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[32521, 32528]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hang up (on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hang up (in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ear) </w:t>
      </w:r>
      <w:r>
        <w:rPr>
          <w:rFonts w:ascii="Minion-Regular" w:hAnsi="Minion-Regular"/>
          <w:sz w:val="17"/>
        </w:rPr>
        <w:t>to end a telephone call by returning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receiver to the cradle while the other party is still talking.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She hung up on me!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had to hang up on all that rude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talk.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give up on someone or something; to quit dealing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Finally, I had to hang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up on Jeff. I can’t depend on him for anything.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hung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up on them because we knew we couldn’t make a deal.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[35463, 35471]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hold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do something physical to keep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something away; to stave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was trying to rob us, but we managed to hold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him off.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We held off the attackers.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couldn’t keep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reporters any longer.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make someone or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wait.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know a lot of people are waiting to see me.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Hold them off for a while longer.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See what you can do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hold off the reporters.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[35560, 35567]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hold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hold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inside ((of ) </w:t>
      </w:r>
      <w:r>
        <w:rPr>
          <w:rFonts w:ascii="Formata-Condensed" w:hAnsi="Formata-Condensed"/>
          <w:sz w:val="18"/>
        </w:rPr>
        <w:t xml:space="preserve">one(self)); </w:t>
      </w: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inside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((of ) </w:t>
      </w:r>
      <w:r>
        <w:rPr>
          <w:rFonts w:ascii="Formata-Condensed" w:hAnsi="Formata-Condensed"/>
          <w:sz w:val="18"/>
        </w:rPr>
        <w:t xml:space="preserve">one(self))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keep one’s emotions inside oneself.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You really shouldn’t hold those feelings inside of you.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 have kept all this inside myself too long.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shouldn’t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hold in all that anger.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hold in one’s stomach, gut,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belly, etc.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Hold your belly in so you don’t look like a blimp.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Hold in your stomach.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[35619, 35631]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Hold the phone.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Hold the wire(, please).;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Hold, please.; Hold the line(, please).; Hold the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phone(, please).; Please hold.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Please wait on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telephone and do not hang up. (A phrase in use before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telephone “hold” circuitry was in wide use.)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Hold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wire, please. (Turning to Tom) Tom, the phone’s for you.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Tom: Be right there.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Rachel: Do you wish to speak to Mr.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Jones or Mr. Franklin? Henry: Jones. Rachel: Thank you.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Hold the line, please.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Sue: Good afternoon, Acme Motors,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hold please. Bill (hanging up): That makes me so mad!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>Fig.</w:t>
      </w:r>
      <w:r>
        <w:rPr>
          <w:rFonts w:ascii="Minion-Regular" w:hAnsi="Minion-Regular"/>
          <w:sz w:val="17"/>
        </w:rPr>
        <w:t xml:space="preserve">Wait just a minute.; Don’t rush into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Hold the phone! Let’s think about it a little longer.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Hold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phone. I just had another idea.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[35642, 35647]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hold up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 xml:space="preserve">to endure; to last a long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How long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will this cloth hold up?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want my money back for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chair. It isn’t holding up well.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hold up (for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wait; to stop and wait for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Hold up for Wallace. He’s running hard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catch up to us.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Hold up a minute.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[36324, 36332]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howl at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[for a canine] to bay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at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dog howls at me when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play the trumpet.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wolves howled at the moon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created a terrible uproar.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hoot at </w:t>
      </w:r>
      <w:r>
        <w:rPr>
          <w:rFonts w:ascii="Formata-LightCondensed" w:hAnsi="Formata-LightCondensed"/>
          <w:sz w:val="17"/>
        </w:rPr>
        <w:t>someone or something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yell out at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audience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howled at the actors and upset them greatly.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hooted at the singer until he stopped.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laugh very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hard at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Everyone just howled 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Tom’s joke.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howled at the story Alice told.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[38083, 38096]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imprint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on(to)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print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onto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imprinted your name onto your stationery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your business cards.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imprint my initials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this label.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imprint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into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record something firmly in the memory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severe accident imprinted a sense of fear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onto Lucy’s mind.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Imprint the numbers into your brain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never forget them!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imprint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into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make a permanent record of something in an</w:t>
      </w:r>
    </w:p>
    <w:p>
      <w:pPr>
        <w:spacing w:before="20" w:after="20"/>
      </w:pPr>
      <w:r>
        <w:rPr>
          <w:rFonts w:ascii="Minion-Regular" w:hAnsi="Minion-Regular"/>
          <w:sz w:val="17"/>
        </w:rPr>
        <w:t>animal’s brain. (As with newly hatched fowl, which</w:t>
      </w:r>
    </w:p>
    <w:p>
      <w:pPr>
        <w:spacing w:before="20" w:after="20"/>
      </w:pPr>
      <w:r>
        <w:rPr>
          <w:rFonts w:ascii="Minion-Regular" w:hAnsi="Minion-Regular"/>
          <w:sz w:val="17"/>
        </w:rPr>
        <w:t>imprint the image of the first moving creature they see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their brains.)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sight of its mother imprinted itself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the little gosling’s brain.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Nature imprints this information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into the bird’s memory.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[39265, 39274]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*in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way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in the pathway of someone.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[into]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stand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get in Bob’s way while he is bringing groceries in from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the way of </w:t>
      </w:r>
      <w:r>
        <w:rPr>
          <w:rFonts w:ascii="Formata-Condensed" w:hAnsi="Formata-Condensed"/>
          <w:sz w:val="18"/>
        </w:rPr>
        <w:t>someone</w:t>
      </w:r>
      <w:r>
        <w:rPr>
          <w:rFonts w:ascii="Formata-Medium" w:hAnsi="Formata-Medium"/>
          <w:b/>
          <w:sz w:val="17"/>
        </w:rPr>
        <w:t>(</w:t>
      </w:r>
      <w:r>
        <w:rPr>
          <w:rFonts w:ascii="Formata-Condensed" w:hAnsi="Formata-Condensed"/>
          <w:sz w:val="18"/>
        </w:rPr>
        <w:t xml:space="preserve">’s </w:t>
      </w:r>
      <w:r>
        <w:rPr>
          <w:rFonts w:ascii="Formata-Medium" w:hAnsi="Formata-Medium"/>
          <w:b/>
          <w:sz w:val="17"/>
        </w:rPr>
        <w:t xml:space="preserve">plans)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interfering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with a person in the pursuit of plans or intentions;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hindering someone’s plans.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stand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am going to leave home. Please don’t get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my 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intends to become a lawyer and no one had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better get in her 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would never get into the way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her plans.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[39683, 39690]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 the spotlight 1.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in the beam of a spotlight, as on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stage.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singer was in the spotlight but the band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almost in the dark.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 the limelight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at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>center of attention. (</w:t>
      </w:r>
      <w:r>
        <w:rPr>
          <w:rFonts w:ascii="Minion-Italic" w:hAnsi="Minion-Italic"/>
          <w:i/>
          <w:sz w:val="17"/>
        </w:rPr>
        <w:t xml:space="preserve">Limelight </w:t>
      </w:r>
      <w:r>
        <w:rPr>
          <w:rFonts w:ascii="Minion-Regular" w:hAnsi="Minion-Regular"/>
          <w:sz w:val="17"/>
        </w:rPr>
        <w:t>refers to an obsolete type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spotlight, and the word occurs only in this phrase.)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John will do almost anything to get himself into the limelight.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love being in the spotlight.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All elected officials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spend a lot of time in the limelight.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[40049, 40056]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infiltrate 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permeate something; to filter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sour smell infiltrated into everything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 the refrigerator.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paint smell infiltrated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every room in the house.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infiltrate </w:t>
      </w:r>
      <w:r>
        <w:rPr>
          <w:rFonts w:ascii="Formata-LightCondensed" w:hAnsi="Formata-LightCondensed"/>
          <w:sz w:val="17"/>
        </w:rPr>
        <w:t xml:space="preserve">something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>penetrate a group, secretly, for the purposes of spying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influencing the activities of the group.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spy infiltrated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the enemy headquarters.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They infiltrated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government.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[41267, 41270]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It’s your move.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It’s your turn.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[in a game]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It’s your time to play.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your move, and I think I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trapped.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It is time for you to do something.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I’ve done everything I could do. Now, it’s your move.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[42422, 42428]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keep on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work to remain</w:t>
      </w:r>
    </w:p>
    <w:p>
      <w:pPr>
        <w:spacing w:before="20" w:after="20"/>
      </w:pPr>
      <w:r>
        <w:rPr>
          <w:rFonts w:ascii="Minion-Regular" w:hAnsi="Minion-Regular"/>
          <w:sz w:val="17"/>
        </w:rPr>
        <w:t>mounted on something, such as a horse, bicycle, etc.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It’s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really hard for me to keep on a horse.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 hard to keep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when it’s moving all over the place.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pay close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attention to something. (See also </w:t>
      </w:r>
      <w:r>
        <w:rPr>
          <w:rFonts w:ascii="Formata-Regular" w:hAnsi="Formata-Regular"/>
          <w:sz w:val="16"/>
        </w:rPr>
        <w:t>keep on top of someone</w:t>
      </w:r>
    </w:p>
    <w:p>
      <w:pPr>
        <w:spacing w:before="20" w:after="20"/>
      </w:pPr>
      <w:r>
        <w:rPr>
          <w:rFonts w:ascii="Formata-Regular" w:hAnsi="Formata-Regular"/>
          <w:sz w:val="16"/>
        </w:rPr>
        <w:t>or something.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Keep on that story until everything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is settled.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is a problem. Keep on it until it’s settled.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[42891, 42899]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still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keep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or something </w:t>
      </w:r>
      <w:r>
        <w:rPr>
          <w:rFonts w:ascii="Formata-Medium" w:hAnsi="Formata-Medium"/>
          <w:b/>
          <w:sz w:val="17"/>
        </w:rPr>
        <w:t xml:space="preserve">quiet </w:t>
      </w:r>
      <w:r>
        <w:rPr>
          <w:rFonts w:ascii="Minion-Regular" w:hAnsi="Minion-Regular"/>
          <w:sz w:val="17"/>
        </w:rPr>
        <w:t>to make someone or something silent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less noisy.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Can you please keep the baby still?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Keep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that stereo quiet!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 xml:space="preserve">Go to </w:t>
      </w:r>
      <w:r>
        <w:rPr>
          <w:rFonts w:ascii="Formata-Regular" w:hAnsi="Formata-Regular"/>
          <w:sz w:val="16"/>
        </w:rPr>
        <w:t xml:space="preserve">keep </w:t>
      </w:r>
      <w:r>
        <w:rPr>
          <w:rFonts w:ascii="Formata-LightCondensed" w:hAnsi="Formata-LightCondensed"/>
          <w:sz w:val="17"/>
        </w:rPr>
        <w:t xml:space="preserve">something </w:t>
      </w:r>
      <w:r>
        <w:rPr>
          <w:rFonts w:ascii="Formata-Regular" w:hAnsi="Formata-Regular"/>
          <w:sz w:val="16"/>
        </w:rPr>
        <w:t xml:space="preserve">quiet.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hold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still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restrain or control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or something so that the person or 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cannot move.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keep your foot still. It makes me nervous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when you wiggle it.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 have to hold the nail still if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you want to hit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[43014, 43017]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Keep still.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Hold still. </w:t>
      </w:r>
      <w:r>
        <w:rPr>
          <w:rFonts w:ascii="Minion-Regular" w:hAnsi="Minion-Regular"/>
          <w:sz w:val="17"/>
        </w:rPr>
        <w:t xml:space="preserve">Do not move.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Quit wiggling.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Keep still!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“Hold still. I can’t examine your ear if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you’re moving,” said the doctor.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 xml:space="preserve">Go to </w:t>
      </w:r>
      <w:r>
        <w:rPr>
          <w:rFonts w:ascii="Formata-Regular" w:hAnsi="Formata-Regular"/>
          <w:sz w:val="16"/>
        </w:rPr>
        <w:t>keep quiet</w:t>
      </w:r>
    </w:p>
    <w:p>
      <w:pPr>
        <w:spacing w:before="20" w:after="20"/>
      </w:pPr>
      <w:r>
        <w:rPr>
          <w:rFonts w:ascii="Formata-Regular" w:hAnsi="Formata-Regular"/>
          <w:sz w:val="16"/>
        </w:rPr>
        <w:t xml:space="preserve">(about </w:t>
      </w:r>
      <w:r>
        <w:rPr>
          <w:rFonts w:ascii="Formata-LightCondensed" w:hAnsi="Formata-LightCondensed"/>
          <w:sz w:val="17"/>
        </w:rPr>
        <w:t>someone or something</w:t>
      </w:r>
      <w:r>
        <w:rPr>
          <w:rFonts w:ascii="Formata-Regular" w:hAnsi="Formata-Regular"/>
          <w:sz w:val="16"/>
        </w:rPr>
        <w:t>).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[43228, 43235]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kick off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start play in a football game by kicking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ball.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Tom kicked off in the last game. Now it’s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turn.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John tripped when he was kicking off.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kick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bucket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die.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say that George Washington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“kicked off.” Say that he “passed away.”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cat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kicked off last night. She was tough as a lion.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When I kick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bucket, I want a huge funeral with lots of flowers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crying.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[43536, 43541]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knock around 1. </w:t>
      </w:r>
      <w:r>
        <w:rPr>
          <w:rFonts w:ascii="Minion-Regular" w:hAnsi="Minion-Regular"/>
          <w:sz w:val="17"/>
        </w:rPr>
        <w:t xml:space="preserve">to waste time.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Stop knocking around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get to work!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need a couple of days a week just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knocking around.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kick around </w:t>
      </w:r>
      <w:r>
        <w:rPr>
          <w:rFonts w:ascii="Minion-Regular" w:hAnsi="Minion-Regular"/>
          <w:sz w:val="17"/>
        </w:rPr>
        <w:t>to wander around;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</w:t>
      </w:r>
      <w:r>
        <w:rPr>
          <w:rFonts w:ascii="Formata-Regular" w:hAnsi="Formata-Regular"/>
          <w:sz w:val="16"/>
        </w:rPr>
        <w:t>bum around</w:t>
      </w:r>
      <w:r>
        <w:rPr>
          <w:rFonts w:ascii="Minion-Regular" w:hAnsi="Minion-Regular"/>
          <w:sz w:val="17"/>
        </w:rPr>
        <w:t xml:space="preserve">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think I’ll knock around a few months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before looking for another job.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We’re just knocking around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keeping out of trouble.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[43618, 43625]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knock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cold 1.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render someone unconscious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by a violent blow.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One swipe, and he knocked him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cold.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If you touch her again, I’ll knock you cold.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knock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dead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put on a stunning performance</w:t>
      </w:r>
    </w:p>
    <w:p>
      <w:pPr>
        <w:spacing w:before="20" w:after="20"/>
      </w:pPr>
      <w:r>
        <w:rPr>
          <w:rFonts w:ascii="Minion-Regular" w:hAnsi="Minion-Regular"/>
          <w:sz w:val="17"/>
        </w:rPr>
        <w:t>or display for someone. (</w:t>
      </w:r>
      <w:r>
        <w:rPr>
          <w:rFonts w:ascii="Minion-Italic" w:hAnsi="Minion-Italic"/>
          <w:i/>
          <w:sz w:val="17"/>
        </w:rPr>
        <w:t xml:space="preserve">Someone </w:t>
      </w:r>
      <w:r>
        <w:rPr>
          <w:rFonts w:ascii="Minion-Regular" w:hAnsi="Minion-Regular"/>
          <w:sz w:val="17"/>
        </w:rPr>
        <w:t>is often replaced</w:t>
      </w:r>
    </w:p>
    <w:p>
      <w:pPr>
        <w:spacing w:before="20" w:after="20"/>
      </w:pPr>
      <w:r>
        <w:rPr>
          <w:rFonts w:ascii="Minion-Regular" w:hAnsi="Minion-Regular"/>
          <w:sz w:val="17"/>
        </w:rPr>
        <w:t>by ’</w:t>
      </w:r>
      <w:r>
        <w:rPr>
          <w:rFonts w:ascii="Minion-Italic" w:hAnsi="Minion-Italic"/>
          <w:i/>
          <w:sz w:val="17"/>
        </w:rPr>
        <w:t xml:space="preserve">em </w:t>
      </w:r>
      <w:r>
        <w:rPr>
          <w:rFonts w:ascii="Minion-Regular" w:hAnsi="Minion-Regular"/>
          <w:sz w:val="17"/>
        </w:rPr>
        <w:t xml:space="preserve">from </w:t>
      </w:r>
      <w:r>
        <w:rPr>
          <w:rFonts w:ascii="Minion-Italic" w:hAnsi="Minion-Italic"/>
          <w:i/>
          <w:sz w:val="17"/>
        </w:rPr>
        <w:t>them.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This band is going to do great tonight.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We’re going to knock them dead.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“See how your sister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all dressed up!” said Bill. “She’s going to knock ’em cold.”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[43631, 43638]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knock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for a loop 1.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strike someone hard.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really knocked me for a loop. I hope that was an accident.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was really knocked for a loop by the falling branch.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throw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for a loop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confuse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shock someone. (This is more severe and upsetting than</w:t>
      </w:r>
    </w:p>
    <w:p>
      <w:pPr>
        <w:spacing w:before="20" w:after="20"/>
      </w:pPr>
      <w:r>
        <w:rPr>
          <w:rFonts w:ascii="Formata-Regular" w:hAnsi="Formata-Regular"/>
          <w:sz w:val="16"/>
        </w:rPr>
        <w:t xml:space="preserve">throw </w:t>
      </w:r>
      <w:r>
        <w:rPr>
          <w:rFonts w:ascii="Formata-LightCondensed" w:hAnsi="Formata-LightCondensed"/>
          <w:sz w:val="17"/>
        </w:rPr>
        <w:t xml:space="preserve">someone </w:t>
      </w:r>
      <w:r>
        <w:rPr>
          <w:rFonts w:ascii="Formata-Regular" w:hAnsi="Formata-Regular"/>
          <w:sz w:val="16"/>
        </w:rPr>
        <w:t>a curve.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Bill heard the news, 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threw him for a loop.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manager knocked Bob for a loop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by firing him on the spot.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[43759, 43766]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knock the bottom out (of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knock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the bottom 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break the bottom of a container.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knocked the bottom out of the barrel and used it to store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compost.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Knock out the bottom and set it right on the soil.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something] to go down so low as to knock 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bottom.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bad news knocked the bottom out of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stock market.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recession knocked the bottom out of 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profits.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[43889, 43895]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know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way around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know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>way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 xml:space="preserve">to know how to get from place to place.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 find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my way. I know my way around.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know my way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around this city yet.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know how to deal with people</w:t>
      </w:r>
    </w:p>
    <w:p>
      <w:pPr>
        <w:spacing w:before="20" w:after="20"/>
      </w:pPr>
      <w:r>
        <w:rPr>
          <w:rFonts w:ascii="Minion-Regular" w:hAnsi="Minion-Regular"/>
          <w:sz w:val="17"/>
        </w:rPr>
        <w:t>and situations; to have had much experience at living.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can get along in the world. I know my way around.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 you think I don’t know my way around?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[44468, 44476]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lather up 1. </w:t>
      </w:r>
      <w:r>
        <w:rPr>
          <w:rFonts w:ascii="Minion-Regular" w:hAnsi="Minion-Regular"/>
          <w:sz w:val="17"/>
        </w:rPr>
        <w:t>[for a horse] to develop a foam of sweat from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working very hard.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horses lathered up heavily during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race.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Don’t let your horse lather up!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[for soap]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develop thick suds when rubbed in water.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This soap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won’t lather up, even when I rub it hard.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the soap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lathers up, spread the lather on your face and rub.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lather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 xml:space="preserve">up </w:t>
      </w:r>
      <w:r>
        <w:rPr>
          <w:rFonts w:ascii="Minion-Regular" w:hAnsi="Minion-Regular"/>
          <w:sz w:val="17"/>
        </w:rPr>
        <w:t>[for one] to apply soap lather to one’s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body.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will spend a few minutes lathering himself up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before he rinses.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lathered up and then shaved.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[44608, 44623]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lay a (heavy) trip on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to criticize someone.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There’s no need to lay a trip on me. I agree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he finally does get there, I’m going to lay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heavy trip on him like he’ll never forget.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to confuse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astonish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he laid a heavy trip on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about how the company is almost broke, I cleaned out my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desk and left.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Mary laid a trip on John about leaving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him, all he could do was cry.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lay a guilt trip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to attempt to make someone feel very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guilty.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Why do you have to lay a guilt trip on me? Why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don’t you go to a shrink?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Of course, she just had to lay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trip on him about being bossy, self-centered, and aloof.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4.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to reveal serious or devastating information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That’s a powerful story. I didn’t know you were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going to lay a heavy trip like that on 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Man, you really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laid a trip on me.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[44984, 44990]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lead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on 1. </w:t>
      </w:r>
      <w:r>
        <w:rPr>
          <w:rFonts w:ascii="Minion-Regular" w:hAnsi="Minion-Regular"/>
          <w:sz w:val="17"/>
        </w:rPr>
        <w:t xml:space="preserve">to guide someone onward.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led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him on so he could see more of the gardens.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lead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Mary on. There is lots more to see here.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lead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Regular" w:hAnsi="Minion-Regular"/>
          <w:sz w:val="17"/>
        </w:rPr>
        <w:t>to tease someone; to encourage someone’s roman-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tic or sexual interest without sincerity.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are just leading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me on!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It’s not fair to continue leading him 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It’s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easy to lead on teenage boys.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[46842, 46848]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line up behind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form or get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a line behind 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line up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behind Kelly.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Please go and line up behind the sign.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get behind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organize in support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of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all got behind Todd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got him elected.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got behind the most active political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party.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[47692, 47701]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look down (at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Regular" w:hAnsi="Minion-Regular"/>
          <w:sz w:val="17"/>
        </w:rPr>
        <w:t>to turn one’s gaze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downward at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looked down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at me and giggled at the awkward position I was 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looked down and burst into laughter.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look down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nose at </w:t>
      </w:r>
      <w:r>
        <w:rPr>
          <w:rFonts w:ascii="Formata-Condensed" w:hAnsi="Formata-Condensed"/>
          <w:sz w:val="18"/>
        </w:rPr>
        <w:t xml:space="preserve">someone or something; </w:t>
      </w:r>
      <w:r>
        <w:rPr>
          <w:rFonts w:ascii="Formata-Medium" w:hAnsi="Formata-Medium"/>
          <w:b/>
          <w:sz w:val="17"/>
        </w:rPr>
        <w:t>look down on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view someone or something as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lowly or unworthy.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looked down at all the waiters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treated them badly.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looked down on our humble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food.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Don’t look down your nose at my car just because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it’s rusty and noisy.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[47734, 47740]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look 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gaze into the inside of something.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Look into the box and make sure you’ve gotten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everything out of 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Look into the camera’s viewfinder 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little red light.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check into </w:t>
      </w:r>
      <w:r>
        <w:rPr>
          <w:rFonts w:ascii="Formata-Condensed" w:hAnsi="Formata-Condensed"/>
          <w:sz w:val="18"/>
        </w:rPr>
        <w:t xml:space="preserve">something; </w:t>
      </w:r>
      <w:r>
        <w:rPr>
          <w:rFonts w:ascii="Formata-Medium" w:hAnsi="Formata-Medium"/>
          <w:b/>
          <w:sz w:val="17"/>
        </w:rPr>
        <w:t>see into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investigate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I’ll have to look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into that matter.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police checked into her story.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Don’t worry about your problem. I’ll see into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[48033, 48041]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lose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hold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lose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grip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fail to keep one’s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handhold on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lost my hold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child, and she nearly slipped away.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lost her grip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the bag of jewels and it fell overboard.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lose </w:t>
      </w:r>
      <w:r>
        <w:rPr>
          <w:rFonts w:ascii="Formata-Condensed" w:hAnsi="Formata-Condensed"/>
          <w:sz w:val="18"/>
        </w:rPr>
        <w:t>one’s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hold over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give up control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over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manager lost her hold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her employees and was fired.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Fred is losing his grip 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his workers.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is losing his hold over his empire.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[52504, 52513]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not miss much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not miss a thing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not to miss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observing any part of what is going on. (Usually with </w:t>
      </w:r>
      <w:r>
        <w:rPr>
          <w:rFonts w:ascii="Minion-Italic" w:hAnsi="Minion-Italic"/>
          <w:i/>
          <w:sz w:val="17"/>
        </w:rPr>
        <w:t>do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as in the examples.)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Ted doesn’t miss much. He is very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alert.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puppy doesn’t miss a thing. He sees every move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 make.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not to miss experiencing something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>really was not worth experiencing anyway. (Usually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do </w:t>
      </w:r>
      <w:r>
        <w:rPr>
          <w:rFonts w:ascii="Minion-Regular" w:hAnsi="Minion-Regular"/>
          <w:sz w:val="17"/>
        </w:rPr>
        <w:t xml:space="preserve">as in the examples.)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missed the big sales meeting last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week, but I understand I didn’t miss much.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I didn’t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see that new movie that is showing at the theater. Tom: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didn’t miss much; it was pretty bad.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[55231, 55238]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*out of control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[of something, such as a machine]</w:t>
      </w:r>
    </w:p>
    <w:p>
      <w:pPr>
        <w:spacing w:before="20" w:after="20"/>
      </w:pPr>
      <w:r>
        <w:rPr>
          <w:rFonts w:ascii="Minion-Regular" w:hAnsi="Minion-Regular"/>
          <w:sz w:val="17"/>
        </w:rPr>
        <w:t>not responding to direction or instructions. (*Typically: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go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computer is out of control and making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funny-looking characters all over the screen.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CD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player is out of control and only makes screeching noises.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*out of hand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acting wildly or violently.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Watch out, that dog is 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 control.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kids got out of hand again.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[55437, 55444]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*out of step (with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*out of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time (with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out of cadence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someone else.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dance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 get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march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You’ve gotten out of step with the music.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Pay attention, Ann. You’re out of time.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not as upto-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date as someone or something.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 get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John is out of step with the times.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Billy missed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three days and now is out of step with the rest of the class.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[55524, 55535]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*out of the way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*out of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>way; *out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 the road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not blocking or impeding the way.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(*Typically: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 move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Please get out of my way.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Would you please get your foot out of the way?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*out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of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way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not along the way; not included in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proposed route.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I’m sorry, but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can’t give you a ride home. It’s out of my way.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That route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is out of our way.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completed; finished. (*Typically: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have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I’m sure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glad to have that test out of the way.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I’ll be happy to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all this medical stuff out of the way.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[55629, 55635]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out to lunch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eating lunch away from one’s place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work or activity.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I’m sorry, but Sally Jones is out to lunch.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May I take a message?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She’s been out to lunch for nearly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two hours. When will she be back?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out of it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not alert; giddy; uninformed.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Bill is really out of it. Why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can’t he pay attention?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Don’t be out of it, John. Wake up!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Ann is really out to lunch these days.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[55641, 55647]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*out-of-bounds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outside the boundaries of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playing area.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go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ball went out-of-bounds just at the end of the game.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whistle blew when Juan went out-of-bounds.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*offlimits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forbidden.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This area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off-limits. You can’t go in there.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go there. It’s outof-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bounds.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 kind of behavior is off-limits. Stop it!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[55689, 55698]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*over </w:t>
      </w:r>
      <w:r>
        <w:rPr>
          <w:rFonts w:ascii="Formata-Condensed" w:hAnsi="Formata-Condensed"/>
          <w:sz w:val="18"/>
        </w:rPr>
        <w:t xml:space="preserve">someone’s </w:t>
      </w:r>
      <w:r>
        <w:rPr>
          <w:rFonts w:ascii="Formata-Medium" w:hAnsi="Formata-Medium"/>
          <w:b/>
          <w:sz w:val="17"/>
        </w:rPr>
        <w:t xml:space="preserve">head 1.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[of the intellectual content</w:t>
      </w:r>
    </w:p>
    <w:p>
      <w:pPr>
        <w:spacing w:before="20" w:after="20"/>
      </w:pPr>
      <w:r>
        <w:rPr>
          <w:rFonts w:ascii="Minion-Regular" w:hAnsi="Minion-Regular"/>
          <w:sz w:val="17"/>
        </w:rPr>
        <w:t>of something] too difficult for someone to understand.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go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pass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All that talk about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computers went over my head.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hope my lecture didn’t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 over the students’ heads.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*over </w:t>
      </w:r>
      <w:r>
        <w:rPr>
          <w:rFonts w:ascii="Formata-Condensed" w:hAnsi="Formata-Condensed"/>
          <w:sz w:val="18"/>
        </w:rPr>
        <w:t xml:space="preserve">someone; </w:t>
      </w:r>
      <w:r>
        <w:rPr>
          <w:rFonts w:ascii="Formata-Medium" w:hAnsi="Formata-Medium"/>
          <w:b/>
          <w:sz w:val="17"/>
        </w:rPr>
        <w:t>*above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an authority higher than someone. (*Typically: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go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want to have to go over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your head, but I will if necessary.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had to go over Fran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get it done.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boss wouldn’t listen to my complaint,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so I went above her.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[55988, 55991]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pan out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zoom out </w:t>
      </w:r>
      <w:r>
        <w:rPr>
          <w:rFonts w:ascii="Minion-Regular" w:hAnsi="Minion-Regular"/>
          <w:sz w:val="17"/>
        </w:rPr>
        <w:t>to move back to a wider angle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picture using a zoom lens.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camera zoomed out.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Pan out at this point in the script and give a wider view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scene.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 xml:space="preserve">Go to </w:t>
      </w:r>
      <w:r>
        <w:rPr>
          <w:rFonts w:ascii="Formata-Regular" w:hAnsi="Formata-Regular"/>
          <w:sz w:val="16"/>
        </w:rPr>
        <w:t>turn out (all right).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[57156, 57163]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pick holes 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pick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to pieces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criticize something severely; to point out the flaws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fallacies in an argument.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lawyer picked holes 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witness’s story.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They will pick holes in your argument.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Stop picking holes in everything I say!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poke or pinch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little holes in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Look! You’ve picked holes 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bread! How can I make sandwiches?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Who picked holes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blanket?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[57828, 57839]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*plain as day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*plain as a pikestaff 1. </w:t>
      </w: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>very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plain and simple.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Although his face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as plain as day, his smile made him look interesting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friendly.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Fred: I have a suspicion that Marcia is upset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me. Alan: A suspicion? Come on, Fred, that’s been plain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pikestaff for quite some time!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*plain as the nose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on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face </w:t>
      </w:r>
      <w:r>
        <w:rPr>
          <w:rFonts w:ascii="Minion-Italic" w:hAnsi="Minion-Italic"/>
          <w:i/>
          <w:sz w:val="17"/>
        </w:rPr>
        <w:t xml:space="preserve">Cliché </w:t>
      </w:r>
      <w:r>
        <w:rPr>
          <w:rFonts w:ascii="Minion-Regular" w:hAnsi="Minion-Regular"/>
          <w:sz w:val="17"/>
        </w:rPr>
        <w:t>clear and understandable. (*Also: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lecture was as plain as day. No one had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ask questions.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Jane: I don’t understand why Professor Potter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has been so friendly this week. Alan: It’s plain as the nose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on your face. He wants to be nominated for Professor of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Year.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[57956, 57965]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play around (with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play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about (with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play and frolic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Kelly likes to play around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 the other kids.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boys are out in the yard, playing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about with the neighbor girls.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Will you kids stop playing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about and get busy?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Stop playing around and get busy!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Euph. </w:t>
      </w:r>
      <w:r>
        <w:rPr>
          <w:rFonts w:ascii="Minion-Regular" w:hAnsi="Minion-Regular"/>
          <w:sz w:val="17"/>
        </w:rPr>
        <w:t>to have a romantic or sexual affair with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persons in general.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Kelly found out that her husband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had been playing around with Susan.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can’t believe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 Roger is playing around!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[58201, 58211]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play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by ear 1. </w:t>
      </w:r>
      <w:r>
        <w:rPr>
          <w:rFonts w:ascii="Minion-Regular" w:hAnsi="Minion-Regular"/>
          <w:sz w:val="17"/>
        </w:rPr>
        <w:t>to be able to play a piece of music</w:t>
      </w:r>
    </w:p>
    <w:p>
      <w:pPr>
        <w:spacing w:before="20" w:after="20"/>
      </w:pPr>
      <w:r>
        <w:rPr>
          <w:rFonts w:ascii="Minion-Regular" w:hAnsi="Minion-Regular"/>
          <w:sz w:val="17"/>
        </w:rPr>
        <w:t>after just listening to it a few times, without looking 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notes.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I can play “Stardust” by ear.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Some people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can play Chopin’s music by ear.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play by ear </w:t>
      </w:r>
      <w:r>
        <w:rPr>
          <w:rFonts w:ascii="Minion-Regular" w:hAnsi="Minion-Regular"/>
          <w:sz w:val="17"/>
        </w:rPr>
        <w:t>to play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musical instrument well, without formal training.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John can play the piano by ear.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I could play by ear,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wouldn’t have to take lessons—or practice!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7"/>
        </w:rPr>
        <w:t>to improvise;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decide one’s next steps after one is already involved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situation.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If we go into the meeting unprepared, we’ll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have to play everything by ear.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never prepared his presentations.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He always played things by ear.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[58687, 58693]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poke around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poke about </w:t>
      </w:r>
      <w:r>
        <w:rPr>
          <w:rFonts w:ascii="Minion-Regular" w:hAnsi="Minion-Regular"/>
          <w:sz w:val="17"/>
        </w:rPr>
        <w:t>to look or search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around.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I’ve been poking around in the library looking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 some statistics.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mind if you look in my drawer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 a paper clip, but please don’t poke about.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waste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time while moving about.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just poked around all afternoon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didn’t accomplish much.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Stop poking around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get moving.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[59065, 59074]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pour cold water 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douse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with cold water.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Pour cold water on the vegetables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freshen them.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poured cold water on my head to cool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myself off.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dash cold water on </w:t>
      </w:r>
      <w:r>
        <w:rPr>
          <w:rFonts w:ascii="Formata-Condensed" w:hAnsi="Formata-Condensed"/>
          <w:sz w:val="18"/>
        </w:rPr>
        <w:t xml:space="preserve">something; </w:t>
      </w:r>
      <w:r>
        <w:rPr>
          <w:rFonts w:ascii="Formata-Medium" w:hAnsi="Formata-Medium"/>
          <w:b/>
          <w:sz w:val="17"/>
        </w:rPr>
        <w:t>throw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cold water 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discourage doing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reduce enthusiasm for something. (Alludes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cooling passion with cold water.)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my father said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 couldn’t have the car, he poured cold water on my plans.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John threw cold water on the whole project by refusing 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participate.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[59994, 59999]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puff (away) at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blow at or into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puffs.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puffed away at the beach ball, blowing 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up as fast as she could.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Todd puffed at the fire until it grew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larger.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puff (away) 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smoke something,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such as a cigar, cigarette, or pipe.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Scott was puffing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away at his pipe.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She is always puffing on a cigarette.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[60271, 60278]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pull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off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to manage to make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happen.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Yes, I can pull it off.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 you think you can pull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off this deal?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pull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off (of ) </w:t>
      </w:r>
      <w:r>
        <w:rPr>
          <w:rFonts w:ascii="Formata-Condensed" w:hAnsi="Formata-Condensed"/>
          <w:sz w:val="18"/>
        </w:rPr>
        <w:t>someone 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tug or drag something off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 else. (</w:t>
      </w:r>
      <w:r>
        <w:rPr>
          <w:rFonts w:ascii="Minion-Italic" w:hAnsi="Minion-Italic"/>
          <w:i/>
          <w:sz w:val="17"/>
        </w:rPr>
        <w:t xml:space="preserve">Of </w:t>
      </w:r>
      <w:r>
        <w:rPr>
          <w:rFonts w:ascii="Minion-Regular" w:hAnsi="Minion-Regular"/>
          <w:sz w:val="17"/>
        </w:rPr>
        <w:t>is usually retained before pronouns.)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Sam pulled the covers off the bed and fell into it, dead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tired.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pulled off his clothes and stepped into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shower.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[60561, 60568]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push ahead (with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go on ahead,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pushing with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worker pushed ahead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plow, moving the snow to the side of the road.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car followed the snowplow, which was pushing ahead at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fast clip.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push ahead (on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continue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progress with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Let’s push ahead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this project immediately.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want to push ahead on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project.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[61211, 61222]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put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away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Sl. </w:t>
      </w:r>
      <w:r>
        <w:rPr>
          <w:rFonts w:ascii="Minion-Regular" w:hAnsi="Minion-Regular"/>
          <w:sz w:val="17"/>
        </w:rPr>
        <w:t>to kill someone. (Underworld.)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gangster threatened to put me away if I told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police.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They’ve put away witnesses in the past.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>Euph.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bury someone.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My uncle died last week. They put him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away on Saturday.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put away my uncle in the cold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ground.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send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away </w:t>
      </w:r>
      <w:r>
        <w:rPr>
          <w:rFonts w:ascii="Minion-Italic" w:hAnsi="Minion-Italic"/>
          <w:i/>
          <w:sz w:val="17"/>
        </w:rPr>
        <w:t xml:space="preserve">Euph. </w:t>
      </w:r>
      <w:r>
        <w:rPr>
          <w:rFonts w:ascii="Minion-Regular" w:hAnsi="Minion-Regular"/>
          <w:sz w:val="17"/>
        </w:rPr>
        <w:t>to have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put into a mental institution.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My uncle became irrational,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and they put him away.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put away my aunt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year before. </w:t>
      </w:r>
      <w:r>
        <w:rPr>
          <w:rFonts w:ascii="Formata-Medium" w:hAnsi="Formata-Medium"/>
          <w:b/>
          <w:sz w:val="17"/>
        </w:rPr>
        <w:t xml:space="preserve">4.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send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away </w:t>
      </w:r>
      <w:r>
        <w:rPr>
          <w:rFonts w:ascii="Minion-Italic" w:hAnsi="Minion-Italic"/>
          <w:i/>
          <w:sz w:val="17"/>
        </w:rPr>
        <w:t xml:space="preserve">Euph. </w:t>
      </w:r>
      <w:r>
        <w:rPr>
          <w:rFonts w:ascii="Minion-Regular" w:hAnsi="Minion-Regular"/>
          <w:sz w:val="17"/>
        </w:rPr>
        <w:t>to sentence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to prison for a length of time. (Underworld.)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They put Richard away for fifteen years.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judge put away the whole gang.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[62831, 62837]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reach for the sky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aim for the sky; shoot for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sky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set one’s sights high.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Reach for the sky!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 for it!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should always reach for the sky, but be prepared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for not attaining your goals every time.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Inf.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put one’s hands up, as in a burglary.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gunman told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bank teller to reach for the sky.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Reach for the sky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give me all your money!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[63774, 63784]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remain on 1. </w:t>
      </w:r>
      <w:r>
        <w:rPr>
          <w:rFonts w:ascii="Minion-Regular" w:hAnsi="Minion-Regular"/>
          <w:sz w:val="17"/>
        </w:rPr>
        <w:t xml:space="preserve">to continue to stay in one place. (The </w:t>
      </w:r>
      <w:r>
        <w:rPr>
          <w:rFonts w:ascii="Minion-Italic" w:hAnsi="Minion-Italic"/>
          <w:i/>
          <w:sz w:val="17"/>
        </w:rPr>
        <w:t xml:space="preserve">on </w:t>
      </w:r>
      <w:r>
        <w:rPr>
          <w:rFonts w:ascii="Minion-Regular" w:hAnsi="Minion-Regular"/>
          <w:sz w:val="17"/>
        </w:rPr>
        <w:t>is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 adverb, not a preposition.)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Everyone else left, but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decided to remain on there.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remained on for a while during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time they were training my replacement.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remain on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continue to be on something;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continue to serve on a body.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Will you remain on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board of directors for another year?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remain on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committee as long as I am needed.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7"/>
        </w:rPr>
        <w:t>to continue to take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particular medicine.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How long should I stay on these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pills?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want you to remain on this medication until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run 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[65902, 65908]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run in circles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 xml:space="preserve">to run in a circular path.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horses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ran in circles around the corral for their daily exercise.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children ran in circles around the tree.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run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around in circles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waste one’s time in aimless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activity.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Stop running in circles and try to organize yourself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so that you are more productive.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have been running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around in circles over this matter for days.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[66223, 66229]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run the gauntlet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race, as a punishment,</w:t>
      </w:r>
    </w:p>
    <w:p>
      <w:pPr>
        <w:spacing w:before="20" w:after="20"/>
      </w:pPr>
      <w:r>
        <w:rPr>
          <w:rFonts w:ascii="Minion-Regular" w:hAnsi="Minion-Regular"/>
          <w:sz w:val="17"/>
        </w:rPr>
        <w:t>between parallel lines of men who thrash one as one runs.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knight was forced to doff his clothes and run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gauntlet.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run the gauntlet of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endure a series of problems, threats, or criticism.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play, the director found himself running the gauntlet of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questions and doubts about his ability.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[66294, 66298]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runt of the litter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the smallest animal born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litter; the animal in a litter least likely to survive.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one wanted to buy the runt of the litter, so we kept it.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the </w:t>
      </w:r>
      <w:r>
        <w:rPr>
          <w:rFonts w:ascii="Formata-Medium" w:hAnsi="Formata-Medium"/>
          <w:b/>
          <w:sz w:val="17"/>
        </w:rPr>
        <w:t xml:space="preserve">runt of the family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the smallest child in the family.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was the runt of the litter and the butt of all the jokes.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[68803, 68810]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*sewed up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[the sewing of a gap in cloth] completed.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(*Typically: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have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Have you got that tear sewed up yet?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*wrapped up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settled or finished. (*Typically: </w:t>
      </w:r>
      <w:r>
        <w:rPr>
          <w:rFonts w:ascii="Formata-Medium" w:hAnsi="Formata-Medium"/>
          <w:b/>
          <w:sz w:val="17"/>
        </w:rPr>
        <w:t>get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have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I’ll take the contract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to the mayor tomorrow morning. I’ll get the whole deal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sewed up by noon.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worry about the car loan. I’ll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have it wrapped up in time to make the purchase.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[68902, 68908]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shake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clean something of dirt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crumbs by shaking.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Please shake the tablecloth out.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Can you shake out your coat? It’s really dusty.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shake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down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test something to find out how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it works or what the problems are.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need to spend some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time driving my new car to shake it out.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need to shake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down this car before I buy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[68963, 68969]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*sharp as a razor 1. </w:t>
      </w:r>
      <w:r>
        <w:rPr>
          <w:rFonts w:ascii="Minion-Regular" w:hAnsi="Minion-Regular"/>
          <w:sz w:val="17"/>
        </w:rPr>
        <w:t xml:space="preserve">very sharp.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penknife is sharp as a razor.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carving knife will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 be as sharp as a razor to cut through this gristle.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*sharp as a tack </w:t>
      </w:r>
      <w:r>
        <w:rPr>
          <w:rFonts w:ascii="Minion-Regular" w:hAnsi="Minion-Regular"/>
          <w:sz w:val="17"/>
        </w:rPr>
        <w:t>very sharp-witted or intelligent.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old man’s senile, but his wife is 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sharp as a razor.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Sue can figure things out from even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slightest hint. She’s as sharp as a tack.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[70534, 70539]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slip away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slip off </w:t>
      </w:r>
      <w:r>
        <w:rPr>
          <w:rFonts w:ascii="Minion-Regular" w:hAnsi="Minion-Regular"/>
          <w:sz w:val="17"/>
        </w:rPr>
        <w:t>to go away or escape quietly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 secret; to </w:t>
      </w:r>
      <w:r>
        <w:rPr>
          <w:rFonts w:ascii="Formata-Regular" w:hAnsi="Formata-Regular"/>
          <w:sz w:val="16"/>
        </w:rPr>
        <w:t xml:space="preserve">slip out.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slipped away when no one was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looking.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Let’s slip off somewhere and have a little talk.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I’ll try to slip out for an hour or two when Tom is asleep.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Euph. </w:t>
      </w:r>
      <w:r>
        <w:rPr>
          <w:rFonts w:ascii="Minion-Regular" w:hAnsi="Minion-Regular"/>
          <w:sz w:val="17"/>
        </w:rPr>
        <w:t xml:space="preserve">to die.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Uncle Charles slipped away in his sleep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last night.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[70551, 70557]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slip by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slip by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7"/>
        </w:rPr>
        <w:t>to move by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or something quickly or unnoticed; to move</w:t>
      </w:r>
    </w:p>
    <w:p>
      <w:pPr>
        <w:spacing w:before="20" w:after="20"/>
      </w:pPr>
      <w:r>
        <w:rPr>
          <w:rFonts w:ascii="Minion-Regular" w:hAnsi="Minion-Regular"/>
          <w:sz w:val="17"/>
        </w:rPr>
        <w:t>through a tight area or past someone or something in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tight area.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hall was narrow, and I could hardly have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slipped by.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 xml:space="preserve">[for time] to pass quickly or unnoticed.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Goodness, almost an hour has slipped by! How time f lies.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entire workday slipped by before I knew it.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[70861, 70868]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slow on the draw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slow in drawing a gun. (Cowboy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and gangster talk.)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 got shot because he’s so slow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 the draw.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gunslinger said, “I have to be fast. If I’m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slow on the draw, I’m dead.”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slow on the uptake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slow to figure something out; slow-thinking.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didn’t get the joke because she’s sort of slow on the draw.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Bill—who’s slow on the uptake—didn’t get the joke until 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was explained to him.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[71182, 71194]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smooth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>out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flatten or even something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by smoothing or pressing.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Wally smoothed the bedspread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out.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Wally finished making the bed by smoothing out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spread.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 xml:space="preserve">to polish and refine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editor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smoothed John’s style out.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You need to smooth out your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delivery when you are speaking.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smooth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over</w:t>
      </w:r>
      <w:r>
        <w:rPr>
          <w:rFonts w:ascii="Formata-Medium" w:hAnsi="Formata-Medium"/>
          <w:b/>
          <w:sz w:val="9"/>
        </w:rPr>
        <w:t xml:space="preserve">†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reduce the intensity of an argument or a misunderstanding;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try to make people feel better about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disagreeable that has happened. (Fig. on </w:t>
      </w:r>
      <w:r>
        <w:rPr>
          <w:rFonts w:ascii="NumericsP01" w:hAnsi="NumericsP01"/>
          <w:sz w:val="17"/>
        </w:rPr>
        <w:t>Q</w:t>
      </w:r>
      <w:r>
        <w:rPr>
          <w:rFonts w:ascii="Minion-Regular" w:hAnsi="Minion-Regular"/>
          <w:sz w:val="17"/>
        </w:rPr>
        <w:t>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Mary and John had a terrible argument, and they are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both trying to smooth it over.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Let’s get everyone together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and try to smooth things out. We can’t keep on arguing with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one another.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can smooth over the whole affair.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[73849, 73856]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start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</w:t>
      </w:r>
      <w:r>
        <w:rPr>
          <w:rFonts w:ascii="Minion-Regular" w:hAnsi="Minion-Regular"/>
          <w:sz w:val="17"/>
        </w:rPr>
        <w:t xml:space="preserve">a </w:t>
      </w:r>
      <w:r>
        <w:rPr>
          <w:rFonts w:ascii="Formata-Medium" w:hAnsi="Formata-Medium"/>
          <w:b/>
          <w:sz w:val="17"/>
        </w:rPr>
        <w:t xml:space="preserve">jump(start) </w:t>
      </w:r>
      <w:r>
        <w:rPr>
          <w:rFonts w:ascii="Minion-Regular" w:hAnsi="Minion-Regular"/>
          <w:sz w:val="17"/>
        </w:rPr>
        <w:t>battery power to help start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someone’s car, etc. (*Typically: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have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 give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My car is stalled. I need to get a start.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got my car going. I got a jump from John.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help in beginning</w:t>
      </w:r>
    </w:p>
    <w:p>
      <w:pPr>
        <w:spacing w:before="20" w:after="20"/>
      </w:pPr>
      <w:r>
        <w:rPr>
          <w:rFonts w:ascii="Minion-Regular" w:hAnsi="Minion-Regular"/>
          <w:sz w:val="17"/>
        </w:rPr>
        <w:t>one’s career; a first opportunity in the beginning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one’s career. (*Typically: </w:t>
      </w:r>
      <w:r>
        <w:rPr>
          <w:rFonts w:ascii="Formata-Medium" w:hAnsi="Formata-Medium"/>
          <w:b/>
          <w:sz w:val="17"/>
        </w:rPr>
        <w:t xml:space="preserve">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have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give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got a start in show business in Cincinnati.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had a start when she was only four.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[74394, 74400]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step into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step 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to step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into something wet, messy, or dirty.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step in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mud!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What is that stinky stuff you stepped into?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>Fig.</w:t>
      </w:r>
    </w:p>
    <w:p>
      <w:pPr>
        <w:spacing w:before="20" w:after="20"/>
      </w:pPr>
      <w:r>
        <w:rPr>
          <w:rFonts w:ascii="Minion-Regular" w:hAnsi="Minion-Regular"/>
          <w:sz w:val="17"/>
        </w:rPr>
        <w:t>to involve oneself in some matter; to intervene in an affair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dispute.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will have to step into the business and settle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problem.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Please don’t step into something that does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not concern you.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[76944, 76947]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take a jab at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take a punch at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hit at someone; to poke someone.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Max took a jab at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Lefty and missed.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Lefty took a punch at Max.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Go to</w:t>
      </w:r>
    </w:p>
    <w:p>
      <w:pPr>
        <w:spacing w:before="20" w:after="20"/>
      </w:pPr>
      <w:r>
        <w:rPr>
          <w:rFonts w:ascii="Formata-Regular" w:hAnsi="Formata-Regular"/>
          <w:sz w:val="16"/>
        </w:rPr>
        <w:t xml:space="preserve">take a dig at </w:t>
      </w:r>
      <w:r>
        <w:rPr>
          <w:rFonts w:ascii="Formata-LightCondensed" w:hAnsi="Formata-LightCondensed"/>
          <w:sz w:val="17"/>
        </w:rPr>
        <w:t>someone</w:t>
      </w:r>
      <w:r>
        <w:rPr>
          <w:rFonts w:ascii="Minion-Regular" w:hAnsi="Minion-Regular"/>
          <w:sz w:val="17"/>
        </w:rPr>
        <w:t>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[79274, 79282]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That does it! 1.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>That completes it!; It is now done just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right!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When Jane got the last piece put into the puzzle,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she said, “That does it!”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John (signing a paper): Well,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that’s the last one! That does it! Bill: I thought we’d never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finish.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That tears it! </w:t>
      </w:r>
      <w:r>
        <w:rPr>
          <w:rFonts w:ascii="Minion-Italic" w:hAnsi="Minion-Italic"/>
          <w:i/>
          <w:sz w:val="17"/>
        </w:rPr>
        <w:t xml:space="preserve">Inf. </w:t>
      </w:r>
      <w:r>
        <w:rPr>
          <w:rFonts w:ascii="Minion-Regular" w:hAnsi="Minion-Regular"/>
          <w:sz w:val="17"/>
        </w:rPr>
        <w:t xml:space="preserve">That’s the </w:t>
      </w:r>
      <w:r>
        <w:rPr>
          <w:rFonts w:ascii="Formata-Regular" w:hAnsi="Formata-Regular"/>
          <w:sz w:val="16"/>
        </w:rPr>
        <w:t>last straw!</w:t>
      </w:r>
      <w:r>
        <w:rPr>
          <w:rFonts w:ascii="Minion-Regular" w:hAnsi="Minion-Regular"/>
          <w:sz w:val="17"/>
        </w:rPr>
        <w:t>;</w:t>
      </w:r>
    </w:p>
    <w:p>
      <w:pPr>
        <w:spacing w:before="20" w:after="20"/>
      </w:pPr>
      <w:r>
        <w:rPr>
          <w:rFonts w:ascii="Formata-Regular" w:hAnsi="Formata-Regular"/>
          <w:sz w:val="16"/>
        </w:rPr>
        <w:t xml:space="preserve">Enough is enough!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Bill: We’re still not totally pleased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 your work. Bob: That does it! I quit!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Sally: That tears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it! I never want to see you again! Fred: I only put my arm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around you!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[80523, 80532]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throw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off the track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throw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>off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trail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cause someone to lose the trail (when following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See also </w:t>
      </w:r>
      <w:r>
        <w:rPr>
          <w:rFonts w:ascii="Formata-Regular" w:hAnsi="Formata-Regular"/>
          <w:sz w:val="16"/>
        </w:rPr>
        <w:t xml:space="preserve">put </w:t>
      </w:r>
      <w:r>
        <w:rPr>
          <w:rFonts w:ascii="Formata-LightCondensed" w:hAnsi="Formata-LightCondensed"/>
          <w:sz w:val="17"/>
        </w:rPr>
        <w:t xml:space="preserve">someone </w:t>
      </w:r>
      <w:r>
        <w:rPr>
          <w:rFonts w:ascii="Formata-Regular" w:hAnsi="Formata-Regular"/>
          <w:sz w:val="16"/>
        </w:rPr>
        <w:t>off</w:t>
      </w:r>
    </w:p>
    <w:p>
      <w:pPr>
        <w:spacing w:before="20" w:after="20"/>
      </w:pPr>
      <w:r>
        <w:rPr>
          <w:rFonts w:ascii="Formata-Regular" w:hAnsi="Formata-Regular"/>
          <w:sz w:val="16"/>
        </w:rPr>
        <w:t>the track</w:t>
      </w:r>
      <w:r>
        <w:rPr>
          <w:rFonts w:ascii="Minion-Regular" w:hAnsi="Minion-Regular"/>
          <w:sz w:val="17"/>
        </w:rPr>
        <w:t xml:space="preserve">).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raccoon threw us off the track by running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through the creek.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robber threw the police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trail by leaving town.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cause one to lose one’s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place in the sequence of things.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interruption threw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 off the track for a moment, but I soon got started again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with my presentation.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Don’t let little things throw you off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the track. Concentrate on what you’re doing.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[80878, 80884]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tickle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to death 1.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tickle someone a great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deal.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Bobby nearly tickled Tim to death. Tim was left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breathless.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We got him down and tickled him to death.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tickle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Formata-Medium" w:hAnsi="Formata-Medium"/>
          <w:b/>
          <w:sz w:val="17"/>
        </w:rPr>
        <w:t xml:space="preserve">to pieces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please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 great deal. (See also </w:t>
      </w:r>
      <w:r>
        <w:rPr>
          <w:rFonts w:ascii="Formata-Regular" w:hAnsi="Formata-Regular"/>
          <w:sz w:val="16"/>
        </w:rPr>
        <w:t xml:space="preserve">tickle </w:t>
      </w:r>
      <w:r>
        <w:rPr>
          <w:rFonts w:ascii="Formata-LightCondensed" w:hAnsi="Formata-LightCondensed"/>
          <w:sz w:val="17"/>
        </w:rPr>
        <w:t xml:space="preserve">someone </w:t>
      </w:r>
      <w:r>
        <w:rPr>
          <w:rFonts w:ascii="Formata-Regular" w:hAnsi="Formata-Regular"/>
          <w:sz w:val="16"/>
        </w:rPr>
        <w:t>pink.</w:t>
      </w:r>
      <w:r>
        <w:rPr>
          <w:rFonts w:ascii="Minion-Regular" w:hAnsi="Minion-Regular"/>
          <w:sz w:val="17"/>
        </w:rPr>
        <w:t xml:space="preserve">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What you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told her just tickled her to death!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That story just tickles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me to pieces.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[81012, 81021]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*tight as a drum 1. </w:t>
      </w:r>
      <w:r>
        <w:rPr>
          <w:rFonts w:ascii="Minion-Regular" w:hAnsi="Minion-Regular"/>
          <w:sz w:val="17"/>
        </w:rPr>
        <w:t xml:space="preserve">stretched tight.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Julia stretched the upholstery fabric over the seat of the chair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until it was as tight as a drum.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skin on his scalp 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tight as a drum.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 xml:space="preserve">sealed tight. 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Now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that I’ve caulked all the windows, the house should be tight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as a drum.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Your butterf ly died because the jar is as tight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as a drum.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*tight as Midas’s fist </w:t>
      </w:r>
      <w:r>
        <w:rPr>
          <w:rFonts w:ascii="Minion-Regular" w:hAnsi="Minion-Regular"/>
          <w:sz w:val="17"/>
        </w:rPr>
        <w:t>very stingy.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(*Also: </w:t>
      </w:r>
      <w:r>
        <w:rPr>
          <w:rFonts w:ascii="Formata-Medium" w:hAnsi="Formata-Medium"/>
          <w:b/>
          <w:sz w:val="17"/>
        </w:rPr>
        <w:t xml:space="preserve">as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won’t contribute a cent. He’s as tight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as a drum.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Old Mr. Robinson is tight as Midas’s fist.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Won’t spend money on anything.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[82817, 82823]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tune in (on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tune in (to </w:t>
      </w:r>
      <w:r>
        <w:rPr>
          <w:rFonts w:ascii="Formata-Condensed" w:hAnsi="Formata-Condensed"/>
          <w:sz w:val="18"/>
        </w:rPr>
        <w:t>someone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or 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adjust a radio or television set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to receive a broadcast of 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Let’s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tune in on the late news.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don’t want to tune in tonight.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tune in (to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pay attention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just can’t tune in on these professors.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listen and I try, but I just can’t tune in.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[83011, 83019]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turn over 1.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rotate so that the side that was on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bottom is now on top.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turtle turned over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crawled away.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turned over to get some sun on 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back.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kick over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an engine] to start or to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rotate.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My car engine was so cold that it wouldn’t even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turn over.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engine kicked over a few times and then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stopped for good.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undergo exchange; to be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replaced.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employees turn over pretty regularly in this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department.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[83570, 83579]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*under pressure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*under a deadline; *under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the gun (about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facing or enduring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something such as pressure or a deadline. (*Typically: </w:t>
      </w:r>
      <w:r>
        <w:rPr>
          <w:rFonts w:ascii="Formata-Medium" w:hAnsi="Formata-Medium"/>
          <w:b/>
          <w:sz w:val="17"/>
        </w:rPr>
        <w:t>be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have to get back to work. I am under 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deadline.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I am under a lot of pressure lately.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management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is under the gun for the mistakes made last year.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[of a gas or liquid] being forced, squeezed, or compressed.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deliver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 put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gas in the pipes leading to the oven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are under pressure.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[83948, 83958]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*up to speed 1.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moving, operating, or funtioning 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normal or desired rate.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bring </w:t>
      </w:r>
      <w:r>
        <w:rPr>
          <w:rFonts w:ascii="Formata-Condensed" w:hAnsi="Formata-Condensed"/>
          <w:sz w:val="18"/>
        </w:rPr>
        <w:t>something</w:t>
      </w:r>
    </w:p>
    <w:p>
      <w:pPr>
        <w:spacing w:before="20" w:after="20"/>
      </w:pP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Terri did everything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she could to bring her workers up to speed, but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couldn’t.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Can we get this production line up to speed?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*up to speed on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fully</w:t>
      </w:r>
    </w:p>
    <w:p>
      <w:pPr>
        <w:spacing w:before="20" w:after="20"/>
      </w:pPr>
      <w:r>
        <w:rPr>
          <w:rFonts w:ascii="Minion-Regular" w:hAnsi="Minion-Regular"/>
          <w:sz w:val="17"/>
        </w:rPr>
        <w:t>apprised about someone or something; up-to-date on the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state of someone or something. (*Typically: </w:t>
      </w:r>
      <w:r>
        <w:rPr>
          <w:rFonts w:ascii="Formata-Medium" w:hAnsi="Formata-Medium"/>
          <w:b/>
          <w:sz w:val="17"/>
        </w:rPr>
        <w:t xml:space="preserve">be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>; bring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Minion-Black" w:hAnsi="Minion-Black"/>
          <w:b/>
          <w:sz w:val="18"/>
        </w:rPr>
        <w:t>~</w:t>
      </w:r>
      <w:r>
        <w:rPr>
          <w:rFonts w:ascii="Formata-Medium" w:hAnsi="Formata-Medium"/>
          <w:b/>
          <w:sz w:val="17"/>
        </w:rPr>
        <w:t xml:space="preserve">; get </w:t>
      </w:r>
      <w:r>
        <w:rPr>
          <w:rFonts w:ascii="Formata-Condensed" w:hAnsi="Formata-Condensed"/>
          <w:sz w:val="18"/>
        </w:rPr>
        <w:t xml:space="preserve">someone </w:t>
      </w:r>
      <w:r>
        <w:rPr>
          <w:rFonts w:ascii="Minion-Black" w:hAnsi="Minion-Black"/>
          <w:b/>
          <w:sz w:val="18"/>
        </w:rPr>
        <w:t>~</w:t>
      </w:r>
      <w:r>
        <w:rPr>
          <w:rFonts w:ascii="Minion-Regular" w:hAnsi="Minion-Regular"/>
          <w:sz w:val="17"/>
        </w:rPr>
        <w:t xml:space="preserve">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Please bring me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up to speed on this matter.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I’ll feel better about it when I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get up to speed on what’s going on.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[84538, 84544]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wait up (for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stay up late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waiting for someone to arrive or something to happen.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I’ll be home late. Don’t wait up for me.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We waited up for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coming of the new year, and then we went to bed.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>and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hold up (for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wait for someone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something to catch up.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Hey! Don’t go so fast. Wait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up for 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Hold up! You’re going too fast.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[84992, 85000]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warm up 1. </w:t>
      </w:r>
      <w:r>
        <w:rPr>
          <w:rFonts w:ascii="Minion-Regular" w:hAnsi="Minion-Regular"/>
          <w:sz w:val="17"/>
        </w:rPr>
        <w:t>[for the weather or a person] to become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warmer or hotter.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think it is going to warm up next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week.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[for someone] to become more friendly. (A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warm person is a friendly person.)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Todd began to warm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up halfway through the conference.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After he had worked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there for a while, he began to warm up.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warm up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for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prepare for some kind of performance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or competition.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The team had to warm up before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 game.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They have to warm up.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[85197, 85206]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watch out for </w:t>
      </w: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look out for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 xml:space="preserve">someone or 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7"/>
        </w:rPr>
        <w:t>to be on guard for someone 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something; to be on watch for the arrival or approach of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Watch out for someone wearing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white carnation.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Look out for John and his friends.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They’ll be coming this way very soon.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look out;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watch out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try to avoid a confrontation 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Watch out! That car nearly hit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you!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Look out for John. He’s looking for you, and he’s really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mad.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Thanks. I’d better look out.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[88104, 88113]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work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 xml:space="preserve">(up) into a lather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work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>(up)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into a sweat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work up a sweat </w:t>
      </w:r>
      <w:r>
        <w:rPr>
          <w:rFonts w:ascii="Minion-Italic" w:hAnsi="Minion-Italic"/>
          <w:i/>
          <w:sz w:val="17"/>
        </w:rPr>
        <w:t xml:space="preserve">Lit. </w:t>
      </w:r>
      <w:r>
        <w:rPr>
          <w:rFonts w:ascii="Minion-Regular" w:hAnsi="Minion-Regular"/>
          <w:sz w:val="17"/>
        </w:rPr>
        <w:t>to work</w:t>
      </w:r>
    </w:p>
    <w:p>
      <w:pPr>
        <w:spacing w:before="20" w:after="20"/>
      </w:pPr>
      <w:r>
        <w:rPr>
          <w:rFonts w:ascii="Minion-Regular" w:hAnsi="Minion-Regular"/>
          <w:sz w:val="17"/>
        </w:rPr>
        <w:t>very hard and sweat very much. (In the way that a horse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works up a lather.)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Don’t work yourself up into a lather.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We don’t need to finish this today.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worked myself into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a sweat getting this stuff ready.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Italic" w:hAnsi="Minion-Italic"/>
          <w:i/>
          <w:sz w:val="17"/>
        </w:rPr>
        <w:t xml:space="preserve">Fig. </w:t>
      </w:r>
      <w:r>
        <w:rPr>
          <w:rFonts w:ascii="Minion-Regular" w:hAnsi="Minion-Regular"/>
          <w:sz w:val="17"/>
        </w:rPr>
        <w:t>to get excited or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angry. (An elaboration of </w:t>
      </w:r>
      <w:r>
        <w:rPr>
          <w:rFonts w:ascii="Formata-Regular" w:hAnsi="Formata-Regular"/>
          <w:sz w:val="16"/>
        </w:rPr>
        <w:t>work oneself up to something</w:t>
      </w:r>
      <w:r>
        <w:rPr>
          <w:rFonts w:ascii="Minion-Regular" w:hAnsi="Minion-Regular"/>
          <w:sz w:val="17"/>
        </w:rPr>
        <w:t>.)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Now, now, don’t work yourself up into a lather.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He had worked himself into such a sweat, I was afraid 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would have a stroke.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[88121, 88128]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work </w:t>
      </w:r>
      <w:r>
        <w:rPr>
          <w:rFonts w:ascii="Formata-Condensed" w:hAnsi="Formata-Condensed"/>
          <w:sz w:val="18"/>
        </w:rPr>
        <w:t xml:space="preserve">oneself </w:t>
      </w:r>
      <w:r>
        <w:rPr>
          <w:rFonts w:ascii="Formata-Medium" w:hAnsi="Formata-Medium"/>
          <w:b/>
          <w:sz w:val="17"/>
        </w:rPr>
        <w:t xml:space="preserve">up (to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Regular" w:hAnsi="Minion-Regular"/>
          <w:sz w:val="17"/>
        </w:rPr>
        <w:t>to prepare oneself with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sufficient energy or courage to do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I can’t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just walk in there and ask for a raise. I have to work myself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up to it.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worked myself up and went into the boss’s office.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work </w:t>
      </w:r>
      <w:r>
        <w:rPr>
          <w:rFonts w:ascii="Formata-Condensed" w:hAnsi="Formata-Condensed"/>
          <w:sz w:val="18"/>
        </w:rPr>
        <w:t xml:space="preserve">one’s </w:t>
      </w:r>
      <w:r>
        <w:rPr>
          <w:rFonts w:ascii="Formata-Medium" w:hAnsi="Formata-Medium"/>
          <w:b/>
          <w:sz w:val="17"/>
        </w:rPr>
        <w:t xml:space="preserve">way up (to </w:t>
      </w:r>
      <w:r>
        <w:rPr>
          <w:rFonts w:ascii="Formata-Condensed" w:hAnsi="Formata-Condensed"/>
          <w:sz w:val="18"/>
        </w:rPr>
        <w:t>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progress in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one’s work to a particular rank or status.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>I worked myself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up to sergeant in no time at all.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Claude worked his way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up to master sergeant.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[88825, 88832]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writhe with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Formata-Medium" w:hAnsi="Formata-Medium"/>
          <w:b/>
          <w:sz w:val="17"/>
        </w:rPr>
        <w:t xml:space="preserve">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 xml:space="preserve">writhe in </w:t>
      </w:r>
      <w:r>
        <w:rPr>
          <w:rFonts w:ascii="Formata-Condensed" w:hAnsi="Formata-Condensed"/>
          <w:sz w:val="18"/>
        </w:rPr>
        <w:t xml:space="preserve">something </w:t>
      </w:r>
      <w:r>
        <w:rPr>
          <w:rFonts w:ascii="Minion-Regular" w:hAnsi="Minion-Regular"/>
          <w:sz w:val="17"/>
        </w:rPr>
        <w:t>[for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or an animal] to squirm because of something,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such as pain.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Carl writhed with pain and began to cry.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He was writhing in pain when the paramedics arrived.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[for something] to support or contain something that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is writhing.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pit was writhing with snakes and other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horrid things.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f loor of the basement was writhing in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spiders and crawly things.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p>
      <w:pPr>
        <w:spacing w:before="20" w:after="20"/>
      </w:pPr>
      <w:r>
        <w:rPr>
          <w:rFonts w:ascii="Calibri" w:hAnsi="Calibri"/>
          <w:sz w:val="20"/>
        </w:rPr>
        <w:t>[89690, 89700]</w:t>
      </w:r>
    </w:p>
    <w:p>
      <w:pPr>
        <w:spacing w:before="20" w:after="20"/>
      </w:pPr>
      <w:r>
        <w:rPr>
          <w:rFonts w:ascii="Formata-Medium" w:hAnsi="Formata-Medium"/>
          <w:b/>
          <w:sz w:val="17"/>
        </w:rPr>
        <w:t xml:space="preserve">zoom in (on </w:t>
      </w: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1. </w:t>
      </w:r>
      <w:r>
        <w:rPr>
          <w:rFonts w:ascii="Minion-Regular" w:hAnsi="Minion-Regular"/>
          <w:sz w:val="14"/>
        </w:rPr>
        <w:t xml:space="preserve">and </w:t>
      </w:r>
      <w:r>
        <w:rPr>
          <w:rFonts w:ascii="Formata-Medium" w:hAnsi="Formata-Medium"/>
          <w:b/>
          <w:sz w:val="17"/>
        </w:rPr>
        <w:t>pan in (on</w:t>
      </w:r>
    </w:p>
    <w:p>
      <w:pPr>
        <w:spacing w:before="20" w:after="20"/>
      </w:pPr>
      <w:r>
        <w:rPr>
          <w:rFonts w:ascii="Formata-Condensed" w:hAnsi="Formata-Condensed"/>
          <w:sz w:val="18"/>
        </w:rPr>
        <w:t>someone or something</w:t>
      </w:r>
      <w:r>
        <w:rPr>
          <w:rFonts w:ascii="Formata-Medium" w:hAnsi="Formata-Medium"/>
          <w:b/>
          <w:sz w:val="17"/>
        </w:rPr>
        <w:t xml:space="preserve">) </w:t>
      </w:r>
      <w:r>
        <w:rPr>
          <w:rFonts w:ascii="Minion-Regular" w:hAnsi="Minion-Regular"/>
          <w:sz w:val="17"/>
        </w:rPr>
        <w:t>to move in to a close-up picture of</w:t>
      </w:r>
    </w:p>
    <w:p>
      <w:pPr>
        <w:spacing w:before="20" w:after="20"/>
      </w:pPr>
      <w:r>
        <w:rPr>
          <w:rFonts w:ascii="Minion-Regular" w:hAnsi="Minion-Regular"/>
          <w:sz w:val="17"/>
        </w:rPr>
        <w:t>someone or something, using a zoom lens or a similar lens.</w:t>
      </w:r>
    </w:p>
    <w:p>
      <w:pPr>
        <w:spacing w:before="20" w:after="20"/>
      </w:pP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 xml:space="preserve">The camera zoomed in on the love scene.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camera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operator panned in slowly. </w:t>
      </w:r>
      <w:r>
        <w:rPr>
          <w:rFonts w:ascii="Formata-Medium" w:hAnsi="Formata-Medium"/>
          <w:b/>
          <w:sz w:val="17"/>
        </w:rPr>
        <w:t xml:space="preserve">2. </w:t>
      </w:r>
      <w:r>
        <w:rPr>
          <w:rFonts w:ascii="Minion-Regular" w:hAnsi="Minion-Regular"/>
          <w:sz w:val="17"/>
        </w:rPr>
        <w:t>to fly or move rapidly at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someone or something.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hawk zoomed in on the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sparrow.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The angry bees zoomed in on Jane and stung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her. </w:t>
      </w:r>
      <w:r>
        <w:rPr>
          <w:rFonts w:ascii="MathematicalPi-Six" w:hAnsi="MathematicalPi-Six"/>
          <w:sz w:val="17"/>
        </w:rPr>
        <w:t>_</w:t>
      </w:r>
      <w:r>
        <w:rPr>
          <w:rFonts w:ascii="Minion-Italic" w:hAnsi="Minion-Italic"/>
          <w:i/>
          <w:sz w:val="17"/>
        </w:rPr>
        <w:t xml:space="preserve">When the door opened, the cat zoomed in. </w:t>
      </w:r>
      <w:r>
        <w:rPr>
          <w:rFonts w:ascii="Formata-Medium" w:hAnsi="Formata-Medium"/>
          <w:b/>
          <w:sz w:val="17"/>
        </w:rPr>
        <w:t xml:space="preserve">3. </w:t>
      </w:r>
      <w:r>
        <w:rPr>
          <w:rFonts w:ascii="Minion-Regular" w:hAnsi="Minion-Regular"/>
          <w:sz w:val="17"/>
        </w:rPr>
        <w:t>to concentrate</w:t>
      </w:r>
    </w:p>
    <w:p>
      <w:pPr>
        <w:spacing w:before="20" w:after="20"/>
      </w:pPr>
      <w:r>
        <w:rPr>
          <w:rFonts w:ascii="Minion-Regular" w:hAnsi="Minion-Regular"/>
          <w:sz w:val="17"/>
        </w:rPr>
        <w:t xml:space="preserve">on a matter related to someone or a problem. </w:t>
      </w:r>
      <w:r>
        <w:rPr>
          <w:rFonts w:ascii="MathematicalPi-Six" w:hAnsi="MathematicalPi-Six"/>
          <w:sz w:val="17"/>
        </w:rPr>
        <w:t>_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 xml:space="preserve">Let’s zoom in on this matter of debt. </w:t>
      </w:r>
      <w:r>
        <w:rPr>
          <w:rFonts w:ascii="MathematicalPi-Six" w:hAnsi="MathematicalPi-Six"/>
          <w:sz w:val="17"/>
        </w:rPr>
        <w:t xml:space="preserve">_ </w:t>
      </w:r>
      <w:r>
        <w:rPr>
          <w:rFonts w:ascii="Minion-Italic" w:hAnsi="Minion-Italic"/>
          <w:i/>
          <w:sz w:val="17"/>
        </w:rPr>
        <w:t>She zoomed in and</w:t>
      </w:r>
    </w:p>
    <w:p>
      <w:pPr>
        <w:spacing w:before="20" w:after="20"/>
      </w:pPr>
      <w:r>
        <w:rPr>
          <w:rFonts w:ascii="Minion-Italic" w:hAnsi="Minion-Italic"/>
          <w:i/>
          <w:sz w:val="17"/>
        </w:rPr>
        <w:t>dealt quickly with the problem at hand.</w:t>
      </w:r>
    </w:p>
    <w:p>
      <w:pPr>
        <w:spacing w:before="20" w:after="20"/>
      </w:pPr>
      <w:r>
        <w:rPr>
          <w:rFonts w:ascii="Courier New" w:hAnsi="Courier New"/>
          <w:sz w:val="20"/>
        </w:rPr>
        <w:t>************************************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