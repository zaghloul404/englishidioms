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</w:pPr>
      <w:r>
        <w:rPr>
          <w:rFonts w:ascii="Calibri" w:hAnsi="Calibri"/>
          <w:sz w:val="20"/>
        </w:rPr>
        <w:t>[47, 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able to breathe (easily) again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able to breathe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(freely) again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able to breathe clean, fresh air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 restriction or obstruction.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After I got out of the dank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basement, I was able to breathe easily again.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able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relax and recover from a busy or stressful time; able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catch one’s breath. (</w:t>
      </w:r>
      <w:r>
        <w:rPr>
          <w:rFonts w:ascii="Minion-Italic" w:hAnsi="Minion-Italic"/>
          <w:i/>
          <w:sz w:val="17"/>
        </w:rPr>
        <w:t xml:space="preserve">Able to </w:t>
      </w:r>
      <w:r>
        <w:rPr>
          <w:rFonts w:ascii="Minion-Regular" w:hAnsi="Minion-Regular"/>
          <w:sz w:val="17"/>
        </w:rPr>
        <w:t xml:space="preserve">can be replaced with </w:t>
      </w:r>
      <w:r>
        <w:rPr>
          <w:rFonts w:ascii="Minion-Italic" w:hAnsi="Minion-Italic"/>
          <w:i/>
          <w:sz w:val="17"/>
        </w:rPr>
        <w:t>can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Final exams are over, so I can breathe easily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[62, 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able 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Formata-Medium" w:hAnsi="Formata-Medium"/>
          <w:b/>
          <w:sz w:val="17"/>
        </w:rPr>
        <w:t xml:space="preserve">blindfolded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able to </w:t>
      </w:r>
      <w:r>
        <w:rPr>
          <w:rFonts w:ascii="Formata-Condensed" w:hAnsi="Formata-Condensed"/>
          <w:sz w:val="18"/>
        </w:rPr>
        <w:t>do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standing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able to 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very easily, possibly without even looking. (</w:t>
      </w:r>
      <w:r>
        <w:rPr>
          <w:rFonts w:ascii="Minion-Italic" w:hAnsi="Minion-Italic"/>
          <w:i/>
          <w:sz w:val="17"/>
        </w:rPr>
        <w:t xml:space="preserve">Able to </w:t>
      </w:r>
      <w:r>
        <w:rPr>
          <w:rFonts w:ascii="Minion-Regular" w:hAnsi="Minion-Regular"/>
          <w:sz w:val="17"/>
        </w:rPr>
        <w:t>can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replaced with </w:t>
      </w:r>
      <w:r>
        <w:rPr>
          <w:rFonts w:ascii="Minion-Italic" w:hAnsi="Minion-Italic"/>
          <w:i/>
          <w:sz w:val="17"/>
        </w:rPr>
        <w:t>can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boasted that he could pass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driver’s test blindfolded.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[86, 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able to take just so much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able to take only so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much </w:t>
      </w:r>
      <w:r>
        <w:rPr>
          <w:rFonts w:ascii="Minion-Regular" w:hAnsi="Minion-Regular"/>
          <w:sz w:val="17"/>
        </w:rPr>
        <w:t>able to endure only a limited amount of discomfort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unpleasantness. (</w:t>
      </w:r>
      <w:r>
        <w:rPr>
          <w:rFonts w:ascii="Minion-Italic" w:hAnsi="Minion-Italic"/>
          <w:i/>
          <w:sz w:val="17"/>
        </w:rPr>
        <w:t xml:space="preserve">Able to </w:t>
      </w:r>
      <w:r>
        <w:rPr>
          <w:rFonts w:ascii="Minion-Regular" w:hAnsi="Minion-Regular"/>
          <w:sz w:val="17"/>
        </w:rPr>
        <w:t xml:space="preserve">can be replaced with </w:t>
      </w:r>
      <w:r>
        <w:rPr>
          <w:rFonts w:ascii="Minion-Italic" w:hAnsi="Minion-Italic"/>
          <w:i/>
          <w:sz w:val="17"/>
        </w:rPr>
        <w:t>can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stop hurting my feelings. I’m able to take just so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much.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[121, 124]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bend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above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huckleberry </w:t>
      </w:r>
      <w:r>
        <w:rPr>
          <w:rFonts w:ascii="Minion-Italic" w:hAnsi="Minion-Italic"/>
          <w:i/>
          <w:sz w:val="17"/>
        </w:rPr>
        <w:t>Rur.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beyond one’s ability.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Fixing those new cars with computers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them is above my bend.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Joe’s a good cook,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fancy desserts are above his huckleberry.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[189, 193]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absolve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absolve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prove that an accused person is innocent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something; to demonstrate that someone is not responsible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 attempted to absolve himself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crime.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[248, 253]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acceptable damage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acceptable losses </w:t>
      </w:r>
      <w:r>
        <w:rPr>
          <w:rFonts w:ascii="Minion-Italic" w:hAnsi="Minion-Italic"/>
          <w:i/>
          <w:sz w:val="17"/>
        </w:rPr>
        <w:t>Euph.</w:t>
      </w:r>
    </w:p>
    <w:p>
      <w:pPr>
        <w:spacing w:before="20" w:after="20"/>
      </w:pPr>
      <w:r>
        <w:rPr>
          <w:rFonts w:ascii="Minion-Regular" w:hAnsi="Minion-Regular"/>
          <w:sz w:val="17"/>
        </w:rPr>
        <w:t>casualties or destruction inflicted by an enemy that is considered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minor or tolerable.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At present, the enemy’s firststrike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capability would produce acceptable damage.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general indicated that the fifty thousand casualties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within the range of acceptable losses.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[270, 275]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acclimate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acclimatize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cause a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other living thing to become used to a different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climate or environment.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help acclimate Henry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the new building.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need to acclimatize the fish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new aquarium.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[304, 308]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according to all accounts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by all accounts </w:t>
      </w:r>
      <w:r>
        <w:rPr>
          <w:rFonts w:ascii="Minion-Regular" w:hAnsi="Minion-Regular"/>
          <w:sz w:val="17"/>
        </w:rPr>
        <w:t>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>all the reports [that are available]; according to what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everyone is saying.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According to all accounts, the police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were on the scene immediately.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By all accounts, it was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very poor performance.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[346, 350]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*accustomed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*accustomed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7"/>
        </w:rPr>
        <w:t>used to someone or something; used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in the habit of doing something.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become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grow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children are accustomed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eating late in the evening.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[351, 353]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ace in the hole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ace in the hole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important held in reserve.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twenty-dollar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 I keep in my shoe is my ace in the hole.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[364, 367]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ache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hurt for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desire someone or something very much.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(So much that it “hurts.”)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Jim ached for the sight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Mary, whom he loved deeply.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[502, 507]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add fuel to the fire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add fuel to the flame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make a problem worse; to say or do something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makes a bad situation worse; to make an angry person get</w:t>
      </w:r>
    </w:p>
    <w:p>
      <w:pPr>
        <w:spacing w:before="20" w:after="20"/>
      </w:pPr>
      <w:r>
        <w:rPr>
          <w:rFonts w:ascii="Minion-Regular" w:hAnsi="Minion-Regular"/>
          <w:sz w:val="17"/>
        </w:rPr>
        <w:t>even angrier. (Alludes to causing a flame to grow larger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when fuel is added.)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Shouting at a crying child just adds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fuel to the fire.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[515, 517]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add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add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introduce something into something else.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Now, add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eggs into the mixture.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Add in some more eggs.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[518, 522]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add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add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 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extend something by providing more (of something).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(This use of </w:t>
      </w:r>
      <w:r>
        <w:rPr>
          <w:rFonts w:ascii="Minion-Italic" w:hAnsi="Minion-Italic"/>
          <w:i/>
          <w:sz w:val="17"/>
        </w:rPr>
        <w:t xml:space="preserve">on </w:t>
      </w:r>
      <w:r>
        <w:rPr>
          <w:rFonts w:ascii="Minion-Regular" w:hAnsi="Minion-Regular"/>
          <w:sz w:val="17"/>
        </w:rPr>
        <w:t xml:space="preserve">with </w:t>
      </w:r>
      <w:r>
        <w:rPr>
          <w:rFonts w:ascii="Minion-Italic" w:hAnsi="Minion-Italic"/>
          <w:i/>
          <w:sz w:val="17"/>
        </w:rPr>
        <w:t xml:space="preserve">add </w:t>
      </w:r>
      <w:r>
        <w:rPr>
          <w:rFonts w:ascii="Minion-Regular" w:hAnsi="Minion-Regular"/>
          <w:sz w:val="17"/>
        </w:rPr>
        <w:t xml:space="preserve">is colloquial.)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added nearly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one thousand dollars onto the total.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added on a thousand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dollars to the total!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added too much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[634, 642]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advantage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advantage over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someone; *</w:t>
      </w:r>
      <w:r>
        <w:rPr>
          <w:rFonts w:ascii="Minion-Regular" w:hAnsi="Minion-Regular"/>
          <w:sz w:val="17"/>
        </w:rPr>
        <w:t xml:space="preserve">an </w:t>
      </w:r>
      <w:r>
        <w:rPr>
          <w:rFonts w:ascii="Formata-Medium" w:hAnsi="Formata-Medium"/>
          <w:b/>
          <w:sz w:val="17"/>
        </w:rPr>
        <w:t xml:space="preserve">advantage over </w:t>
      </w:r>
      <w:r>
        <w:rPr>
          <w:rFonts w:ascii="Formata-Condensed" w:hAnsi="Formata-Condensed"/>
          <w:sz w:val="18"/>
        </w:rPr>
        <w:t>someone; 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advantage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over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edge on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edge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over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a position superior to that of someone else;</w:t>
      </w:r>
    </w:p>
    <w:p>
      <w:pPr>
        <w:spacing w:before="20" w:after="20"/>
      </w:pPr>
      <w:r>
        <w:rPr>
          <w:rFonts w:ascii="Minion-Regular" w:hAnsi="Minion-Regular"/>
          <w:sz w:val="17"/>
        </w:rPr>
        <w:t>a status wherein one controls or has superiority or authority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over someone else.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She’d gotten an advantage over me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start of the competition.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got an edge on Sally, too,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came in second.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[669, 674]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affiliate (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to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affiliate (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with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cause a person or thing to be associated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 other person or 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did not want to affiliate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his club to the other clubs.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tried to affiliate John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other people who shared his interests.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[701, 706]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After a storm comes a calm.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After the storm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comes a calm.;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calm after a storm. </w:t>
      </w:r>
      <w:r>
        <w:rPr>
          <w:rFonts w:ascii="Minion-Italic" w:hAnsi="Minion-Italic"/>
          <w:i/>
          <w:sz w:val="17"/>
        </w:rPr>
        <w:t>Prov.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Things are often calm after an upheaval.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believe how peaceful the office is today, when yesterday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everyone was either being fired or threatening to quit. Jane: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After a storm comes a calm.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[726, 730]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after the fashion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after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style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in the manner or style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walks down the street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fashion of a grand lady.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parish church was built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after the style of a French cathedral.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[809, 814]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agree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agree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((up)on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[for two or more parties] to agree with one another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facts concerning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agree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about Judy; she is brilliant.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agreed with Sam upon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time for the meeting.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[823, 826]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(Ah) shucks!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(Ah) shoot!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Darn! (A mild oath.)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Ah, shucks! I forgot to call Grandma.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We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chocolate ice cream. The store’s all out. Jane: Shucks.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Ah, shoot! I missed my favorite TV show.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[877, 880]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aim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aim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strive toward a</w:t>
      </w:r>
    </w:p>
    <w:p>
      <w:pPr>
        <w:spacing w:before="20" w:after="20"/>
      </w:pPr>
      <w:r>
        <w:rPr>
          <w:rFonts w:ascii="Minion-Regular" w:hAnsi="Minion-Regular"/>
          <w:sz w:val="17"/>
        </w:rPr>
        <w:t>particular goal; to direct oneself or one’s energies toward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You should aim for success.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Aim at getting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done on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[882, 885]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Aim for the stars!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Reach for the stars! </w:t>
      </w:r>
      <w:r>
        <w:rPr>
          <w:rFonts w:ascii="Minion-Regular" w:hAnsi="Minion-Regular"/>
          <w:sz w:val="17"/>
        </w:rPr>
        <w:t>Aspire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something!; Set one’s goals high!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Aim for the stars, son!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settle for second best.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Set your sights high. Reach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the stars!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[894, 898]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ain’t got a grain of sense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ain’t got a lick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sense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 xml:space="preserve">is or are foolish.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spends money like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there’s no tomorrow. She sure ain’t got a grain of sense.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wouldn’t trust Jim to take care of my kids. He ain’t got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lick of sense.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[900, 905]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ain’t got the brains God gave a squirrel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ain’t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got the sense God gave geese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is or are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foolish.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goes John, running around barefooted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snow. He ain’t got the brains God gave a squirrel.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use trying to explain anything to Jane. She ain’t got the sense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God gave geese.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[922, 928]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air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dirty linen in public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wash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dirty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linen in public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discuss private or embarrassing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matters in public, especially when quarreling. (This </w:t>
      </w:r>
      <w:r>
        <w:rPr>
          <w:rFonts w:ascii="Minion-Italic" w:hAnsi="Minion-Italic"/>
          <w:i/>
          <w:sz w:val="17"/>
        </w:rPr>
        <w:t>linen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refers to sheets and tablecloths or other soiled cloth.)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are arguing again. Why must they always air their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dirty linen in public?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will talk to anyone about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problems. Why does she wash her dirty linen in public?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[974, 977]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alive and kicking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alive and well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well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healthy.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How is Bill since his illness last month?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Mary: Oh; he’s alive and kicking.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last time I saw Tom,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was alive and well.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[1022, 1028]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dressed up and nowhere to go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all dressed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 with nowhere to go </w:t>
      </w:r>
      <w:r>
        <w:rPr>
          <w:rFonts w:ascii="Minion-Regular" w:hAnsi="Minion-Regular"/>
          <w:sz w:val="17"/>
        </w:rPr>
        <w:t>completely ready for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has been postponed or has failed to materialize.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(May be literal or figurative.)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 I just heard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company is closed today. Fred: Gee, I’m all dressed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nowhere to go.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space shot was cancelled, so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astronauts are all dressed up with nowhere to go.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[1091, 1095]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(all) joking aside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(all) kidding aside </w:t>
      </w:r>
      <w:r>
        <w:rPr>
          <w:rFonts w:ascii="Minion-Regular" w:hAnsi="Minion-Regular"/>
          <w:sz w:val="17"/>
        </w:rPr>
        <w:t>being serious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a moment; in all seriousness.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I laugh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 but, joking aside, he’s a very clever scientist.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threatened to leave and go round the world, but, joking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aside, I do need a vacation.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[1112, 1116]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oak and iron bound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*sound as a barrel </w:t>
      </w:r>
      <w:r>
        <w:rPr>
          <w:rFonts w:ascii="Minion-Italic" w:hAnsi="Minion-Italic"/>
          <w:i/>
          <w:sz w:val="17"/>
        </w:rPr>
        <w:t>Rur.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good health; feeling good.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 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are you today? Bill: All oak and iron bound, thank you.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Jane made a wonderful recovery from her surgery, and 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she’s as sound as a barrel.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[1140, 1146]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over creation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all over hell and half of Georgia;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over hell and gone; to hell and gone </w:t>
      </w:r>
      <w:r>
        <w:rPr>
          <w:rFonts w:ascii="Minion-Italic" w:hAnsi="Minion-Italic"/>
          <w:i/>
          <w:sz w:val="17"/>
        </w:rPr>
        <w:t>Rur.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everywhere.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Little Billy had his toys spread out all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creation. It took forever to clean up after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looking all over creation, trying to find the missing man.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 has traveled all over hell and half of Georgia trying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find the man who done him wrong.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[1153, 1155]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over the earth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all over the world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everywhere.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Gravity acts the same all over the earth.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Human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nature is the same all over the world.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[1247, 1253]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that glitters is not gold.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All that glistens is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gold.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Just because something looks attractive</w:t>
      </w:r>
    </w:p>
    <w:p>
      <w:pPr>
        <w:spacing w:before="20" w:after="20"/>
      </w:pPr>
      <w:r>
        <w:rPr>
          <w:rFonts w:ascii="Minion-Regular" w:hAnsi="Minion-Regular"/>
          <w:sz w:val="17"/>
        </w:rPr>
        <w:t>does not mean it is genuine or valuable. (Often said as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warning.)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Hollywood may look like an exciting place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live, but I don’t think you should move there. All that glitters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not gold.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Susie is popular and pretty,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be fooled by that. All that glitters is not gold.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[1263, 1270]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the more reason for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all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more reason 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7"/>
        </w:rPr>
        <w:t>with even better reason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cause for doing something. (Can be included in a number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grammatical constructions.)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 don’t do well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calculus because I don’t like the stuff. Father: All the more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reason for working harder at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I’m tired of painting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fence. It’s so old it’s rotting! Sally: All the more reason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paint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[1275, 1278]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the same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just the same </w:t>
      </w:r>
      <w:r>
        <w:rPr>
          <w:rFonts w:ascii="Minion-Regular" w:hAnsi="Minion-Regular"/>
          <w:sz w:val="17"/>
        </w:rPr>
        <w:t>nevertheless; anyhow.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were told not to bring presents, but they brought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 all the same.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His parents told him to stay home,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John went out just the same.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[1279, 1284]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the same 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just the same 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no consequence to someone—one way or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other; [of a choice] immaterial 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all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same to me whether we win or lose.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it’s just the same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you, I’d rather walk than ride.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it’s all the same, I’d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rather you didn’t smoke.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[1310, 1312]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things must pass.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All things will pass.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Everything comes to an end eventually.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You’ll get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setback. All things must pass.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[1313, 1318]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things to all men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all things to all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 or something] liked or used by all people;</w:t>
      </w:r>
    </w:p>
    <w:p>
      <w:pPr>
        <w:spacing w:before="20" w:after="20"/>
      </w:pPr>
      <w:r>
        <w:rPr>
          <w:rFonts w:ascii="Minion-Regular" w:hAnsi="Minion-Regular"/>
          <w:sz w:val="17"/>
        </w:rPr>
        <w:t>[for someone or something] everything that is wanted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all people.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simply can’t be all things to all people.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candidate set out to be all things to all men and came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looking very wishy-washy.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[1377, 1386]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allocate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allocate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between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allocate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among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give or assign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to someone or something. (</w:t>
      </w:r>
      <w:r>
        <w:rPr>
          <w:rFonts w:ascii="Minion-Italic" w:hAnsi="Minion-Italic"/>
          <w:i/>
          <w:sz w:val="17"/>
        </w:rPr>
        <w:t xml:space="preserve">Between </w:t>
      </w:r>
      <w:r>
        <w:rPr>
          <w:rFonts w:ascii="Minion-Regular" w:hAnsi="Minion-Regular"/>
          <w:sz w:val="17"/>
        </w:rPr>
        <w:t>with two,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among </w:t>
      </w:r>
      <w:r>
        <w:rPr>
          <w:rFonts w:ascii="Minion-Regular" w:hAnsi="Minion-Regular"/>
          <w:sz w:val="17"/>
        </w:rPr>
        <w:t xml:space="preserve">with three or more.)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committee allocated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surplus cheese to the elderly people in the community.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David allocated the money among all the members.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allocated the work between Fred and George.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allocate the money between the philanthropy and social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committees.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[1408, 1415]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Allow 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Permit me. </w:t>
      </w:r>
      <w:r>
        <w:rPr>
          <w:rFonts w:ascii="Minion-Regular" w:hAnsi="Minion-Regular"/>
          <w:sz w:val="17"/>
        </w:rPr>
        <w:t>Please let me help you. (Typically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said by someone politely assisting another person,</w:t>
      </w:r>
    </w:p>
    <w:p>
      <w:pPr>
        <w:spacing w:before="20" w:after="20"/>
      </w:pPr>
      <w:r>
        <w:rPr>
          <w:rFonts w:ascii="Minion-Regular" w:hAnsi="Minion-Regular"/>
          <w:sz w:val="17"/>
        </w:rPr>
        <w:t>as by opening a door or providing some personal service.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</w:t>
      </w:r>
      <w:r>
        <w:rPr>
          <w:rFonts w:ascii="Formata-Regular" w:hAnsi="Formata-Regular"/>
          <w:sz w:val="16"/>
        </w:rPr>
        <w:t>Allow me</w:t>
      </w:r>
      <w:r>
        <w:rPr>
          <w:rFonts w:ascii="Minion-Regular" w:hAnsi="Minion-Regular"/>
          <w:sz w:val="17"/>
        </w:rPr>
        <w:t xml:space="preserve">, the stress is usually on </w:t>
      </w:r>
      <w:r>
        <w:rPr>
          <w:rFonts w:ascii="Minion-Italic" w:hAnsi="Minion-Italic"/>
          <w:i/>
          <w:sz w:val="17"/>
        </w:rPr>
        <w:t>me</w:t>
      </w:r>
      <w:r>
        <w:rPr>
          <w:rFonts w:ascii="Minion-Regular" w:hAnsi="Minion-Regular"/>
          <w:sz w:val="17"/>
        </w:rPr>
        <w:t xml:space="preserve">. In </w:t>
      </w:r>
      <w:r>
        <w:rPr>
          <w:rFonts w:ascii="Formata-Regular" w:hAnsi="Formata-Regular"/>
          <w:sz w:val="16"/>
        </w:rPr>
        <w:t>Permit me</w:t>
      </w:r>
      <w:r>
        <w:rPr>
          <w:rFonts w:ascii="Minion-Regular" w:hAnsi="Minion-Regular"/>
          <w:sz w:val="17"/>
        </w:rPr>
        <w:t>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stress is usually on </w:t>
      </w:r>
      <w:r>
        <w:rPr>
          <w:rFonts w:ascii="Minion-Italic" w:hAnsi="Minion-Italic"/>
          <w:i/>
          <w:sz w:val="17"/>
        </w:rPr>
        <w:t>-mit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and Jane approached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door. “Allow me,” said Tom, grabbing the doorknob.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“Permit me,” said Fred, pulling out a gold-plated lighter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lighting Jane’s cigarette.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[1418, 1421]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a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allow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permit someone or something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enter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Will they allow you in the restaurant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without a tie?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won’t allow in too many visitors.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[1458, 1461]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(almost) jump out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skin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nearly jump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skin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react strongly to shock or surprise.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Oh! You really scared me. I nearly jumped out of my skin.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was so startled he almost jumped out of his skin.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[1472, 1474]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along those lines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along these lines; along similar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lines </w:t>
      </w:r>
      <w:r>
        <w:rPr>
          <w:rFonts w:ascii="Minion-Regular" w:hAnsi="Minion-Regular"/>
          <w:sz w:val="17"/>
        </w:rPr>
        <w:t xml:space="preserve">similarly; in nearly the same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deal with the other students along similar lines.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[1504, 1508]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alternate between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alternate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between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choose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change between two persons or things alternately.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job will alternate between Gil and 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maid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alternate between the first f loor and the second f loor.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[1568, 1573]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amount to the same 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to the same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thing; add up to the same 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the same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[as something].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Borrowing can be the same as stealing.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If the owner does not know what you have borrowed,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amounts to the same 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With cars—whether they’re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red or blue—it comes to the same 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[1597, 1603]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so forth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and so on </w:t>
      </w:r>
      <w:r>
        <w:rPr>
          <w:rFonts w:ascii="Minion-Regular" w:hAnsi="Minion-Regular"/>
          <w:sz w:val="17"/>
        </w:rPr>
        <w:t>with additional related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similar things mentioned (but not specified).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told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everything about her kids and so forth.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heard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problems at work and so forth.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told me about all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health problems, including his arthritis and so 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need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help getting ready for dinner, setting the table, and so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[1605, 1609]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spare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spare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extra left over; with more than is needed.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had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much flour as I needed with some to spare.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 said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should have enough cash to last the week—with money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spare.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[1629, 1632]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those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and them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and some other people;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other friends or family members.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But if we invite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Jill, Mary and them will want to come.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Jim and those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sayin’ nasty things about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[1637, 1641]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you?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Yourself? </w:t>
      </w:r>
      <w:r>
        <w:rPr>
          <w:rFonts w:ascii="Minion-Regular" w:hAnsi="Minion-Regular"/>
          <w:sz w:val="17"/>
        </w:rPr>
        <w:t>a way of redirecting a previously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asked question to the asker or someone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want some more cake? Mary: Yes, thanks. Yourself ? 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I’ve had enough.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Are you enjoying yourself ? 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Oh, yes, and you?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[1695, 1698]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another pair of eyes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fresh pair of eyes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another person to examine something closely in addition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anyone previously.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soon as we can get a fresh pair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eyes on this mansuscipt, we will find the last of the typos.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[1699, 1703]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answer back 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answer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back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talk back (to someone); to argue (with someone).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(Fixed phrase.)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 you wouldn’t answer back to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way.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Please don’t answer me back like that!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answer back or I’ll ground you for a week!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[1717, 1720]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answer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purpose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serve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purpose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fit or suit someone’s aim or goal.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piece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wood will answer my purpose quite nicely.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new car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serves our purpose perfectly.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[1781, 1784]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Anyone I know?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Anybody I know? </w:t>
      </w:r>
      <w:r>
        <w:rPr>
          <w:rFonts w:ascii="Minion-Regular" w:hAnsi="Minion-Regular"/>
          <w:sz w:val="17"/>
        </w:rPr>
        <w:t>a coy way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asking </w:t>
      </w:r>
      <w:r>
        <w:rPr>
          <w:rFonts w:ascii="Minion-Italic" w:hAnsi="Minion-Italic"/>
          <w:i/>
          <w:sz w:val="17"/>
        </w:rPr>
        <w:t>who?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Sally: Where were you last night? Jane: I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date. Sally: Anyone I know?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I’ve got a date for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formal next month. Henry: Anybody I know?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[1795, 1800]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Anytime you are ready.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Anytime you’re ready.</w:t>
      </w:r>
    </w:p>
    <w:p>
      <w:pPr>
        <w:spacing w:before="20" w:after="20"/>
      </w:pPr>
      <w:r>
        <w:rPr>
          <w:rFonts w:ascii="Minion-Regular" w:hAnsi="Minion-Regular"/>
          <w:sz w:val="17"/>
        </w:rPr>
        <w:t>a phrase indicating that the speaker is waiting for the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spoken to to make the appropriate move or action.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I think it’s about time to go. Bill: Anytime you’re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ready.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Surgeon: Shall we begin the operation? Nurse: Anytime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ready, Doctor.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[1997, 2004]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(Are you) doing okay?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You doing okay? 1. </w:t>
      </w:r>
      <w:r>
        <w:rPr>
          <w:rFonts w:ascii="Minion-Regular" w:hAnsi="Minion-Regular"/>
          <w:sz w:val="17"/>
        </w:rPr>
        <w:t>How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are you?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Doing okay? Bill: You bet! How are you?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Hey, man! Are you doing okay? Tom: Sure thing!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How are you surviving this situation or ordeal?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You doing okay? Bill: Sure. What about you? 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I’m doing fine.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Wow, that was some turbulence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just hit! Are you doing okay? Mary: I’m still a little frightened,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I’ll make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[2013, 2021]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(Are you) leaving so soon?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leaving so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soon? </w:t>
      </w:r>
      <w:r>
        <w:rPr>
          <w:rFonts w:ascii="Minion-Regular" w:hAnsi="Minion-Regular"/>
          <w:sz w:val="17"/>
        </w:rPr>
        <w:t>a polite inquiry made to a guest who has</w:t>
      </w:r>
    </w:p>
    <w:p>
      <w:pPr>
        <w:spacing w:before="20" w:after="20"/>
      </w:pPr>
      <w:r>
        <w:rPr>
          <w:rFonts w:ascii="Minion-Regular" w:hAnsi="Minion-Regular"/>
          <w:sz w:val="17"/>
        </w:rPr>
        <w:t>announced a departure. (Appropriate only for the first few</w:t>
      </w:r>
    </w:p>
    <w:p>
      <w:pPr>
        <w:spacing w:before="20" w:after="20"/>
      </w:pPr>
      <w:r>
        <w:rPr>
          <w:rFonts w:ascii="Minion-Regular" w:hAnsi="Minion-Regular"/>
          <w:sz w:val="17"/>
        </w:rPr>
        <w:t>guests to leave. It would seem sarcastic to say this to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last guest to leave or one who is leaving very late at night.)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We really must go. Sally: Leaving so soon? Sue: Fred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has to catch a plane at five in the morning.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(seeing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 at the door): You leaving so soon? Tom: Yes, thanks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inviting me. I really have to go. John: Well, good night, then.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[2063, 2066]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argue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way 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argue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way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</w:t>
      </w:r>
      <w:r>
        <w:rPr>
          <w:rFonts w:ascii="Minion-Regular" w:hAnsi="Minion-Regular"/>
          <w:sz w:val="17"/>
        </w:rPr>
        <w:t xml:space="preserve">to talk and get oneself free of a problem.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argue your way out of this!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It’s a problem, and there is 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way that you can argue your way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[2085, 2091]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argue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(over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argue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dispute or quarrel over someone or something with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Are you going to argue with her over something so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simple?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 you wouldn’t argue over money with me.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We always argue about who should drive.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argue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[2096, 2100]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arguing for the sake of arguing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arguing for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sake of argument </w:t>
      </w:r>
      <w:r>
        <w:rPr>
          <w:rFonts w:ascii="Minion-Regular" w:hAnsi="Minion-Regular"/>
          <w:sz w:val="17"/>
        </w:rPr>
        <w:t>arguing simply to be difficult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contrary.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are just arguing for the sake of arguing.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even know what the issue is.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is annoying,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is always arguing for the sake of argument.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[2102, 2113]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arise 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arise 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get up from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What time did you arise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bed?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arose out of my slumbers at dawn.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something] to drift upward from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smoke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arose from the burning oil wells.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smoke arose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exhaust pipe.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due to something;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caused by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whole problem arose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stubbornness.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labor problem arose out of mismanagement.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4.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someone] to come from poor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unfortunate circumstances.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arose from poverty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attain great wealth.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arose out of squalor through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own hard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[2185, 2187]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arrive at a decision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reach a decision </w:t>
      </w:r>
      <w:r>
        <w:rPr>
          <w:rFonts w:ascii="Minion-Regular" w:hAnsi="Minion-Regular"/>
          <w:sz w:val="17"/>
        </w:rPr>
        <w:t>to make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decision; decide.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Have you arrived at a decision yet?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will reach a decision tomorrow.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[2209, 2214]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arrive (</w:t>
      </w:r>
      <w:r>
        <w:rPr>
          <w:rFonts w:ascii="Formata-Condensed" w:hAnsi="Formata-Condensed"/>
          <w:sz w:val="18"/>
        </w:rPr>
        <w:t>somewhere</w:t>
      </w:r>
      <w:r>
        <w:rPr>
          <w:rFonts w:ascii="Formata-Medium" w:hAnsi="Formata-Medium"/>
          <w:b/>
          <w:sz w:val="17"/>
        </w:rPr>
        <w:t xml:space="preserve">) (up)on the stroke of </w:t>
      </w:r>
      <w:r>
        <w:rPr>
          <w:rFonts w:ascii="Formata-Condensed" w:hAnsi="Formata-Condensed"/>
          <w:sz w:val="18"/>
        </w:rPr>
        <w:t xml:space="preserve">some time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arrive (</w:t>
      </w:r>
      <w:r>
        <w:rPr>
          <w:rFonts w:ascii="Formata-Condensed" w:hAnsi="Formata-Condensed"/>
          <w:sz w:val="18"/>
        </w:rPr>
        <w:t>somewhere</w:t>
      </w:r>
      <w:r>
        <w:rPr>
          <w:rFonts w:ascii="Formata-Medium" w:hAnsi="Formata-Medium"/>
          <w:b/>
          <w:sz w:val="17"/>
        </w:rPr>
        <w:t xml:space="preserve">) at the stroke of </w:t>
      </w:r>
      <w:r>
        <w:rPr>
          <w:rFonts w:ascii="Formata-Condensed" w:hAnsi="Formata-Condensed"/>
          <w:sz w:val="18"/>
        </w:rPr>
        <w:t xml:space="preserve">some time </w:t>
      </w:r>
      <w:r>
        <w:rPr>
          <w:rFonts w:ascii="Minion-Regular" w:hAnsi="Minion-Regular"/>
          <w:sz w:val="17"/>
        </w:rPr>
        <w:t>to reach</w:t>
      </w:r>
    </w:p>
    <w:p>
      <w:pPr>
        <w:spacing w:before="20" w:after="20"/>
      </w:pPr>
      <w:r>
        <w:rPr>
          <w:rFonts w:ascii="Minion-Regular" w:hAnsi="Minion-Regular"/>
          <w:sz w:val="17"/>
        </w:rPr>
        <w:t>a place at a particular instant of time. (</w:t>
      </w:r>
      <w:r>
        <w:rPr>
          <w:rFonts w:ascii="Minion-Italic" w:hAnsi="Minion-Italic"/>
          <w:i/>
          <w:sz w:val="17"/>
        </w:rPr>
        <w:t xml:space="preserve">Upon </w:t>
      </w:r>
      <w:r>
        <w:rPr>
          <w:rFonts w:ascii="Minion-Regular" w:hAnsi="Minion-Regular"/>
          <w:sz w:val="17"/>
        </w:rPr>
        <w:t>is more formal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less commonly used than </w:t>
      </w:r>
      <w:r>
        <w:rPr>
          <w:rFonts w:ascii="Minion-Italic" w:hAnsi="Minion-Italic"/>
          <w:i/>
          <w:sz w:val="17"/>
        </w:rPr>
        <w:t>on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arrived home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stroke of midnight.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all arrived at the stroke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two.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[2215, 2221]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arrive (up)on the scene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arrive 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scene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reach the location of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event in progress. (</w:t>
      </w:r>
      <w:r>
        <w:rPr>
          <w:rFonts w:ascii="Minion-Italic" w:hAnsi="Minion-Italic"/>
          <w:i/>
          <w:sz w:val="17"/>
        </w:rPr>
        <w:t xml:space="preserve">Upon </w:t>
      </w:r>
      <w:r>
        <w:rPr>
          <w:rFonts w:ascii="Minion-Regular" w:hAnsi="Minion-Regular"/>
          <w:sz w:val="17"/>
        </w:rPr>
        <w:t>is formal and less commonly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used than </w:t>
      </w:r>
      <w:r>
        <w:rPr>
          <w:rFonts w:ascii="Minion-Italic" w:hAnsi="Minion-Italic"/>
          <w:i/>
          <w:sz w:val="17"/>
        </w:rPr>
        <w:t xml:space="preserve">on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>at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arrived on the scene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crime.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arrived upon the scene of a frightening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accident.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did they do when they arrived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scene?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[2275, 2281]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far as </w:t>
      </w:r>
      <w:r>
        <w:rPr>
          <w:rFonts w:ascii="Formata-Condensed" w:hAnsi="Formata-Condensed"/>
          <w:sz w:val="18"/>
        </w:rPr>
        <w:t xml:space="preserve">anyone </w:t>
      </w:r>
      <w:r>
        <w:rPr>
          <w:rFonts w:ascii="Formata-Medium" w:hAnsi="Formata-Medium"/>
          <w:b/>
          <w:sz w:val="17"/>
        </w:rPr>
        <w:t xml:space="preserve">knows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 far as </w:t>
      </w:r>
      <w:r>
        <w:rPr>
          <w:rFonts w:ascii="Formata-Condensed" w:hAnsi="Formata-Condensed"/>
          <w:sz w:val="18"/>
        </w:rPr>
        <w:t xml:space="preserve">anyone </w:t>
      </w:r>
      <w:r>
        <w:rPr>
          <w:rFonts w:ascii="Formata-Medium" w:hAnsi="Formata-Medium"/>
          <w:b/>
          <w:sz w:val="17"/>
        </w:rPr>
        <w:t>knows;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the best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knowledge </w:t>
      </w:r>
      <w:r>
        <w:rPr>
          <w:rFonts w:ascii="Minion-Regular" w:hAnsi="Minion-Regular"/>
          <w:sz w:val="17"/>
        </w:rPr>
        <w:t>to the limits of anyone’s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knowledge. (The </w:t>
      </w:r>
      <w:r>
        <w:rPr>
          <w:rFonts w:ascii="Minion-Italic" w:hAnsi="Minion-Italic"/>
          <w:i/>
          <w:sz w:val="17"/>
        </w:rPr>
        <w:t xml:space="preserve">anyone </w:t>
      </w:r>
      <w:r>
        <w:rPr>
          <w:rFonts w:ascii="Minion-Regular" w:hAnsi="Minion-Regular"/>
          <w:sz w:val="17"/>
        </w:rPr>
        <w:t>can be replaced with a more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specific noun or pronoun.)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 far as anyone knows,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the last of the great herds of buffalo.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Far as I know,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the best spot to sit.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Q: Are the trains on time? A: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best of my knowledge, all the trains are on time today.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[2287, 2291]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far as possible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 far as possible </w:t>
      </w:r>
      <w:r>
        <w:rPr>
          <w:rFonts w:ascii="Minion-Regular" w:hAnsi="Minion-Regular"/>
          <w:sz w:val="17"/>
        </w:rPr>
        <w:t>as much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possible; to whatever degree is possible.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must try,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far as possible, to get people to stop smoking in buses.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far as possible, the police will issue tickets to all speeding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drivers.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follow your instructions so far as possible.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[2292, 2296]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far as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is concerned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 far as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is concerned </w:t>
      </w:r>
      <w:r>
        <w:rPr>
          <w:rFonts w:ascii="Minion-Regular" w:hAnsi="Minion-Regular"/>
          <w:sz w:val="17"/>
        </w:rPr>
        <w:t xml:space="preserve">from the point of view of someone.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Bob: Isn’t this cake good? Alice: Yes, indeed. This is the best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cake I have ever eaten as far as I’m concerned.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far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are concerned, anything at all would be fine for dinner.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[2297, 2302]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far as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is concerned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 far as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is concerned </w:t>
      </w:r>
      <w:r>
        <w:rPr>
          <w:rFonts w:ascii="Minion-Regular" w:hAnsi="Minion-Regular"/>
          <w:sz w:val="17"/>
        </w:rPr>
        <w:t>having to do with something; pertaining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something; as for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bill?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far as that’s concerned, the committee will have to take care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 far as the roof ’s concerned, it will just have to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another year.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[2303, 2306]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as to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regarding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for the mayor,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 pay for his own dinner.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 for this chair, there is nothing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do but throw it away.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[2315, 2319]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I see 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my opinion; in my view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the way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 think about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This matter is not as bad as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 make it out to be. Alice: Yes. This whole affair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been overblown, as I see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You’re as wrong as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be. John: In my view, you are wrong.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[2320, 2331]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I was saying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like I was saying </w:t>
      </w:r>
      <w:r>
        <w:rPr>
          <w:rFonts w:ascii="Minion-Regular" w:hAnsi="Minion-Regular"/>
          <w:sz w:val="17"/>
        </w:rPr>
        <w:t>to repeat what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I’ve been saying; to continue with what I was saying. (The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first form is appropriate in any conversation. The second</w:t>
      </w:r>
    </w:p>
    <w:p>
      <w:pPr>
        <w:spacing w:before="20" w:after="20"/>
      </w:pPr>
      <w:r>
        <w:rPr>
          <w:rFonts w:ascii="Minion-Regular" w:hAnsi="Minion-Regular"/>
          <w:sz w:val="17"/>
        </w:rPr>
        <w:t>form is colloquial, informal, and familiar. In addition, this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 of </w:t>
      </w:r>
      <w:r>
        <w:rPr>
          <w:rFonts w:ascii="Minion-Italic" w:hAnsi="Minion-Italic"/>
          <w:i/>
          <w:sz w:val="17"/>
        </w:rPr>
        <w:t xml:space="preserve">like </w:t>
      </w:r>
      <w:r>
        <w:rPr>
          <w:rFonts w:ascii="Minion-Regular" w:hAnsi="Minion-Regular"/>
          <w:sz w:val="17"/>
        </w:rPr>
        <w:t xml:space="preserve">for </w:t>
      </w:r>
      <w:r>
        <w:rPr>
          <w:rFonts w:ascii="Minion-Italic" w:hAnsi="Minion-Italic"/>
          <w:i/>
          <w:sz w:val="17"/>
        </w:rPr>
        <w:t xml:space="preserve">as, </w:t>
      </w:r>
      <w:r>
        <w:rPr>
          <w:rFonts w:ascii="Minion-Regular" w:hAnsi="Minion-Regular"/>
          <w:sz w:val="17"/>
        </w:rPr>
        <w:t>in the second form, is objected to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many people.)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Now, Mary, this is one of the 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ones that attaches to the wire here. Bob (passing through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room): Hello, you two! I’ll talk to you later. Bill: Yeah, see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around. Now, as I was saying, Mary, this goes here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wire.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I hate to interrupt, but someone’s car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being broken into down on the street. Fred: As I was saying,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these illegal practices must stop.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[2372, 2377]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we speak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even as we speak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just now; 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this very moment.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“I’m sorry, sir,” consoled the agent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gate, “the plane is taking off as we speak.”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Waiter, where is my steak? It’s taking a long time. Waiter: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is being grilled even as we speak, sir—just as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requested.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[2387, 2397]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As you make your bed, so you must lie (up)on it.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As you make your bed, so you must lie in it.;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you make your bed, so must you lie in it. </w:t>
      </w:r>
      <w:r>
        <w:rPr>
          <w:rFonts w:ascii="Minion-Italic" w:hAnsi="Minion-Italic"/>
          <w:i/>
          <w:sz w:val="17"/>
        </w:rPr>
        <w:t>Prov.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 have to suffer the consequences of what you do.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(Often used as a rebuke.)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insisted on taking a trip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Florida in August, after we all told him how hot it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then. Now that he’s there, all he does is complain about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heat. As you make your bed, so you must lie upon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were the one who chose these house painters because 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were cheap. I told you they’d do a terrible job. As you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bed, so must you lie in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[2398, 2404]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you sow, so shall you reap.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As a man sows,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 shall he reap.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Things will happen to you good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bad, according to how you behave. (Biblical.)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should stop being so cruel to other people. As you sow, so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shall you reap.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 built an immense fortune by swindling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others, but lost it all when someone swindled him.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man sows, so shall he reap.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[2423, 2428]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ask around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ask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request information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(about someone or something) from a number of different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sources.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know the answer. I’ll ask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Ask about, will you? Find out what people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thinking.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ask around about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[2442, 2447]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ask for trouble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look for trouble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seem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>trying to get into trouble; to do something that would</w:t>
      </w:r>
    </w:p>
    <w:p>
      <w:pPr>
        <w:spacing w:before="20" w:after="20"/>
      </w:pPr>
      <w:r>
        <w:rPr>
          <w:rFonts w:ascii="Minion-Regular" w:hAnsi="Minion-Regular"/>
          <w:sz w:val="17"/>
        </w:rPr>
        <w:t>cause trouble; to do or say something that will cause trouble.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talking to me that way, John. You’re just asking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trouble.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guard asked me to leave unless I was looking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trouble.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[2449, 2455]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Ask no questions and hear no lies.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Ask me no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questions, I’ll tell you no lies. </w:t>
      </w:r>
      <w:r>
        <w:rPr>
          <w:rFonts w:ascii="Minion-Regular" w:hAnsi="Minion-Regular"/>
          <w:sz w:val="17"/>
        </w:rPr>
        <w:t>If you ask me that,</w:t>
      </w:r>
    </w:p>
    <w:p>
      <w:pPr>
        <w:spacing w:before="20" w:after="20"/>
      </w:pPr>
      <w:r>
        <w:rPr>
          <w:rFonts w:ascii="Minion-Regular" w:hAnsi="Minion-Regular"/>
          <w:sz w:val="17"/>
        </w:rPr>
        <w:t>my answer might not be the truth. (Implies that you will</w:t>
      </w:r>
    </w:p>
    <w:p>
      <w:pPr>
        <w:spacing w:before="20" w:after="20"/>
      </w:pPr>
      <w:r>
        <w:rPr>
          <w:rFonts w:ascii="Minion-Regular" w:hAnsi="Minion-Regular"/>
          <w:sz w:val="17"/>
        </w:rPr>
        <w:t>likely tell a lie, because you do not want to tell the truth.)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am I going to give you for your birthday? Ask 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questions and hear no lies.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Maybe I like Greg, and maybe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don’t. Ask me no questions, I’ll tell you no lies.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[2476, 2479]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ask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Minion-Regular" w:hAnsi="Minion-Regular"/>
          <w:sz w:val="17"/>
        </w:rPr>
        <w:t>to invite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inside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asked them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stopped our friends in the hallway and asked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them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[2602, 2604]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*at a good clip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*at a fast clip </w:t>
      </w:r>
      <w:r>
        <w:rPr>
          <w:rFonts w:ascii="Minion-Regular" w:hAnsi="Minion-Regular"/>
          <w:sz w:val="17"/>
        </w:rPr>
        <w:t>rapidly.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move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run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travel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were moving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along at a good clip when a state trooper stopped 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[2608, 2611]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a moment’s notice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on a moment’s notice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very little advance notice; with just a little bit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warning.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are always asking us to produce reports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a moment’s notice.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[2625, 2628]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a snail’s pace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a snail’s gallop </w:t>
      </w:r>
      <w:r>
        <w:rPr>
          <w:rFonts w:ascii="Minion-Regular" w:hAnsi="Minion-Regular"/>
          <w:sz w:val="17"/>
        </w:rPr>
        <w:t xml:space="preserve">very slowly.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Things are moving along at a snail’s pace here, but we’ll finish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time—have no fear.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Poor old Wally is creeping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snail’s gallop because his car has a f lat tire.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[2635, 2637]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all costs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any cost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regardless of the difficulty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cost; no matter what.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intend to have that car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all costs.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was going to get that job at any cost.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[2658, 2662]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best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most </w:t>
      </w:r>
      <w:r>
        <w:rPr>
          <w:rFonts w:ascii="Minion-Regular" w:hAnsi="Minion-Regular"/>
          <w:sz w:val="17"/>
        </w:rPr>
        <w:t>in the most favorable view; 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most positive judgment; as the best one can say.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At best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found their visit pleasantly short.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dinner was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all pleasant. At best the food was not burned.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At most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there were three people in line ahead of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[2694, 2698]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first glance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first blush </w:t>
      </w:r>
      <w:r>
        <w:rPr>
          <w:rFonts w:ascii="Minion-Regular" w:hAnsi="Minion-Regular"/>
          <w:sz w:val="17"/>
        </w:rPr>
        <w:t>when first examined;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 an early stage.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At first glance, the problem appeared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quite simple. Later we learned just how complex it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He appeared quite healthy at first glance.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At first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blush, she appeared to be quite old.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[2706, 2709]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full speed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full tilt; at full throttle </w:t>
      </w:r>
      <w:r>
        <w:rPr>
          <w:rFonts w:ascii="Minion-Regular" w:hAnsi="Minion-Regular"/>
          <w:sz w:val="17"/>
        </w:rPr>
        <w:t>as fast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possible.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motor was running at full speed.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finished his running at full tilt.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 horse reached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back stretch he was at full throttle.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[2718, 2721]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half-mast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half-staff </w:t>
      </w:r>
      <w:r>
        <w:rPr>
          <w:rFonts w:ascii="Minion-Regular" w:hAnsi="Minion-Regular"/>
          <w:sz w:val="17"/>
        </w:rPr>
        <w:t>[of a flag] halfway up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down its flagpole.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 lag was f lying at half-mast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because the general had died.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Americans f ly f lags at halfstaff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Memorial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[2760, 2762]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leisure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leisure </w:t>
      </w:r>
      <w:r>
        <w:rPr>
          <w:rFonts w:ascii="Minion-Regular" w:hAnsi="Minion-Regular"/>
          <w:sz w:val="17"/>
        </w:rPr>
        <w:t xml:space="preserve">at one’s convenience.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Choose one or the other at your leisure.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drop by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leisure.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[2771, 2776]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loggerheads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at loggerheads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conflict with someone; having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reached an impasse (about something).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is at loggerheads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Bill.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are at loggerheads with each other.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twins were at loggerheads over who should take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larger room.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[2787, 2791]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odds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odds over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in</w:t>
      </w:r>
    </w:p>
    <w:p>
      <w:pPr>
        <w:spacing w:before="20" w:after="20"/>
      </w:pPr>
      <w:r>
        <w:rPr>
          <w:rFonts w:ascii="Minion-Regular" w:hAnsi="Minion-Regular"/>
          <w:sz w:val="17"/>
        </w:rPr>
        <w:t>opposition to someone; at loggerheads (with someone).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 is always at odds with her father about how late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 stay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and his father are always at odds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 to watch on TV.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[2794, 2799]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one fell swoop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one fell swoop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a single</w:t>
      </w:r>
    </w:p>
    <w:p>
      <w:pPr>
        <w:spacing w:before="20" w:after="20"/>
      </w:pPr>
      <w:r>
        <w:rPr>
          <w:rFonts w:ascii="Minion-Regular" w:hAnsi="Minion-Regular"/>
          <w:sz w:val="17"/>
        </w:rPr>
        <w:t>incident; as a single event. (This phrase preserves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old word </w:t>
      </w:r>
      <w:r>
        <w:rPr>
          <w:rFonts w:ascii="Minion-Italic" w:hAnsi="Minion-Italic"/>
          <w:i/>
          <w:sz w:val="17"/>
        </w:rPr>
        <w:t xml:space="preserve">fell, </w:t>
      </w:r>
      <w:r>
        <w:rPr>
          <w:rFonts w:ascii="Minion-Regular" w:hAnsi="Minion-Regular"/>
          <w:sz w:val="17"/>
        </w:rPr>
        <w:t xml:space="preserve">meaning “terrible” or “deadly.”)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party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guests ate up all the snacks at one fell swoop.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stock market crashed, many large fortunes were wiped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one fell swoop.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[2865, 2869]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doorstep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doorstep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someone’s care; as someone’s responsibility.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always have to lay your problems at my doorstep?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shall put this issue on someone else’s doorstep.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want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problem on my doorstep.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[2900, 2905]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the bottom of the ladder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on the bottom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rung (of the ladder)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at the lowest level of pay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status. (Alludes to the lowness of the bottom rung of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ladder.)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Most people start work at the bottom of the ladder.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Ann got fired, she had to start all over again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the bottom rung.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[2907, 2910]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the crack of dawn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the break of dawn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 the earliest light of the day.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 was always awake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crack of dawn.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birds start singing at the break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[2924, 2927]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the end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rope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the end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tether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at the limits of one’s endurance.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at the end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rope! I just can’t go on this way!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These kids are driving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out of my mind. I’m at the end of my tether.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[2942, 2947]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the forefront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in the forefront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at the place of greatest activity; vital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important to some activity.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interviewed Max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Brown, the director who is in the forefront of the movie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industry.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university I go to is at the forefront of computer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technology.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[2967, 2970]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the mercy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mercy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under the control of someone; without defense against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were left at the mercy of the arresting officer.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Mrs. Franklin wanted Mr. Franklin at her mercy.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[2979, 2983]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the present time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this point (in time) </w:t>
      </w:r>
      <w:r>
        <w:rPr>
          <w:rFonts w:ascii="Minion-Italic" w:hAnsi="Minion-Italic"/>
          <w:i/>
          <w:sz w:val="17"/>
        </w:rPr>
        <w:t>Cliché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now; </w:t>
      </w:r>
      <w:r>
        <w:rPr>
          <w:rFonts w:ascii="Formata-Regular" w:hAnsi="Formata-Regular"/>
          <w:sz w:val="16"/>
        </w:rPr>
        <w:t xml:space="preserve">at present. </w:t>
      </w:r>
      <w:r>
        <w:rPr>
          <w:rFonts w:ascii="Minion-Regular" w:hAnsi="Minion-Regular"/>
          <w:sz w:val="17"/>
        </w:rPr>
        <w:t>(Used often as a wordy replacement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now.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don’t know the location of the stolen car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present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patient is doing nicely at the present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[2998, 3001]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the top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voice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the top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lungs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very loudly.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 called to Mary at the top of his voice.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can I drive safely when you’re all screaming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top of your lungs?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[3140, 3148]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avenge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avenge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(against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 (for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get even with, or take revenge against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for some hurt or damage.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avenged themselves on the enemy for the surprise attack.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avenged himself against the storekeeper for the false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charges.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avenged herself for her ex-husband’s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neglect to pay child support.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 avenged himself on 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Bill’s previous insults.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[3153, 3157]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average out (at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average out 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equal something as the average of a set of figures.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figures averaged out at what was expected.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charges average out to a reasonable figure?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Over time,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our expenses will average out to a low monthly outlay.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[3190, 3194]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award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award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give a prize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reward to someone (for something).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committee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awarded a plaque to Andy for his loyalty.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awarded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prizes for efficiency to two different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[3219, 3223]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*awkward as a cow on a crutch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*awkward as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cow on roller skates </w:t>
      </w:r>
      <w:r>
        <w:rPr>
          <w:rFonts w:ascii="Minion-Regular" w:hAnsi="Minion-Regular"/>
          <w:sz w:val="17"/>
        </w:rPr>
        <w:t>very clumsy or off balance.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Lulu was overweight, she was awkward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a cow on a crutch.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will never be a gymnast.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He’s as awkward as a cow on roller skates!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[3238, 3244]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babysit for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babysit (with)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attend and care for a child for a period of 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looking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someone to babysit for my cousin.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Will you babysit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my cousin?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attend and care for a child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for a short period of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mind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babysitting Roger for me for a few minutes?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Sure, I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babysit for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[3264, 3273]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back away 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back off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move backwards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a person or thing; to withdraw physically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 back away from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back off from the man who is threatening you.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begin to appear uninterested in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something; to withdraw one’s interest from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board of directors began to back away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the idea of taking over the rival company.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backed off from the whole idea of investing in stocks.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[3384, 3388]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back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guide or move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backwards out of something or some place.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Judy backed the car out of the garage.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back 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 backed Fred out of the garage.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[3389, 3394]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up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guide or move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 backwards to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backed the car up to the end of the street.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Using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hand signals, Todd helped back Mary up to the gas pump.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backed up the motor home carefully.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[3449, 3453]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backhanded compliment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left-handed compliment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unintended or ambiguous compliment.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Backhanded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compliments are the only kind he ever gives!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think his left-handed compliments are all given by accident,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[3517, 3521]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bad times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difficult times; trying times; hard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times; tough times </w:t>
      </w:r>
      <w:r>
        <w:rPr>
          <w:rFonts w:ascii="Minion-Regular" w:hAnsi="Minion-Regular"/>
          <w:sz w:val="17"/>
        </w:rPr>
        <w:t>a period that offers difficulties,</w:t>
      </w:r>
    </w:p>
    <w:p>
      <w:pPr>
        <w:spacing w:before="20" w:after="20"/>
      </w:pPr>
      <w:r>
        <w:rPr>
          <w:rFonts w:ascii="Minion-Regular" w:hAnsi="Minion-Regular"/>
          <w:sz w:val="17"/>
        </w:rPr>
        <w:t>such as when there is not enough food, money, or work.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went through trying times when Perry was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work, but we all bounced back.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[3534, 3538]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bag and baggage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part and parcel </w:t>
      </w:r>
      <w:r>
        <w:rPr>
          <w:rFonts w:ascii="Minion-Regular" w:hAnsi="Minion-Regular"/>
          <w:sz w:val="17"/>
        </w:rPr>
        <w:t>with one’s luggage;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all one’s possessions.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showed up at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door bag and baggage one Sunday morning.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right,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won’t pay the rent, out with you, bag and baggage!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all your stuff—part and parcel—out of here!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[3539, 3544]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Bag it!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Bag your face!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Formata-Regular" w:hAnsi="Formata-Regular"/>
          <w:sz w:val="16"/>
        </w:rPr>
        <w:t xml:space="preserve">Be quiet!; Shut up </w:t>
      </w:r>
      <w:r>
        <w:rPr>
          <w:rFonts w:ascii="Minion-Regular" w:hAnsi="Minion-Regular"/>
          <w:sz w:val="17"/>
        </w:rPr>
        <w:t>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 away!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Sally, you look just terrible! What happened?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Sally: Bag it! Mary: Sorry I asked!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Did I 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tell you about the time I went to Germany? Sue: Give it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rest, Bill. Bag it!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Can I borrow your car again? 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Bag your face, Sue! Sue: Well, I never!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[3576, 3582]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bail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jail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bail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deposit a sum of money that allows someone to get out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jail while waiting for a trial.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was in jail. I had to go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 to the police station to bail him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need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cash to bail out a friend!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help someone who 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having difficulties.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my brother went broke, I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bail him out with a loan.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[3630, 3635]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*bald as a coot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*bald as a baby’s backside </w:t>
      </w:r>
      <w:r>
        <w:rPr>
          <w:rFonts w:ascii="Minion-Regular" w:hAnsi="Minion-Regular"/>
          <w:sz w:val="17"/>
        </w:rPr>
        <w:t>completely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bald.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Tom’s hair keeps receding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like that, he’ll be bald as a coot by the time he’s thirty.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Now, I’ll admit my hair is thinning a little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top, but— Jane: Thinning? You’re not thinning, you’re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bald as a baby’s backside!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[3654, 3657]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ball of fire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fireball </w:t>
      </w:r>
      <w:r>
        <w:rPr>
          <w:rFonts w:ascii="Minion-Regular" w:hAnsi="Minion-Regular"/>
          <w:sz w:val="17"/>
        </w:rPr>
        <w:t>an energetic and ambitious person;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go-getter.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guy is a real ball of fire when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comes to sales.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want to hire some young fireball.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need wisdom and thoughtfulness.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[3818, 3821]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bargain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bargain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plan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something; to expect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knew the project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 be difficult, but we didn’t bargain for this kind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trouble.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bargained on an easier time of it than this.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[3823, 3828]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bargain (over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bargain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negotiate with someone about obtaining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refuse to bargain over money with Dan.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will bargain with the supplier over prices.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bargain over Claire with Jeff as if she were a car!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[3855, 3861]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bark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bark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; bark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; bark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say something harshly to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sergeant barked the orders out at the recruits.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 barked an order at his staff.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 barked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reprimand out to the class.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barked out the order clearly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loudly.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[3889, 3894]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barter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barter over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trade</w:t>
      </w:r>
    </w:p>
    <w:p>
      <w:pPr>
        <w:spacing w:before="20" w:after="20"/>
      </w:pPr>
      <w:r>
        <w:rPr>
          <w:rFonts w:ascii="Minion-Regular" w:hAnsi="Minion-Regular"/>
          <w:sz w:val="17"/>
        </w:rPr>
        <w:t>[something] for something else; to acquire something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exchanging goods or services, not by using money.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 to barter for a large amount of cloth.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Will you barter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this month’s rent?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not barter over what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owe 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[4022, 4025]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 for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7"/>
        </w:rPr>
        <w:t>supporting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in favor 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abandoning the scheme.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is running for office,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whole family is for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[4060, 4066]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man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master </w:t>
      </w:r>
      <w:r>
        <w:rPr>
          <w:rFonts w:ascii="Minion-Regular" w:hAnsi="Minion-Regular"/>
          <w:sz w:val="17"/>
        </w:rPr>
        <w:t>to be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who is not controlled by other people; to be an independent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person.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Bert longed to be his own master,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the same time feared losing the security he had as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employee of a large company.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go away to college,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I’ll be my own man. My parents won’t be able to tell me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do anymore.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[4073, 4076]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so bold as 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so bold as 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7"/>
        </w:rPr>
        <w:t xml:space="preserve">to dare to do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care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dance, if I may make so bold as to ask?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was so bold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confront her rival.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[4090, 4094]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too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 so </w:t>
      </w:r>
      <w:r>
        <w:rPr>
          <w:rFonts w:ascii="Minion-Regular" w:hAnsi="Minion-Regular"/>
          <w:sz w:val="17"/>
        </w:rPr>
        <w:t>to be something (despite any information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the contrary). (An emphatic form of </w:t>
      </w:r>
      <w:r>
        <w:rPr>
          <w:rFonts w:ascii="Minion-Italic" w:hAnsi="Minion-Italic"/>
          <w:i/>
          <w:sz w:val="17"/>
        </w:rPr>
        <w:t>is, am, are,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was, were.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Mother: Billy, you aren’t old enough to be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late. Billy: I am too!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so! I was there exactly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said I would be!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[4109, 4114]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bear a grudge (against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 grudge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(against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); hold a grudge (against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continue feeling an old resentment for someone; to harbor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continual anger for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bears a grudge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against the judge who sentenced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a grudge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against my landlord for not fixing the leaky faucet.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[4135, 4140]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bear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cross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cross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handle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cope with one’s burden; to endure one’s difficulties. (This</w:t>
      </w:r>
    </w:p>
    <w:p>
      <w:pPr>
        <w:spacing w:before="20" w:after="20"/>
      </w:pPr>
      <w:r>
        <w:rPr>
          <w:rFonts w:ascii="Minion-Regular" w:hAnsi="Minion-Regular"/>
          <w:sz w:val="17"/>
        </w:rPr>
        <w:t>is a biblical theme. It is always used figuratively except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biblical context.)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a very painful disease, but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bear my cross.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help you with it. You’ll just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carry your own cross.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[4184, 4190]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beard the lion in his den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beard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>his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den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to confront someone on his or her own territory.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spent a week trying to reach Mr. Toynbee by phone,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his secretary always told me he was too busy to talk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me. Today I walked straight into his office and bearded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lion in his den.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the landlord doesn’t contact us soon,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we’ll have to beard him in his den.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[4206, 4209]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around the bush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beat about the bush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avoid answering a question; to stall; to waste time.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Stop beating around the bush and answer my question.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Let’s stop beating about the bush and discuss this matter.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[4231, 4237]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head against the wall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bang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head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against a brick wall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waste one’s time trying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hard to accomplish something that is completely hopeless.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You’re wasting your time trying to figure this puzzle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out. You’re just beating your head against the wall.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banging your head against a brick wall trying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dog to behave properly.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[4246, 4251]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down to size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knock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down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size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a person more humble, sometime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actual physical beating.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keep acting so arrogant,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someone is going to beat you down to size.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time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someone knocked you down to size.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try to be less arrogant.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don’t want anyone to beat me down to size.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[4290, 4294]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the punch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something before someone else does it.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wanted to have the new car, but Sally beat me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punch.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planned to write a book about using the new software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program, but someone else beat me to the draw.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[4303, 4309]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use physical abuse to get someone to learn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work very hard to get someone to learn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(Beating something into someone or someone’s head.)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I have to beat this into your head? Why can’t you learn?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Why do I have to beat in this information?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Can’t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learn by yourself ? Does someone have to beat it in?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[4326, 4331]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the drum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bang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drum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promote or support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something. (As if one were beating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drum to get attention.)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spent a lot of time beating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drum for our plans for the future.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senator is only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banging the drum for his special interests.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[4338, 4352]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the hell 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beat the living daylights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 xml:space="preserve">beat the pants off (of ) </w:t>
      </w:r>
      <w:r>
        <w:rPr>
          <w:rFonts w:ascii="Formata-Condensed" w:hAnsi="Formata-Condensed"/>
          <w:sz w:val="18"/>
        </w:rPr>
        <w:t>someone;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the shit out of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>beat the socks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 xml:space="preserve">beat the stuffing out of </w:t>
      </w:r>
      <w:r>
        <w:rPr>
          <w:rFonts w:ascii="Formata-Condensed" w:hAnsi="Formata-Condensed"/>
          <w:sz w:val="18"/>
        </w:rPr>
        <w:t>someone;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the tar 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defeat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badly. (Caution: the use of the word </w:t>
      </w:r>
      <w:r>
        <w:rPr>
          <w:rFonts w:ascii="Minion-Italic" w:hAnsi="Minion-Italic"/>
          <w:i/>
          <w:sz w:val="17"/>
        </w:rPr>
        <w:t xml:space="preserve">shit </w:t>
      </w:r>
      <w:r>
        <w:rPr>
          <w:rFonts w:ascii="Minion-Regular" w:hAnsi="Minion-Regular"/>
          <w:sz w:val="17"/>
        </w:rPr>
        <w:t>is considered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vulgar and is offensive to many people. 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 team beat the hell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the other side.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beat the stuffing out of the other side.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>to batter someone severely. (Alludes to physical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violence, not the removal of someone’s pants. 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thugs beat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living daylights out of their victim.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do that again,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I’ll beat the pants off of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Before the boxing match Max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said he would beat the socks off Lefty.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[4433, 4439]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been had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was had; have been had 1. </w:t>
      </w:r>
      <w:r>
        <w:rPr>
          <w:rFonts w:ascii="Minion-Regular" w:hAnsi="Minion-Regular"/>
          <w:sz w:val="17"/>
        </w:rPr>
        <w:t>(of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woman) been copulated with; been made pregnant.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been had, and I’m going to have the baby.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she said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had been had, I didn’t know it happened on her honeymoon.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been mistreated, cheated, or dealt with badly.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Look at this cheap shirt that I paid $30 for! I was had!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I’ve been had by that lousy gyp joint.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[4453, 4457]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before you can say Jack Robinson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quicker than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can say Jack Robinson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almost immediately.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(Often found in children’s stories.)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And before you could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say Jack Robinson, the bird f lew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catch a plane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be there quicker than you can say Jack Robinson.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[4717, 4721]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bend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elbow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bend the elbow; lift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elbow </w:t>
      </w:r>
      <w:r>
        <w:rPr>
          <w:rFonts w:ascii="Minion-Regular" w:hAnsi="Minion-Regular"/>
          <w:sz w:val="17"/>
        </w:rPr>
        <w:t>to take a drink of an alcoholic beverage; to drink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alcohol to excess.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He’s down at the tavern, bending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elbow.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Paul gets lots of exercise. I saw him bend his elbow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thirty times at a bar yesterday.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[4752, 4755]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bend the law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bend the rules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cheat a little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bit without breaking the law. (Jocular.)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didn’t break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rules. I just bent the rules a little.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Nobody ever got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arrested for bending the law.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[4770, 4773]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benefit by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benefit 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profit or gain by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hope to benefit by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collapse of our competition.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all benefit from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new tax laws.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[4805, 4807]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beside the point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beside the question </w:t>
      </w:r>
      <w:r>
        <w:rPr>
          <w:rFonts w:ascii="Minion-Regular" w:hAnsi="Minion-Regular"/>
          <w:sz w:val="17"/>
        </w:rPr>
        <w:t>irrelevant;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no importance.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That’s very interesting, but beside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point.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That’s beside the point. You’re evading the issue.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[4852, 4859]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best things come in small packages.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Good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things come in small packages.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Small packages</w:t>
      </w:r>
    </w:p>
    <w:p>
      <w:pPr>
        <w:spacing w:before="20" w:after="20"/>
      </w:pPr>
      <w:r>
        <w:rPr>
          <w:rFonts w:ascii="Minion-Regular" w:hAnsi="Minion-Regular"/>
          <w:sz w:val="17"/>
        </w:rPr>
        <w:t>often contain valuable things. (Sometimes said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petite or short people.)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Jill: I’m upset at George. He only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gave me this tiny box for my birthday. Jane: Don’t get upset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till you know what’s in it. Good things do come in small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packages.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Child: I hate being so short. Grandmother: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shouldn’t. The best things come in small packages.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[4872, 4886]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best-laid plans of mice and men oft(en) go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astray.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best-laid schemes o’ mice an’ men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gang aft a-gley.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Things often go wrong even</w:t>
      </w:r>
    </w:p>
    <w:p>
      <w:pPr>
        <w:spacing w:before="20" w:after="20"/>
      </w:pPr>
      <w:r>
        <w:rPr>
          <w:rFonts w:ascii="Minion-Regular" w:hAnsi="Minion-Regular"/>
          <w:sz w:val="17"/>
        </w:rPr>
        <w:t>though you have carefully planned what you are going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do. (The </w:t>
      </w:r>
      <w:r>
        <w:rPr>
          <w:rFonts w:ascii="Minion-Italic" w:hAnsi="Minion-Italic"/>
          <w:i/>
          <w:sz w:val="17"/>
        </w:rPr>
        <w:t xml:space="preserve">gang aft a-gley </w:t>
      </w:r>
      <w:r>
        <w:rPr>
          <w:rFonts w:ascii="Minion-Regular" w:hAnsi="Minion-Regular"/>
          <w:sz w:val="17"/>
        </w:rPr>
        <w:t>version is Scots dialect, and comes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Robert Burns’ poem “To a Mouse.”)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Jill: I reserved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hotel room for us three weeks ago, but now the clerk says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has no record of our reservation. So much for our fun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weekend in the city. Jane: Well, these things happen.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best-laid plans of mice and men oft go astray.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arrangements made for my party, and then the guest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honor got sick and I had to call the whole thing off. The bestlaid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schemes of mice and men gang aft a-gley.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a little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rain can ruin the best-laid plans of mice and men, think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 an earthquake might do!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[4894, 4898]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bottom dollar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life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quite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certain (about something). (A </w:t>
      </w:r>
      <w:r>
        <w:rPr>
          <w:rFonts w:ascii="Minion-Italic" w:hAnsi="Minion-Italic"/>
          <w:i/>
          <w:sz w:val="17"/>
        </w:rPr>
        <w:t xml:space="preserve">bottom dollar </w:t>
      </w:r>
      <w:r>
        <w:rPr>
          <w:rFonts w:ascii="Minion-Regular" w:hAnsi="Minion-Regular"/>
          <w:sz w:val="17"/>
        </w:rPr>
        <w:t>is the last dollar.)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I’ll be there. You bet your bottom dollar.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bet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bottom dollar you can’t swim across the pool.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bet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life I can’t swim that far.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[4941, 4951]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Better keep still about it.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had better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keep still about it.; Better keep quiet about it.;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better keep quiet about it. </w:t>
      </w:r>
      <w:r>
        <w:rPr>
          <w:rFonts w:ascii="Minion-Regular" w:hAnsi="Minion-Regular"/>
          <w:sz w:val="17"/>
        </w:rPr>
        <w:t>A particular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>ought not to tell about or discuss something. (The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>can stand for any person’s name, any pronoun,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even the word </w:t>
      </w: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>meaning “you-know-who.” If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there is no </w:t>
      </w:r>
      <w:r>
        <w:rPr>
          <w:rFonts w:ascii="Minion-Italic" w:hAnsi="Minion-Italic"/>
          <w:i/>
          <w:sz w:val="17"/>
        </w:rPr>
        <w:t xml:space="preserve">Someone had, </w:t>
      </w:r>
      <w:r>
        <w:rPr>
          <w:rFonts w:ascii="Minion-Regular" w:hAnsi="Minion-Regular"/>
          <w:sz w:val="17"/>
        </w:rPr>
        <w:t>the phrase is a mild admonition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keep quiet about something.)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I saw you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Bill last night. Jane: You’d better keep quiet about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 found out what you’re giving Sally for her birthday. 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had better keep quiet about it!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[4978, 4981]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better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best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triumph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over someone.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got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best of John in the boxing match.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tried to get the better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Tom in the golf match, but he won anyway.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[4982, 4985]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better off (</w:t>
      </w:r>
      <w:r>
        <w:rPr>
          <w:rFonts w:ascii="Formata-Condensed" w:hAnsi="Formata-Condensed"/>
          <w:sz w:val="18"/>
        </w:rPr>
        <w:t>doing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better off (if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were done) </w:t>
      </w:r>
      <w:r>
        <w:rPr>
          <w:rFonts w:ascii="Minion-Regular" w:hAnsi="Minion-Regular"/>
          <w:sz w:val="17"/>
        </w:rPr>
        <w:t>in a better position if something were done.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She’d be better off selling her house.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are better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 lying to Detroit than driving.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[4986, 4990]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better off (</w:t>
      </w:r>
      <w:r>
        <w:rPr>
          <w:rFonts w:ascii="Formata-Condensed" w:hAnsi="Formata-Condensed"/>
          <w:sz w:val="18"/>
        </w:rPr>
        <w:t>somewhere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better off (if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were </w:t>
      </w:r>
      <w:r>
        <w:rPr>
          <w:rFonts w:ascii="Formata-Condensed" w:hAnsi="Formata-Condensed"/>
          <w:sz w:val="18"/>
        </w:rPr>
        <w:t>somewhere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else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 xml:space="preserve">in a better position somewhere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 be better off in a cheaper apartment.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We’d all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better off if we were in Florida.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I’d be better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a warmer climate.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[5002, 5007]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between a rock and a hard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between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devil and the deep blue sea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a very difficult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position; facing a hard decision.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couldn’t make up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mind. I was caught between a rock and a hard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a dilemma on his hands. He was clearly between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devil and the deep blue sea.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[5008, 5012]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between jobs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between projects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unemployed.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Interviewer: Tell me about your current position.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Job candidate: I’m between jobs right now.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Jill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between projects, she took a computer class at the community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college.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[5019, 5023]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between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between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[of a choice] existing between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selection of people or a selection of things.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choice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between Fred and Jill.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between chocolate cake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cherry pie.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[5027, 5035]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between you (and) me and the bedpost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between you and me and these four walls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somewhat affected way of signaling that you are about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tell a secret.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Alan: What’s wrong with Ellen these days?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seems so touchy. Jane: Between you and me and the bedpost,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I’ve heard that her boyfriend is seeing someone else.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Jill: How much did you get for your used car? Jane: Well—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between you and me and these four walls—five thousand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dollars.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[5064, 5067]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*beyond help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*beyond repair </w:t>
      </w:r>
      <w:r>
        <w:rPr>
          <w:rFonts w:ascii="Minion-Regular" w:hAnsi="Minion-Regular"/>
          <w:sz w:val="17"/>
        </w:rPr>
        <w:t>beyond the help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anything; not able to be fixed.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get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poor dog that was hit by a truck is beyond help.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old car is beyond repair.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[5118, 5123]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bicker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bicker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(over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argue with someone about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Why are you always bickering with her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absolutely nothing?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don’t bicker with us over these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small details.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[5135, 5138]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bid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bid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on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offer an amount of money for something at an auction.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bid a thousand for the painting.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didn’t want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bid for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wouldn’t bid a cent on that rickety old table!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[5165, 5173]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*big as life (and twice as ugly)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*large as life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(and twice as ugly); bigger than life (and twice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ugly)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a colorful way of saying that a person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a thing appeared, often surprisingly or dramatically, in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particular place.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little child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stood there as big as life and laughed very hard.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opened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door, and there was Tom as large as life.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came home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found this cat in my chair, as big as life and twice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ugly.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[5177, 5182]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big drink of water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tall drink of water 1.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very tall person.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Tim is sure a big drink of water.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Kelly grew into a tall drink of water.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boring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thing. (A pun on “hard to take.”)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is a big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drink of water, but she could be worse.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lecture was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big drink of water.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[5209, 5213]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big moment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moment everyone has been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waiting for </w:t>
      </w:r>
      <w:r>
        <w:rPr>
          <w:rFonts w:ascii="Minion-Regular" w:hAnsi="Minion-Regular"/>
          <w:sz w:val="17"/>
        </w:rPr>
        <w:t>the special time that everyone has been waiting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big moment has come. I will now announce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winner.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the moment everyone has been waiting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for. Now we will learn the name of the big winner.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[5239, 5246]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biggest frog in the puddle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biggest toad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puddle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The most important or powerful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person in some small, unimportant group. (See also a </w:t>
      </w:r>
      <w:r>
        <w:rPr>
          <w:rFonts w:ascii="Formata-Regular" w:hAnsi="Formata-Regular"/>
          <w:sz w:val="16"/>
        </w:rPr>
        <w:t>big</w:t>
      </w:r>
    </w:p>
    <w:p>
      <w:pPr>
        <w:spacing w:before="20" w:after="20"/>
      </w:pPr>
      <w:r>
        <w:rPr>
          <w:rFonts w:ascii="Formata-Regular" w:hAnsi="Formata-Regular"/>
          <w:sz w:val="16"/>
        </w:rPr>
        <w:t>frog in a small pond.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Elaine seems to be obsessed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becoming class president. Jane: Yes, she really wants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the biggest frog in the puddle.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people in my office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care about doing their work; mostly they compete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who will be the biggest toad in the puddle.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[5269, 5273]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bind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bind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tie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up 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bound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books up in leather straps.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bind up the larger sticks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strong cord.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[5323, 5325]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bit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little off </w:t>
      </w:r>
      <w:r>
        <w:rPr>
          <w:rFonts w:ascii="Minion-Regular" w:hAnsi="Minion-Regular"/>
          <w:sz w:val="17"/>
        </w:rPr>
        <w:t>a little crazy; a little out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whack.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find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guy’s a little off, but he is harmless.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[5438, 5446]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*black as a skillet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*black as a stack of black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cats; *black as a sweep; *black as coal; *black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as night; *black as pitch; *black as the ace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spades </w:t>
      </w:r>
      <w:r>
        <w:rPr>
          <w:rFonts w:ascii="Minion-Regular" w:hAnsi="Minion-Regular"/>
          <w:sz w:val="17"/>
        </w:rPr>
        <w:t xml:space="preserve">completely dark or black.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want to go down to the cellar. It’s as black as a skillet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 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hair was black as a stack of black cats.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playing in the mud all morning, the children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black as night.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stranger’s clothes were all black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pitch.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[5568, 5572]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bleed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white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bleed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dry </w:t>
      </w:r>
      <w:r>
        <w:rPr>
          <w:rFonts w:ascii="Minion-Regular" w:hAnsi="Minion-Regular"/>
          <w:sz w:val="17"/>
        </w:rPr>
        <w:t>to take all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someone’s money; to extort money from someone.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creeps tried to bleed me white.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Richard got a picture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Fred and Joan together and tried to bleed both of them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dry by threatening to show it to their spouses.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[5595, 5598]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blend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blend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mix something evenly into 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should blend the strawberry jam into the peanut butter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slowly.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 blend in some more jam.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[5603, 5609]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Bless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lucky star.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Bless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stars.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thankful for a lucky thing that happened. (Also </w:t>
      </w:r>
      <w:r>
        <w:rPr>
          <w:rFonts w:ascii="Formata-Medium" w:hAnsi="Formata-Medium"/>
          <w:b/>
          <w:sz w:val="17"/>
        </w:rPr>
        <w:t>Bless my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stars!, </w:t>
      </w:r>
      <w:r>
        <w:rPr>
          <w:rFonts w:ascii="Minion-Regular" w:hAnsi="Minion-Regular"/>
          <w:sz w:val="17"/>
        </w:rPr>
        <w:t xml:space="preserve">a mild interjection of surprise.)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bless my lucky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star that I met you, dear.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in a car crash yesterday,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I bless my stars that no one was hurt.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Alan: Look,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honey! I gave the house a thorough cleaning while you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away. Jane: Bless my stars!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[5684, 5689]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block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place an obstacle that prevents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from getting out of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can’t get out of my parking space. Someone blocked me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space.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block in any of the other cars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garage.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[5713, 5720]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Blood is thicker than water.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Blood runs thicker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than water.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People who are related have stronger</w:t>
      </w:r>
    </w:p>
    <w:p>
      <w:pPr>
        <w:spacing w:before="20" w:after="20"/>
      </w:pPr>
      <w:r>
        <w:rPr>
          <w:rFonts w:ascii="Minion-Regular" w:hAnsi="Minion-Regular"/>
          <w:sz w:val="17"/>
        </w:rPr>
        <w:t>obligations to each other than to people outside the family.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friends invited me to go camping on Saturday,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have to go to my cousin’s wedding instead. Blood is thicker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than water, after all.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you ever need help, don’t ask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friends. Come home and ask us, your family. Blood runs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thicker than water.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[5860, 5864]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blow (</w:t>
      </w:r>
      <w:r>
        <w:rPr>
          <w:rFonts w:ascii="Formata-Condensed" w:hAnsi="Formata-Condensed"/>
          <w:sz w:val="18"/>
        </w:rPr>
        <w:t>one’s</w:t>
      </w:r>
      <w:r>
        <w:rPr>
          <w:rFonts w:ascii="Formata-Medium" w:hAnsi="Formata-Medium"/>
          <w:b/>
          <w:sz w:val="17"/>
        </w:rPr>
        <w:t xml:space="preserve">) lunch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lose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lunch; blow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cookies; blow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groceries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vomit.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almost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lost my lunch, I ran so hard.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wanted to blow my lunch,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that’s how rotten I felt.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got carsick and blew his cookies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over the front seat.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[5868, 5870]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horn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toot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horn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brag.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Gary sure likes to toot his own horn.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“I hate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blow my own horn,” said Bill, “but I am always right.”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[5910, 5916]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to smithereens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blow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to bits; blow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pieces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explode someone or something into tiny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pieces. (See also </w:t>
      </w:r>
      <w:r>
        <w:rPr>
          <w:rFonts w:ascii="Formata-Regular" w:hAnsi="Formata-Regular"/>
          <w:sz w:val="16"/>
        </w:rPr>
        <w:t xml:space="preserve">blow </w:t>
      </w: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>to smithereens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bomb blew the ancient church to smithereens.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explosion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blew the tank to bits.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explosion blew the car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pieces.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[5962, 5967]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smithereens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bits; blow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pieces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destroy an idea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plan by exposing its faults. (See also </w:t>
      </w:r>
      <w:r>
        <w:rPr>
          <w:rFonts w:ascii="Formata-Regular" w:hAnsi="Formata-Regular"/>
          <w:sz w:val="16"/>
        </w:rPr>
        <w:t xml:space="preserve">blow </w:t>
      </w:r>
      <w:r>
        <w:rPr>
          <w:rFonts w:ascii="Formata-LightCondensed" w:hAnsi="Formata-LightCondensed"/>
          <w:sz w:val="17"/>
        </w:rPr>
        <w:t>someone or</w:t>
      </w:r>
    </w:p>
    <w:p>
      <w:pPr>
        <w:spacing w:before="20" w:after="20"/>
      </w:pP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>to smithereens.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discovery blew my case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pieces.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opposing lawyer blew my case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smithereens.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[5973, 5978]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wide open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bust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wide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open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expose corrupt practices or a secret plan;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put an end to corruption.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press is trying to blow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town wide open, and the feds are trying to hush them up so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 can move about in secret.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going to bust this racket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wide open.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[6023, 6028]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blow-by-blow account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blow-by-blow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description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detailed description (of an event)</w:t>
      </w:r>
    </w:p>
    <w:p>
      <w:pPr>
        <w:spacing w:before="20" w:after="20"/>
      </w:pPr>
      <w:r>
        <w:rPr>
          <w:rFonts w:ascii="Minion-Regular" w:hAnsi="Minion-Regular"/>
          <w:sz w:val="17"/>
        </w:rPr>
        <w:t>given as the event takes place. (This referred originally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reporting on boxing.)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want to listen to a blow-by-blow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account of the prizefight.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lawyer got the witness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give a blow-by-blow description of the argument.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[6086, 6090]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boast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boast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speak highly about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one is proud of.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just have to boast about my grandchildren.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you mind?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Is he boasting about his car again?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like to boast of what I did.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[6147, 6149]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boil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boil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remove something from something by boiling.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boiled the wax out of the cloth.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can boil out the stain.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[6214, 6217]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off the stage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jeer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hoot, causing a performer to leave the stage.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rude audience booed the performer off the stage.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audience booed off the comedian.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[6256, 6262]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boot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kick </w:t>
      </w:r>
      <w:r>
        <w:rPr>
          <w:rFonts w:ascii="Formata-Condensed" w:hAnsi="Formata-Condensed"/>
          <w:sz w:val="18"/>
        </w:rPr>
        <w:t>someone or an animal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send or remove someone or an animal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a place forcefully, often by kicking.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kicked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cat out and then went to bed.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Tom kicked out the dog. </w:t>
      </w:r>
      <w:r>
        <w:rPr>
          <w:rFonts w:ascii="Formata-Medium" w:hAnsi="Formata-Medium"/>
          <w:b/>
          <w:sz w:val="17"/>
        </w:rPr>
        <w:t>2.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force someone or something to leave some place.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We booted out the people who didn’t belong there.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doorman booted the kid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[6282, 6285]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bore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stiff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bore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 death; bore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tears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exceedingly dull and uninteresting.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Stiff </w:t>
      </w:r>
      <w:r>
        <w:rPr>
          <w:rFonts w:ascii="Minion-Regular" w:hAnsi="Minion-Regular"/>
          <w:sz w:val="17"/>
        </w:rPr>
        <w:t xml:space="preserve">means “dead.”)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play bored me stiff.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lecture bored everyone to death.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[6296, 6301]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bored silly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bored to distraction; bored stiff;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bored to death; bored to tears </w:t>
      </w:r>
      <w:r>
        <w:rPr>
          <w:rFonts w:ascii="Minion-Regular" w:hAnsi="Minion-Regular"/>
          <w:sz w:val="17"/>
        </w:rPr>
        <w:t>very bored;</w:t>
      </w:r>
    </w:p>
    <w:p>
      <w:pPr>
        <w:spacing w:before="20" w:after="20"/>
      </w:pPr>
      <w:r>
        <w:rPr>
          <w:rFonts w:ascii="Minion-Regular" w:hAnsi="Minion-Regular"/>
          <w:sz w:val="17"/>
        </w:rPr>
        <w:t>extremely dull and uninteresting (Usually an exaggeration.)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was bored silly at the lecture.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dull speaker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left me bored to distraction.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bored to tears. Let’s go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[6304, 6308]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born and raised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born and bred </w:t>
      </w:r>
      <w:r>
        <w:rPr>
          <w:rFonts w:ascii="Minion-Regular" w:hAnsi="Minion-Regular"/>
          <w:sz w:val="17"/>
        </w:rPr>
        <w:t>born and nurtured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through childhood, usually in a specific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born and raised in a small town in western Montana.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Freddy was born and bred on a farm and had no love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city life.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[6334, 6336]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bosom buddy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bosom pal </w:t>
      </w:r>
      <w:r>
        <w:rPr>
          <w:rFonts w:ascii="Minion-Regular" w:hAnsi="Minion-Regular"/>
          <w:sz w:val="17"/>
        </w:rPr>
        <w:t>a close friend; one’s closest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friend.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Of course I know Perry. He is one of my bosom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pals.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[6358, 6363]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bother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bother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annoy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someone or something; to worry someone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something. (Either a physical annoyance 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mental annoyance.)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Don’t bother me with that!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bother yourself about the bill. I’ll pay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[6394, 6400]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bottom of the barrel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bottom of the heap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the location of persons or things of the very lowest</w:t>
      </w:r>
    </w:p>
    <w:p>
      <w:pPr>
        <w:spacing w:before="20" w:after="20"/>
      </w:pPr>
      <w:r>
        <w:rPr>
          <w:rFonts w:ascii="Minion-Regular" w:hAnsi="Minion-Regular"/>
          <w:sz w:val="17"/>
        </w:rPr>
        <w:t>quality; someone or something of the lowest quality. (The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fruit at the bottom of a barrel of apples is likely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bruised from the weight of the other apples.)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secretary you sent me was really the bottom of the barrel.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need any candidates from the bottom of the heap.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[6406, 6411]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Bottoms up!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Here’s looking at you.; Here’s mud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your eye.; Here’s to you.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an expression said as</w:t>
      </w:r>
    </w:p>
    <w:p>
      <w:pPr>
        <w:spacing w:before="20" w:after="20"/>
      </w:pPr>
      <w:r>
        <w:rPr>
          <w:rFonts w:ascii="Minion-Regular" w:hAnsi="Minion-Regular"/>
          <w:sz w:val="17"/>
        </w:rPr>
        <w:t>a toast when people are drinking together. (Alludes to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bottoms of the drinking glasses.)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Bottoms up. 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Here’s mud in your eye. Bill: Ah, that one was good. Care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another?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[6492, 6499]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bow down 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bow to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bend or curtsy to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 you expect me to bow down or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when you enter?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 bowed down low to the duchess.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She faced forward and bowed to the altar.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submit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someone or something; to yield sovereignty to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not bow down to you, you dictator!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never bow to a foreign prince.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[6556, 6561]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boys in the back room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backroom boys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any private group of men who make decisions,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political decisions. (See also </w:t>
      </w:r>
      <w:r>
        <w:rPr>
          <w:rFonts w:ascii="Formata-Regular" w:hAnsi="Formata-Regular"/>
          <w:sz w:val="16"/>
        </w:rPr>
        <w:t>smoke-filled room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boys in the back room picked the last presidential candidate.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backroom boys have decided too many things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past. Their day is over.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[6656, 6659]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break a habit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break the habit; break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habit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end a habit.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not able to break the habit of snoring.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It’s hard to break a habit that you have had for a long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[6660, 6663]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break a law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break the law </w:t>
      </w:r>
      <w:r>
        <w:rPr>
          <w:rFonts w:ascii="Minion-Regular" w:hAnsi="Minion-Regular"/>
          <w:sz w:val="17"/>
        </w:rPr>
        <w:t>to fail to obey a law;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act contrary to a law.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Lisa broke the law when she drove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wrong way on a one-way street.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never break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law, you will never get arrested.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[6680, 6688]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break away (from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break free (from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); break loose (from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get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free of the physical hold of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to break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away from him, but he was holding me too tight.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broke free from him, at last.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broke free from the intruder.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sever a relationship with another person, especially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parent-child relationship.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found it hard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break away from his mother.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was almost thirty before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finally broke free.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[6763, 6768]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break off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break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end communication with someone; to </w:t>
      </w:r>
      <w:r>
        <w:rPr>
          <w:rFonts w:ascii="Formata-Regular" w:hAnsi="Formata-Regular"/>
          <w:sz w:val="16"/>
        </w:rPr>
        <w:t>break up (with</w:t>
      </w:r>
    </w:p>
    <w:p>
      <w:pPr>
        <w:spacing w:before="20" w:after="20"/>
      </w:pPr>
      <w:r>
        <w:rPr>
          <w:rFonts w:ascii="Formata-LightCondensed" w:hAnsi="Formata-LightCondensed"/>
          <w:sz w:val="17"/>
        </w:rPr>
        <w:t>someone</w:t>
      </w:r>
      <w:r>
        <w:rPr>
          <w:rFonts w:ascii="Formata-Regular" w:hAnsi="Formata-Regular"/>
          <w:sz w:val="16"/>
        </w:rPr>
        <w:t xml:space="preserve">); </w:t>
      </w:r>
      <w:r>
        <w:rPr>
          <w:rFonts w:ascii="Minion-Regular" w:hAnsi="Minion-Regular"/>
          <w:sz w:val="17"/>
        </w:rPr>
        <w:t>to end a relationship with someone, especially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a romantic relationship, or to create a break between adult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members of a family.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Terri has broken off with Sam.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thought she would break with him pretty soon.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[6776, 6779]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break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neck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break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back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work very hard to accomplish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broke my neck to get here on 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no point in breaking your back. Take your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[6810, 6812]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break out in(to) tears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break in(to) tears </w:t>
      </w:r>
      <w:r>
        <w:rPr>
          <w:rFonts w:ascii="Minion-Regular" w:hAnsi="Minion-Regular"/>
          <w:sz w:val="17"/>
        </w:rPr>
        <w:t>to start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crying suddenly.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so sad that I broke out into tears.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always break into tears at a funeral.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[6848, 6856]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break (</w:t>
      </w:r>
      <w:r>
        <w:rPr>
          <w:rFonts w:ascii="Formata-Condensed" w:hAnsi="Formata-Condensed"/>
          <w:sz w:val="18"/>
        </w:rPr>
        <w:t>someone’s</w:t>
      </w:r>
      <w:r>
        <w:rPr>
          <w:rFonts w:ascii="Formata-Medium" w:hAnsi="Formata-Medium"/>
          <w:b/>
          <w:sz w:val="17"/>
        </w:rPr>
        <w:t xml:space="preserve">) balls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break (</w:t>
      </w:r>
      <w:r>
        <w:rPr>
          <w:rFonts w:ascii="Formata-Condensed" w:hAnsi="Formata-Condensed"/>
          <w:sz w:val="18"/>
        </w:rPr>
        <w:t>someone’s</w:t>
      </w:r>
      <w:r>
        <w:rPr>
          <w:rFonts w:ascii="Formata-Medium" w:hAnsi="Formata-Medium"/>
          <w:b/>
          <w:sz w:val="17"/>
        </w:rPr>
        <w:t>) stones;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bust (</w:t>
      </w:r>
      <w:r>
        <w:rPr>
          <w:rFonts w:ascii="Formata-Condensed" w:hAnsi="Formata-Condensed"/>
          <w:sz w:val="18"/>
        </w:rPr>
        <w:t>someone’s</w:t>
      </w:r>
      <w:r>
        <w:rPr>
          <w:rFonts w:ascii="Formata-Medium" w:hAnsi="Formata-Medium"/>
          <w:b/>
          <w:sz w:val="17"/>
        </w:rPr>
        <w:t>) balls; bust (</w:t>
      </w:r>
      <w:r>
        <w:rPr>
          <w:rFonts w:ascii="Formata-Condensed" w:hAnsi="Formata-Condensed"/>
          <w:sz w:val="18"/>
        </w:rPr>
        <w:t>someone’s</w:t>
      </w:r>
      <w:r>
        <w:rPr>
          <w:rFonts w:ascii="Formata-Medium" w:hAnsi="Formata-Medium"/>
          <w:b/>
          <w:sz w:val="17"/>
        </w:rPr>
        <w:t xml:space="preserve">) stones 1. </w:t>
      </w:r>
      <w:r>
        <w:rPr>
          <w:rFonts w:ascii="Minion-Italic" w:hAnsi="Minion-Italic"/>
          <w:i/>
          <w:sz w:val="17"/>
        </w:rPr>
        <w:t>Sl.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wreck or ruin (someone); to overwork someone;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overwhelm someone. (Potentially offensive. Use only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discretion.)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boss acts like he’s trying to break everybody’s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balls all the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 need to break my balls.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it!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kid or tease (someone).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sweat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said—I was just bustin’ balls.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Hey, relax, he didn’t mean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it. He was just breakin’ your stones!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[6920, 6925]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break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break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fracture or dislodge a piece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broke a piece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decorative stone off the side of the church.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mean to break off anything.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fragment was broken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of that.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[7168, 7172]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brief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brief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tell someone a summary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the essential details about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We need to brief the president about the latest event.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have to brief Michael on the new procedures at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[7202, 7205]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brim over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brim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overflow with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basket was brimming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f lowers.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brimming with confidence after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recent success.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[7232, 7237]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shell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shell; bring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out; get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out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a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>become more open and friendly. (Alludes to a shy turtle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being coaxed to put its head out of its shell.)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tried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bring Greg out of his shell, but he is very shy.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He’s quiet,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it’s hard to get him out of his shell.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[7238, 7243]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feet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to its feet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make someone or an audience rise up applauding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cheering in approval or in salute to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(Usually refers to an audience.)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finale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brought the audience to its feet.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Liz was brought to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feet by the playing of the national anthem.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[7317, 7321]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back to life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an animal </w:t>
      </w:r>
      <w:r>
        <w:rPr>
          <w:rFonts w:ascii="Formata-Medium" w:hAnsi="Formata-Medium"/>
          <w:b/>
          <w:sz w:val="17"/>
        </w:rPr>
        <w:t>back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make someone or some living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creature come back to life.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 was nothing that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bring Jimmy’s cat back. It was truly dead.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Not even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magician could bring back the cat.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[7370, 7374]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bring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permit or assist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to enter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mind if I bring my sister in here with me?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bring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sister.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[7385, 7389]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bring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cause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emerge from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explosion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brought the people out of their homes.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noise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brought out all the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[7513, 7517]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up sharply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up short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surprise or shock someone; to make someone face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unpleasant, suddenly.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slap in the face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brought me up sharply.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loud bang brought me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[7668, 7672]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cause something to be said by a person, such as a story,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truth, an answer,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threatened her a little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brought the truth out of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warning ought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bring out the truth!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[7677, 7681]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a close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to an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end; bring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a climax </w:t>
      </w:r>
      <w:r>
        <w:rPr>
          <w:rFonts w:ascii="Minion-Regular" w:hAnsi="Minion-Regular"/>
          <w:sz w:val="17"/>
        </w:rPr>
        <w:t>to end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cause something to reach its final point and stop.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think it is time to bring this matter to a close.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incident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has been brought to a climax.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[7772, 7778]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bristle with rage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bristle with anger; bristle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indignation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demonstrate one’s anger, rage,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displeasure with a strong negative response. (Alludes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a dog or cat raising the hair on its back in anger or as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threat.)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 just bristling with anger. I don’t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 set her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Walter bristled with rage as he saw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damage to his new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[7779, 7783]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broach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broach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mention something to someone; to bring up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idea to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hate to be the one to have to broach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to you, but your trousers are torn.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delicate matter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must be broached with Mr. Rogers.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[7808, 7812]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brood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brood on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something; </w:t>
      </w:r>
      <w:r>
        <w:rPr>
          <w:rFonts w:ascii="Formata-Medium" w:hAnsi="Formata-Medium"/>
          <w:b/>
          <w:sz w:val="17"/>
        </w:rPr>
        <w:t xml:space="preserve">brood 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fret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be depressed about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brood about Albert. He is no good for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 need to brood on Jeff. He can take care of himself.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[7841, 7846]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browse over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browse through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[for someone] to glance through written or printed material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quickly or curiously.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Why don’t you browse over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call me about it in the morning?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to browse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through this magazine quickly.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it has been browsed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through by everyone, throw it away.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[7852, 7855]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brush by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brush past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push quickly past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brushed by the little group of people standing there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talking.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brushed by the plant, knocking it over.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[7889, 7892]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brush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brush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something from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brushing.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brushed a little lint off her collar.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brushed off the lint that was on her collar.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[7969, 7971]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buckle up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belt up </w:t>
      </w:r>
      <w:r>
        <w:rPr>
          <w:rFonts w:ascii="Minion-Regular" w:hAnsi="Minion-Regular"/>
          <w:sz w:val="17"/>
        </w:rPr>
        <w:t>to buckle one’s seat belt, as in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car or plane.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buckle up so our f light can begin.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wish you would obey the law and belt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[8023, 8028]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build a case (against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gather a case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(against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put together the evidence needed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make a legal or disciplinary case against someone.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police easily built a case against the drunken driver.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soon as we gather the case against her, we can obtain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warrant to arrest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[8031, 8035]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build castles in the air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build castles in Spain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daydream; to make plans that can never come true.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Ann spends most of her time building castles in Spain.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really like to sit on the porch in the evening, just building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castles in the 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[8043, 8045]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build 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build on </w:t>
      </w:r>
      <w:r>
        <w:rPr>
          <w:rFonts w:ascii="Minion-Regular" w:hAnsi="Minion-Regular"/>
          <w:sz w:val="17"/>
        </w:rPr>
        <w:t>to add to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constructing an extension.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 you plan to build onto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house?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we are going to build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[8051, 8055]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build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build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make a person an integral part of an organization 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mayor built his cronies into the organizational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structure of the town.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built in his relatives as part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administration.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[8079, 8089]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build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build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>1.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integrate a piece of furniture or an appliance into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building’s construction.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will build this cupboard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wall about 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are going to build in a chest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drawers.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Then we will build another one in.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make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particular quality a basic part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build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quality into our cars before we put our name on them.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build in quality.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>to make a special restriction or specification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part of the plan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built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restriction into our agreement.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lawyer built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requirement that payments be by certified check.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[8091, 8095]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build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build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construct an extension onto a building.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are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build a garage onto this side of the house.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will build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a new garage.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people next door are not going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build anything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[8099, 8103]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build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 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over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build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construct something so that it</w:t>
      </w:r>
    </w:p>
    <w:p>
      <w:pPr>
        <w:spacing w:before="20" w:after="20"/>
      </w:pPr>
      <w:r>
        <w:rPr>
          <w:rFonts w:ascii="Minion-Regular" w:hAnsi="Minion-Regular"/>
          <w:sz w:val="17"/>
        </w:rPr>
        <w:t>extends over something else, such as water or some architectural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feature.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We built a deck out over the pond.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built the deck over the pond.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[8141, 8146]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built like a brick outhouse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built like a brick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shithouse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well-built—either strong or full-sized.</w:t>
      </w:r>
    </w:p>
    <w:p>
      <w:pPr>
        <w:spacing w:before="20" w:after="20"/>
      </w:pPr>
      <w:r>
        <w:rPr>
          <w:rFonts w:ascii="Minion-Regular" w:hAnsi="Minion-Regular"/>
          <w:sz w:val="17"/>
        </w:rPr>
        <w:t>(Built more strongly than is typical. The second form 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potentially offensive. Use only with discretion.)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guy’s muscles—he’s built like a brick shithouse.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garage is built like a brick outhouse. It’ll last for years.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[8227, 8233]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bump into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into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move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inadvertently or crash into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Excuse me. I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mean to bump into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child on the bicycle nearly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bumped into me.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chance on someone; to meet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by chance. (Not normally with physical contact.)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Guess who I bumped into downtown today?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ran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 Jones yesterday.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[8234, 8237]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bump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knock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kill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tried to bump her off, but she was too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clever and got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crooks threatened to bump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witness to the crime.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[8265, 8268]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bundle of joy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bundle from heaven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a baby.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are expecting a bundle of joy next September.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little bundle from heaven arrives, things will be a little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hectic for a while.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[8423, 8425]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burn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burn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burn down a home(stead) or place of business.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Lightning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struck and burned the farmer out of his home.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[8443, 8449]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burn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burn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engrave, brand, or etch marks or letters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by the use of great heat.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burned her initials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 handle of the umbrella.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burned in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initials.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implant something firmly in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head, brain, memory,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burned the information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her head.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events of the day burned in sad memories.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[8451, 8454]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burn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burn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cause excess volatile or flammable substance to burn until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there is no more of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burnt the gasoline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water’s surface.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did you burn off the gasoline?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[8503, 8508]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burning question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burning question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>question whose answer is of great interest to everyone; a</w:t>
      </w:r>
    </w:p>
    <w:p>
      <w:pPr>
        <w:spacing w:before="20" w:after="20"/>
      </w:pPr>
      <w:r>
        <w:rPr>
          <w:rFonts w:ascii="Minion-Regular" w:hAnsi="Minion-Regular"/>
          <w:sz w:val="17"/>
        </w:rPr>
        <w:t>question that needs very much to be answered, as a fire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needs to be extinguished.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There’s a burning question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needs to be answered: Why did you leave your wife of only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 month?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[8555, 8559]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burst into tears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burst out crying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begin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cry suddenly.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the last notes of her song, the audience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burst into tears, such was its beauty and tenderness.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children burst into tears on hearing of the death of their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[8571, 8579]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burst out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burst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[for plants or trees] to open their flowers seemingly suddenly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simultaneously. (</w:t>
      </w:r>
      <w:r>
        <w:rPr>
          <w:rFonts w:ascii="Minion-Italic" w:hAnsi="Minion-Italic"/>
          <w:i/>
          <w:sz w:val="17"/>
        </w:rPr>
        <w:t xml:space="preserve">Burst </w:t>
      </w:r>
      <w:r>
        <w:rPr>
          <w:rFonts w:ascii="Minion-Regular" w:hAnsi="Minion-Regular"/>
          <w:sz w:val="17"/>
        </w:rPr>
        <w:t>indicates suddenness.)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f lowers burst out into blossom very early.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burst into blossom during the first warm day.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someone] to begin suddenly doing a particular activity,</w:t>
      </w:r>
    </w:p>
    <w:p>
      <w:pPr>
        <w:spacing w:before="20" w:after="20"/>
      </w:pPr>
      <w:r>
        <w:rPr>
          <w:rFonts w:ascii="Minion-Regular" w:hAnsi="Minion-Regular"/>
          <w:sz w:val="17"/>
        </w:rPr>
        <w:t>such as crying, laughing, chattering; to begin an activity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such as laughter, chatter, tears,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Suddenly, she burst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into laughter.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child burst into tears.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[8627, 8633]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bury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head in the sand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hide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head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sand; 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head in the sand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ignore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hide from obvious signs of danger. (Alludes to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ostrich, which is believed incorrectly to hide its head in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hole in the ground when it sees danger.)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burying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head in the sand. Look at the statistics on smoking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cancer.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[8670, 8679]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busiest men have the most leisure.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>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busiest men find the most time.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Industrious</w:t>
      </w:r>
    </w:p>
    <w:p>
      <w:pPr>
        <w:spacing w:before="20" w:after="20"/>
      </w:pPr>
      <w:r>
        <w:rPr>
          <w:rFonts w:ascii="Minion-Regular" w:hAnsi="Minion-Regular"/>
          <w:sz w:val="17"/>
        </w:rPr>
        <w:t>people get their work done efficiently and therefore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time to do what they want.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How does Phil do it?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produces more than the rest of us, but he also manages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pursue all his hobbies. Alan: The busiest men have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most leisure.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the town’s only doctor, Bert worked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extremely hard, yet he always had time to play with his children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go out with his wife. The busiest men find the most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[8728, 8736]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bust (</w:t>
      </w:r>
      <w:r>
        <w:rPr>
          <w:rFonts w:ascii="Formata-Condensed" w:hAnsi="Formata-Condensed"/>
          <w:sz w:val="18"/>
        </w:rPr>
        <w:t>one’s</w:t>
      </w:r>
      <w:r>
        <w:rPr>
          <w:rFonts w:ascii="Formata-Medium" w:hAnsi="Formata-Medium"/>
          <w:b/>
          <w:sz w:val="17"/>
        </w:rPr>
        <w:t xml:space="preserve">) ass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break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balls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do something; </w:t>
      </w:r>
      <w:r>
        <w:rPr>
          <w:rFonts w:ascii="Formata-Medium" w:hAnsi="Formata-Medium"/>
          <w:b/>
          <w:sz w:val="17"/>
        </w:rPr>
        <w:t xml:space="preserve">bust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butt to </w:t>
      </w:r>
      <w:r>
        <w:rPr>
          <w:rFonts w:ascii="Formata-Condensed" w:hAnsi="Formata-Condensed"/>
          <w:sz w:val="18"/>
        </w:rPr>
        <w:t xml:space="preserve">do something; </w:t>
      </w:r>
      <w:r>
        <w:rPr>
          <w:rFonts w:ascii="Formata-Medium" w:hAnsi="Formata-Medium"/>
          <w:b/>
          <w:sz w:val="17"/>
        </w:rPr>
        <w:t>bust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nuts 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work very hard to 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(The expressions with </w:t>
      </w:r>
      <w:r>
        <w:rPr>
          <w:rFonts w:ascii="Minion-Italic" w:hAnsi="Minion-Italic"/>
          <w:i/>
          <w:sz w:val="17"/>
        </w:rPr>
        <w:t xml:space="preserve">balls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nuts </w:t>
      </w:r>
      <w:r>
        <w:rPr>
          <w:rFonts w:ascii="Minion-Regular" w:hAnsi="Minion-Regular"/>
          <w:sz w:val="17"/>
        </w:rPr>
        <w:t>are said</w:t>
      </w:r>
    </w:p>
    <w:p>
      <w:pPr>
        <w:spacing w:before="20" w:after="20"/>
      </w:pPr>
      <w:r>
        <w:rPr>
          <w:rFonts w:ascii="Minion-Regular" w:hAnsi="Minion-Regular"/>
          <w:sz w:val="17"/>
        </w:rPr>
        <w:t>typically, but not necessarily, of a male. Potentially offensive.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 only with discretion.)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I’ve been busting my nuts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get this thing done on time, and now they don’t want it!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new boss expects you to bust your nuts every minute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are at work at the warehouse.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[8760, 8768]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bust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bust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help someone escape from prison. (</w:t>
      </w:r>
      <w:r>
        <w:rPr>
          <w:rFonts w:ascii="Minion-Italic" w:hAnsi="Minion-Italic"/>
          <w:i/>
          <w:sz w:val="17"/>
        </w:rPr>
        <w:t xml:space="preserve">Bust </w:t>
      </w:r>
      <w:r>
        <w:rPr>
          <w:rFonts w:ascii="Minion-Regular" w:hAnsi="Minion-Regular"/>
          <w:sz w:val="17"/>
        </w:rPr>
        <w:t>is a nonstandard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form of </w:t>
      </w:r>
      <w:r>
        <w:rPr>
          <w:rFonts w:ascii="Minion-Italic" w:hAnsi="Minion-Italic"/>
          <w:i/>
          <w:sz w:val="17"/>
        </w:rPr>
        <w:t>burst</w:t>
      </w:r>
      <w:r>
        <w:rPr>
          <w:rFonts w:ascii="Minion-Regular" w:hAnsi="Minion-Regular"/>
          <w:sz w:val="17"/>
        </w:rPr>
        <w:t xml:space="preserve">meaning ‘break’ here.)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Lefty did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not manage to bust Max out of prison.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Lefty wanted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bust out some of his friends.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expel or force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withdraw from school. (</w:t>
      </w:r>
      <w:r>
        <w:rPr>
          <w:rFonts w:ascii="Minion-Italic" w:hAnsi="Minion-Italic"/>
          <w:i/>
          <w:sz w:val="17"/>
        </w:rPr>
        <w:t xml:space="preserve">Bust </w:t>
      </w:r>
      <w:r>
        <w:rPr>
          <w:rFonts w:ascii="Minion-Regular" w:hAnsi="Minion-Regular"/>
          <w:sz w:val="17"/>
        </w:rPr>
        <w:t>is a nonstandard form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</w:t>
      </w:r>
      <w:r>
        <w:rPr>
          <w:rFonts w:ascii="Minion-Italic" w:hAnsi="Minion-Italic"/>
          <w:i/>
          <w:sz w:val="17"/>
        </w:rPr>
        <w:t xml:space="preserve">burst </w:t>
      </w:r>
      <w:r>
        <w:rPr>
          <w:rFonts w:ascii="Minion-Regular" w:hAnsi="Minion-Regular"/>
          <w:sz w:val="17"/>
        </w:rPr>
        <w:t xml:space="preserve">meaning ‘break’ here.)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dean finally busted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Bill out of school.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dean busted out the students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very low grades.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[8816, 8828]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*busy as a beaver (building a new dam)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*busy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as a bee; *busy as a one-armed paperhanger;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*busy as Grand Central Station; *busy as a cat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 a hot tin roof; *busy as a fish peddler in Lent;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*busy as a cranberry merchant (at Thanksgiving);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*busy as popcorn on a skillet </w:t>
      </w:r>
      <w:r>
        <w:rPr>
          <w:rFonts w:ascii="Minion-Regular" w:hAnsi="Minion-Regular"/>
          <w:sz w:val="17"/>
        </w:rPr>
        <w:t>very busy.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boss keeps me as busy as a one-armed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paperhanger.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have time to talk to you. I’m as busy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a beaver.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 tourist season starts, this store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busy as Grand Central Station.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Sorry I can’t go to lunch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you. I’m as busy as a beaver building a new dam.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Prying into other folks’ business kept him busy as popcorn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a skillet.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[8876, 8880]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butter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butter up 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flatter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someone; to treat someone especially nicely in hopes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receiving special favors. (See also </w:t>
      </w:r>
      <w:r>
        <w:rPr>
          <w:rFonts w:ascii="Formata-Regular" w:hAnsi="Formata-Regular"/>
          <w:sz w:val="16"/>
        </w:rPr>
        <w:t xml:space="preserve">spread </w:t>
      </w: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>on</w:t>
      </w:r>
    </w:p>
    <w:p>
      <w:pPr>
        <w:spacing w:before="20" w:after="20"/>
      </w:pPr>
      <w:r>
        <w:rPr>
          <w:rFonts w:ascii="Formata-Regular" w:hAnsi="Formata-Regular"/>
          <w:sz w:val="16"/>
        </w:rPr>
        <w:t>thick; soft soap.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student tried to butter the teacher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buttered up the teacher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[8920, 8924]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buy a round (of drinks)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buy the next round (of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drinks) </w:t>
      </w:r>
      <w:r>
        <w:rPr>
          <w:rFonts w:ascii="Minion-Regular" w:hAnsi="Minion-Regular"/>
          <w:sz w:val="17"/>
        </w:rPr>
        <w:t>to buy a drink for each person present, with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expectation that one or more of those persons will later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 likewise.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Which one of you guys is going to buy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next round?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[9000, 9003]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buy the farm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buy it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die; to get killed. (The farm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a burial plot.)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pass through this illness; I’m too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young to buy the farm.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lived for a few hours after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collapse, but then he bought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[9024, 9030]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buzz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a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buzz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push a button that opens a door latch electrically, allowing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to use the door and enter. (The process creates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buzz while the latch is open.)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secretary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buzz you 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buzz in our guest.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Oh, hello. I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buzz you into the lobby. Then take the elevator to apartment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310.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[9035, 9038]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by a hair(‘s breadth)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by a whisker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just barely;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a very small distance.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just missed getting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plane by a hair’s breadth.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made it onto the last f light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a hair!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[9097, 9100]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by day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by night </w:t>
      </w:r>
      <w:r>
        <w:rPr>
          <w:rFonts w:ascii="Minion-Regular" w:hAnsi="Minion-Regular"/>
          <w:sz w:val="17"/>
        </w:rPr>
        <w:t>during the day; during the night.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(Often used in simultaneous clauses for contrast.)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day, Mary worked in an office; by night, she took classes.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Dave slept by day and worked by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[9115, 9120]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by guess and by gosh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by guess and by golly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 xml:space="preserve">by estimating; without careful planning.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 Did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have a plan for putting up that toolshed? Tom: Nope,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just sort of did it by guess and by gosh.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Grandma always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made dresses by guess and by golly, without using a pattern,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they always turned out just fine.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[9124, 9128]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by herself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by himself 1. </w:t>
      </w:r>
      <w:r>
        <w:rPr>
          <w:rFonts w:ascii="Minion-Regular" w:hAnsi="Minion-Regular"/>
          <w:sz w:val="17"/>
        </w:rPr>
        <w:t>with no one else present;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hates to go to strange places by herself.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sat by himself at a table big enough for six people.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help of no one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two-year-old boy can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dressed by himself.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Susan is unable to get there by herself.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[9171, 9176]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by return mail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by return post </w:t>
      </w:r>
      <w:r>
        <w:rPr>
          <w:rFonts w:ascii="Minion-Regular" w:hAnsi="Minion-Regular"/>
          <w:sz w:val="17"/>
        </w:rPr>
        <w:t>by a subsequent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mailing (back to the sender). (A phrase indicating that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answer is expected very soon, by mail.)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Since this bill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overdue, would you kindly send us your check by return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mail?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answered your request by return post over a year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ago. Please check your records.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[9186, 9192]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*by the book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*by the numbers </w:t>
      </w:r>
      <w:r>
        <w:rPr>
          <w:rFonts w:ascii="Minion-Regular" w:hAnsi="Minion-Regular"/>
          <w:sz w:val="17"/>
        </w:rPr>
        <w:t>following the rules</w:t>
      </w:r>
    </w:p>
    <w:p>
      <w:pPr>
        <w:spacing w:before="20" w:after="20"/>
      </w:pPr>
      <w:r>
        <w:rPr>
          <w:rFonts w:ascii="Minion-Regular" w:hAnsi="Minion-Regular"/>
          <w:sz w:val="17"/>
        </w:rPr>
        <w:t>exactly. (Alludes to a (numbered) book of rules. 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do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play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run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judge of the contest ran things strictly by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rules and disqualified us on a small technicality.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insisted that we go by the numbers and not accept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proposal.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[9245, 9255]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by the 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by the by 1. </w:t>
      </w:r>
      <w:r>
        <w:rPr>
          <w:rFonts w:ascii="Minion-Regular" w:hAnsi="Minion-Regular"/>
          <w:sz w:val="17"/>
        </w:rPr>
        <w:t>a phrase indicating that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speaker is adding information. (</w:t>
      </w:r>
      <w:r>
        <w:rPr>
          <w:rFonts w:ascii="Minion-Italic" w:hAnsi="Minion-Italic"/>
          <w:i/>
          <w:sz w:val="17"/>
        </w:rPr>
        <w:t xml:space="preserve">By the by </w:t>
      </w:r>
      <w:r>
        <w:rPr>
          <w:rFonts w:ascii="Minion-Regular" w:hAnsi="Minion-Regular"/>
          <w:sz w:val="17"/>
        </w:rPr>
        <w:t>is not as frequent.)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Is this one any good? Clerk: This is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largest and, by the way, the most expensive one we have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stock.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I’m a realtor. Is your house for sale? Alice: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house is not for sale, and, by the way, I too am a realtor.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a phrase indicating that the speaker is casually opening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new subject.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Oh, by the way, Fred, do you still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that hammer you borrowed from me? Fred: I’ll check.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thought I gave it back.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By the by, don’t you owe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some money? Sue: Who, me?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[9290, 9293]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cadge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cadge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beg or borrow something from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Go cadge some sugar from the lady next door.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cadged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jacket off a friendly guy I met.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[9337, 9340]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calculate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calculate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include something in one’s calculations.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calculate the cost of the cake into the total?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Yes, I calculated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all the costs.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[9348, 9351]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a meeting to order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call the meeting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order </w:t>
      </w:r>
      <w:r>
        <w:rPr>
          <w:rFonts w:ascii="Minion-Regular" w:hAnsi="Minion-Regular"/>
          <w:sz w:val="17"/>
        </w:rPr>
        <w:t xml:space="preserve">to announce that a meeting is about to begin.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chair called the meeting to order.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meeting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 called to order at noon.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[9418, 9426]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no man happy till he dies.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Count no man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happy till he dies.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cannot tell if a person’s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>life has been happy on the whole until that person’s life is</w:t>
      </w:r>
    </w:p>
    <w:p>
      <w:pPr>
        <w:spacing w:before="20" w:after="20"/>
      </w:pPr>
      <w:r>
        <w:rPr>
          <w:rFonts w:ascii="Minion-Regular" w:hAnsi="Minion-Regular"/>
          <w:sz w:val="17"/>
        </w:rPr>
        <w:t>over; no matter how happy someone is now,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bad may happen to destroy his or her happiness.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Alan: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must be very happy with your new wife. Bill: Call 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man happy till he dies.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That movie star must be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happiest person in the world. He’s rich, people love him,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likes his work. Jane: Count no man happy till he dies.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[9483, 9488]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on the carpet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haul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carpet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reprimand a person. (</w:t>
      </w:r>
      <w:r>
        <w:rPr>
          <w:rFonts w:ascii="Minion-Italic" w:hAnsi="Minion-Italic"/>
          <w:i/>
          <w:sz w:val="17"/>
        </w:rPr>
        <w:t>When done by someone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clear superiority. Haul </w:t>
      </w:r>
      <w:r>
        <w:rPr>
          <w:rFonts w:ascii="Minion-Regular" w:hAnsi="Minion-Regular"/>
          <w:sz w:val="17"/>
        </w:rPr>
        <w:t xml:space="preserve">is stronger than </w:t>
      </w:r>
      <w:r>
        <w:rPr>
          <w:rFonts w:ascii="Minion-Italic" w:hAnsi="Minion-Italic"/>
          <w:i/>
          <w:sz w:val="17"/>
        </w:rPr>
        <w:t>call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more error like that and the big boss will call you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carpet.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sorry it went wrong. I really hope the regional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manager doesn’t call me on the carpet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[9489, 9494]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call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request that someone or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animal stop bothering or pursuing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call a halt to an attack by someone or an animal.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Please call your dogs off my brother.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Call off your spying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me, or else!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[9508, 9511]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call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call to a person or a pet to come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Would you please call Jeff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house?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call in Jeff.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[9526, 9530]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attention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call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attention </w:t>
      </w:r>
      <w:r>
        <w:rPr>
          <w:rFonts w:ascii="Minion-Regular" w:hAnsi="Minion-Regular"/>
          <w:sz w:val="17"/>
        </w:rPr>
        <w:t>to bring something to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notice; to make someone recognize some fact.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May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call your attention to the sign on the door?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called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our attention the notice on the wall.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[9551, 9554]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(back) 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formally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request (usually by mail) that something be returned.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car company called many cars back in for repairs.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called in a lot of cars.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[9580, 9584]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mind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mind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bring something into someone’s mind; to cause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remembered.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comment calls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unpleasant to mind.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photo album calls our vacation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[9599, 9603]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(the) roll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(the) roll </w:t>
      </w:r>
      <w:r>
        <w:rPr>
          <w:rFonts w:ascii="Minion-Regular" w:hAnsi="Minion-Regular"/>
          <w:sz w:val="17"/>
        </w:rPr>
        <w:t>to call the names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people from a list of those enrolled, expecting them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reply if they are present.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After I call the roll, please open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books to page 12.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take roll, and then we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arithmetic.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[9604, 9608]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call the shots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call the tune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the decisions;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decide what is to be done.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always wants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call the shots, and Mary doesn’t like to be bossed around.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 don’t get along well.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always wants to call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tune.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[9714, 9720]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cancel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cancel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eliminate someone from something (as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list of names).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We had to cancel them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canceled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all the people who did not show up.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eliminate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someone; to kill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drug lord threatened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cancel out his former partner for testifying against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[9747, 9754]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cannot see the wood for the trees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cannot see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forest for the trees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Cannot perceive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overview or important things because of concentrating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too much on details.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information presented in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textbook is so disorganized that I can’t see the wood for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trees.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politician’s opponents claimed that she couldn’t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 the forest for the trees, because she spent so much time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trying to solve minor problems.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[9764, 9773]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can’t carry a tune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cannot carry a tune; can’t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carry a tune in a bushel basket; can’t carry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tune in a bucket; can’t carry a tune in a paper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sack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[to be] unable to sing a simple melody; lacking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musical ability.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 that Tom wouldn’t try to sing.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can’t carry a tune.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know why Mary’s in the choir.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She can’t carry a tune in a bushel basket.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Joe likes to sing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the shower, though he can’t carry a tune in a bucket.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I’d try to hum the song for you, but I can’t carry a tune in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paper sack.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[9836, 9842]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can’t stand (the sight 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can’t stomach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[to be] unable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tolerate someone or something; disliking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extremely. (Also with </w:t>
      </w:r>
      <w:r>
        <w:rPr>
          <w:rFonts w:ascii="Minion-Italic" w:hAnsi="Minion-Italic"/>
          <w:i/>
          <w:sz w:val="17"/>
        </w:rPr>
        <w:t>cannot.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stand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sight of cooked carrots.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Mr. Jones can’t stomach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sight of blood.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None of us can stand this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Nobody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 stand Tom when he smokes a cigar.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[9937, 9940]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carry a secret to the grave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carry a secret 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grave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never reveal a secret, even to the day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one’s death.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John carried our secret to his grave.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Trust me, I will carry your secret to the grave!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[9941, 9945]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carry a torch (for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carry the torch (for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in love with someone who is not in love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you; to brood over a hopeless love affair.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carrying a torch for Jane.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Is John still carrying a torch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after all this time?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[9982, 9988]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(own) weight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(own) weight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do one’s share; to earn one’s keep. (The </w:t>
      </w:r>
      <w:r>
        <w:rPr>
          <w:rFonts w:ascii="Minion-Italic" w:hAnsi="Minion-Italic"/>
          <w:i/>
          <w:sz w:val="17"/>
        </w:rPr>
        <w:t xml:space="preserve">weight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burden that is the responsibility of someone.)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must be more helpful around the house. We each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carry our own weight.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Bill, I’m afraid that you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work here anymore. You just haven’t been carrying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[10025, 10030]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>to carry someone or something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>one; to carry someone or something from place to place.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 I have to carry these books about all over campus?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are too heavy, sweetie. I don’t want to carry you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[10035, 10038]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lift and move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Will you carry the baby into the bedroom?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 me carry in the packages.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[10102, 10105]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take something onto a vehicle.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plan to carry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bag onto the plane?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I’d like to carry on two bags.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 I carry them both on?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[10114, 10117]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(until </w:t>
      </w:r>
      <w:r>
        <w:rPr>
          <w:rFonts w:ascii="Formata-Condensed" w:hAnsi="Formata-Condensed"/>
          <w:sz w:val="18"/>
        </w:rPr>
        <w:t>some time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 time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defer something until a particular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Can we carry this discussion over until later?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carry over our discussion to tomorrow.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[10119, 10122]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carry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with*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have something with one or on one’s person. (*The second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form is informal.)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always carry that bag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you?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always carry a pen with.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[10131, 10135]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carry the day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win the day </w:t>
      </w:r>
      <w:r>
        <w:rPr>
          <w:rFonts w:ascii="Minion-Regular" w:hAnsi="Minion-Regular"/>
          <w:sz w:val="17"/>
        </w:rPr>
        <w:t>to be successful; to win</w:t>
      </w:r>
    </w:p>
    <w:p>
      <w:pPr>
        <w:spacing w:before="20" w:after="20"/>
      </w:pPr>
      <w:r>
        <w:rPr>
          <w:rFonts w:ascii="Minion-Regular" w:hAnsi="Minion-Regular"/>
          <w:sz w:val="17"/>
        </w:rPr>
        <w:t>a competition, argument, etc. (Originally meaning to win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battle.)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 team didn’t play well at first, but we won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day in the end.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Preparation won the day and James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passed his exams.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[10192, 10196]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carved in stone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engraved in stone; written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permanent or not subject to change. (Often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negative.)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Now, this isn’t carved in stone yet, but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looks like the way it’s going to be.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Is this policy carved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stone, or can it still be modified?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[10260, 10264]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cash on the barrelhead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cash on the line </w:t>
      </w:r>
      <w:r>
        <w:rPr>
          <w:rFonts w:ascii="Minion-Italic" w:hAnsi="Minion-Italic"/>
          <w:i/>
          <w:sz w:val="17"/>
        </w:rPr>
        <w:t>Rur.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cash at the time of purchase.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Jonson’s store doesn’t give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credit. Everything is cash on the barrelhead.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offered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fifty thousand dollars cash on the line for Aunt Nancy’s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old house.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[10304, 10309]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cast around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cast about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seek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seek a thought or an idea. (Alludes to a type of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thing rather than a specific one.)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 casting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 for a new cook. The old one quit.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is casting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for a new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[10356, 10358]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cast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aside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cast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; cast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dispose of someone; to reject or discard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simply cast his wife aside, and that was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[10363, 10365]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cast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aside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cast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; cast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throw something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can’t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cast aside a new coat that you’ve only worn once.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[10421, 10424]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cold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cold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contract a cold (a common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respiratory infection.) (Use with </w:t>
      </w:r>
      <w:r>
        <w:rPr>
          <w:rFonts w:ascii="Minion-Italic" w:hAnsi="Minion-Italic"/>
          <w:i/>
          <w:sz w:val="17"/>
        </w:rPr>
        <w:t xml:space="preserve">catch </w:t>
      </w:r>
      <w:r>
        <w:rPr>
          <w:rFonts w:ascii="Minion-Regular" w:hAnsi="Minion-Regular"/>
          <w:sz w:val="17"/>
        </w:rPr>
        <w:t>is more frequent.)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close the window, or we’ll all catch cold.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take cold every year at this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[10425, 10428]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forty winks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forty winks; have forty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winks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take a nap; to get some sleep.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just catch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forty winks before getting ready for the party.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 to bed and take forty winks. See you in the morning.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[10430, 10436]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hell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hell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); catch hell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scolded (about someone or something).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isn’t the first time Bill’s caught hell about his drinking.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knew we were gonna catch hell when Ma saw how we’d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ruined her garden.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Somebody is going to catch hell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[10441, 10445]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me later.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Catch me some other time.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Please try to talk to me later.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(angry): Tom, look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phone bill! Tom: Catch me later.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“Catch me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other time,” hollered Mr. Franklin over his shoulder. “I’ve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got to go to the airport.”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[10463, 10467]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death (of cold)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death (of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cold)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contract a cold, a common respiratory infection;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catch a serious cold. (See also </w:t>
      </w:r>
      <w:r>
        <w:rPr>
          <w:rFonts w:ascii="Formata-Regular" w:hAnsi="Formata-Regular"/>
          <w:sz w:val="16"/>
        </w:rPr>
        <w:t>catch cold.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 out in this weather, I’ll catch my death of cold.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Dress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warm or you’ll take your death.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[10481, 10485]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sight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catch a glimpse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see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briefly; to get a quick look at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caught sight of the plane just before it f lew out of sight.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Ann caught a glimpse of the robber as he ran out of the bank.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[10486, 10489]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some rays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bag some rays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sunshine; to tan in the sun.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wanted to catch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rays, but the sun never came out the whole time we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went to Hawaii to bag some rays.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[10490, 10494]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some Zs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cop some Zs; cut some Zs </w:t>
      </w:r>
      <w:r>
        <w:rPr>
          <w:rFonts w:ascii="Minion-Regular" w:hAnsi="Minion-Regular"/>
          <w:sz w:val="17"/>
        </w:rPr>
        <w:t>to get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 sleep. (In comic strips, Zs are used to show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is sleeping or snoring.)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gotta catch some Zs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I drop.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don’t you stop a little bit and try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cop some Zs?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[10498, 10501]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>someone doing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discover someone doing something, especially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bad or shameful.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caught her at her evil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deeds.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let me catch you doing that again!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[10510, 10518]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napping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 balance;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up short </w:t>
      </w:r>
      <w:r>
        <w:rPr>
          <w:rFonts w:ascii="Minion-Regular" w:hAnsi="Minion-Regular"/>
          <w:sz w:val="17"/>
        </w:rPr>
        <w:t>to come upon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who is unprepared; to surprise someone. (See also </w:t>
      </w:r>
      <w:r>
        <w:rPr>
          <w:rFonts w:ascii="Formata-Regular" w:hAnsi="Formata-Regular"/>
          <w:sz w:val="16"/>
        </w:rPr>
        <w:t>asleep</w:t>
      </w:r>
    </w:p>
    <w:p>
      <w:pPr>
        <w:spacing w:before="20" w:after="20"/>
      </w:pPr>
      <w:r>
        <w:rPr>
          <w:rFonts w:ascii="Formata-Regular" w:hAnsi="Formata-Regular"/>
          <w:sz w:val="16"/>
        </w:rPr>
        <w:t>at the switch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enemy soldiers caught our army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napping.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thieves caught the security guard napping.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didn’t expect you so soon. You caught me off balance.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 asked a trick question and caught me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robbers caught Ann off balance and stole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purse.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[10519, 10522]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off guard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>off (</w:t>
      </w:r>
      <w:r>
        <w:rPr>
          <w:rFonts w:ascii="Formata-Condensed" w:hAnsi="Formata-Condensed"/>
          <w:sz w:val="18"/>
        </w:rPr>
        <w:t>one’s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guard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catch a person at a time of carelessness.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 caught Ann off guard and frightened 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caught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off my guard, and my hesitation told her I was lying.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[10531, 10536]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red-handed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flatfooted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catch a person in the act of doing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wrong. (See also </w:t>
      </w:r>
      <w:r>
        <w:rPr>
          <w:rFonts w:ascii="Formata-Regular" w:hAnsi="Formata-Regular"/>
          <w:sz w:val="16"/>
        </w:rPr>
        <w:t>caught red-handed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was stealing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car when the police drove by and caught him redhanded.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tried to cash a forged check at the bank,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the teller caught her red-handed.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[10537, 10543]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eye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eye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establish eye contact with someone; to attract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attention.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shiny red car caught Mary’s eye.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 had her eye, he smiled at her.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appear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attract someone’s interest.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small red car passing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caught my eye.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One of the books on the top shelf caught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eye, and I took it down to look at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[10576, 10579]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the next wave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wait for the next wave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follow the next fad.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has no purpose in life. He sits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strumming his guitar and waiting to catch the next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[10591, 10595]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catch up 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catch up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move faster in order to reach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 who is moving in the same direction.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red car caught up with the blue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caught up with Ann, and they walked to the bank together.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[10612, 10616]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caught in the act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caught red-handed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seen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doing something illegal or private. (See also </w:t>
      </w:r>
      <w:r>
        <w:rPr>
          <w:rFonts w:ascii="Formata-Regular" w:hAnsi="Formata-Regular"/>
          <w:sz w:val="16"/>
        </w:rPr>
        <w:t xml:space="preserve">catch </w:t>
      </w:r>
      <w:r>
        <w:rPr>
          <w:rFonts w:ascii="Formata-LightCondensed" w:hAnsi="Formata-LightCondensed"/>
          <w:sz w:val="17"/>
        </w:rPr>
        <w:t>someone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in the act (of </w:t>
      </w:r>
      <w:r>
        <w:rPr>
          <w:rFonts w:ascii="Formata-LightCondensed" w:hAnsi="Formata-LightCondensed"/>
          <w:sz w:val="17"/>
        </w:rPr>
        <w:t>doing something</w:t>
      </w:r>
      <w:r>
        <w:rPr>
          <w:rFonts w:ascii="Formata-Regular" w:hAnsi="Formata-Regular"/>
          <w:sz w:val="16"/>
        </w:rPr>
        <w:t xml:space="preserve">)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Formata-Regular" w:hAnsi="Formata-Regular"/>
          <w:sz w:val="16"/>
        </w:rPr>
        <w:t xml:space="preserve">catch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redhanded.)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was caught in the act and cannot deny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 he did.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Many car thieves are caught red-handed.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[10633, 10636]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caught up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caught up with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deeply involved with something; participating actively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closely 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Wallace is caught up in his work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has little time for his son, Buxton.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[10642, 10646]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cause (quite) a stir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cause a commotion </w:t>
      </w:r>
      <w:r>
        <w:rPr>
          <w:rFonts w:ascii="Minion-Regular" w:hAnsi="Minion-Regular"/>
          <w:sz w:val="17"/>
        </w:rPr>
        <w:t>to cause</w:t>
      </w:r>
    </w:p>
    <w:p>
      <w:pPr>
        <w:spacing w:before="20" w:after="20"/>
      </w:pPr>
      <w:r>
        <w:rPr>
          <w:rFonts w:ascii="Minion-Regular" w:hAnsi="Minion-Regular"/>
          <w:sz w:val="17"/>
        </w:rPr>
        <w:t>people to become agitated; to cause trouble in a group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people; to shock or alarm people.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Bob appeared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without jacket and tie, it caused a stir at the state dinner.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dog ran through the church and caused quite a commotion.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[10647, 10652]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cause (some) eyebrows to raise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cause some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raised eyebrows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shock people; to surprise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dismay people. (The same as </w:t>
      </w:r>
      <w:r>
        <w:rPr>
          <w:rFonts w:ascii="Formata-Regular" w:hAnsi="Formata-Regular"/>
          <w:sz w:val="16"/>
        </w:rPr>
        <w:t>raise some eyebrows.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 caused eyebrows to raise when he married a woman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half his age.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you want to cause some eyebrows to raise,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just start singing as you walk down the street.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[10659, 10663]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caution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caution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against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warn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against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Haven’t I cautioned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that before?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Hasn’t someone cautioned you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Daniel?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[10687, 10691]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cement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cement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fasten something onto something with glue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household cement.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Cement this handle back onto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Now, cement on the other handle.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cement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on for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[10778, 10783]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champ at the bit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chomp at the bit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horse] to bite at its bit, eager to move along.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Dobbin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champing at the bit, eager to go.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ready and anxious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kids were champing at the bit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get into the swimming pool.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dogs were champing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the bit to begin the hunt.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[10811, 10823]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change horses in midstream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change horses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middle of the stream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major changes</w:t>
      </w:r>
    </w:p>
    <w:p>
      <w:pPr>
        <w:spacing w:before="20" w:after="20"/>
      </w:pPr>
      <w:r>
        <w:rPr>
          <w:rFonts w:ascii="Minion-Regular" w:hAnsi="Minion-Regular"/>
          <w:sz w:val="17"/>
        </w:rPr>
        <w:t>in an activity that has already begun; to choose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 else after it is too late. (Alludes to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trying to move from one horse to another while crossing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stream.)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already baking a cherry pie. I can’t bake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 apple pie. It’s too late to change horses in the middle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stream.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house is half-built. It’s too late to hire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different architect. You can’t change horses in midstream.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Jane: I’ve written a rough draft of my research paper,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topic doesn’t interest me as much as I thought. Maybe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ought to pick a different one. Jill: Don’t change horses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midstream.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[10988, 10993]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charge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up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charge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place the cost of something on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account of someone or a group. (Also without </w:t>
      </w:r>
      <w:r>
        <w:rPr>
          <w:rFonts w:ascii="Minion-Italic" w:hAnsi="Minion-Italic"/>
          <w:i/>
          <w:sz w:val="17"/>
        </w:rPr>
        <w:t>up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 have to charge this up to your account.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charge this to my account?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Are you ready to charge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total to my bill?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[11033, 11036]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chase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chase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drive someone or an animal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a place of confinement.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chased all the cattle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 corral.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cowboys chased in the cattle.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[11042, 11046]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chase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(away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) from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chase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7"/>
        </w:rPr>
        <w:t>to drive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away from or out of a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police sirens chased the thief from the building.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chased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away all the children from the pond.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[11091, 11097]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Cheats never prosper.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Cheaters never prosper.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cheat people, they will not continue to 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business with you, and so your business will fail.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Customer: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charged me for ten artichokes, but you only gave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nine. Grocer: Too bad. You should have counted them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before you paid for them. Customer: Cheats never prosper,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know.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[11122, 11126]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check 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check out 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do whatever is necessary to leave a place and then</w:t>
      </w:r>
    </w:p>
    <w:p>
      <w:pPr>
        <w:spacing w:before="20" w:after="20"/>
      </w:pPr>
      <w:r>
        <w:rPr>
          <w:rFonts w:ascii="Minion-Regular" w:hAnsi="Minion-Regular"/>
          <w:sz w:val="17"/>
        </w:rPr>
        <w:t>depart. (</w:t>
      </w:r>
      <w:r>
        <w:rPr>
          <w:rFonts w:ascii="Formata-Regular" w:hAnsi="Formata-Regular"/>
          <w:sz w:val="16"/>
        </w:rPr>
        <w:t xml:space="preserve">check out (of </w:t>
      </w:r>
      <w:r>
        <w:rPr>
          <w:rFonts w:ascii="Formata-LightCondensed" w:hAnsi="Formata-LightCondensed"/>
          <w:sz w:val="17"/>
        </w:rPr>
        <w:t>something</w:t>
      </w:r>
      <w:r>
        <w:rPr>
          <w:rFonts w:ascii="Formata-Regular" w:hAnsi="Formata-Regular"/>
          <w:sz w:val="16"/>
        </w:rPr>
        <w:t xml:space="preserve">) </w:t>
      </w:r>
      <w:r>
        <w:rPr>
          <w:rFonts w:ascii="Minion-Regular" w:hAnsi="Minion-Regular"/>
          <w:sz w:val="17"/>
        </w:rPr>
        <w:t xml:space="preserve">is more frequent.)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 check out of the hotel at about noon.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check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from the office and come right to where you are.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[11130, 11135]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Check, please.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Could I have the bill?; Could I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the check? </w:t>
      </w:r>
      <w:r>
        <w:rPr>
          <w:rFonts w:ascii="Minion-Regular" w:hAnsi="Minion-Regular"/>
          <w:sz w:val="17"/>
        </w:rPr>
        <w:t>Could you give me the check or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bill for this food or drink?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they both had finished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their dessert and coffee, Tom said, “Check, please.”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meal was really good. Waiter! Could I have the check,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please. Waiter: Right away, sir.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[11161, 11164]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check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bags through (to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check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luggage through (to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have one’s luggage sent directly to one’s final destination.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check these bags through London to Madrid.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[11249, 11252]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scold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sergeant chewed the corporal out; then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corporal chewed the private 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boss is always chewing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somebody.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[11257, 11260]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chew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bite or gnaw something off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puppy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chewed the heel off my shoe.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puppy chewed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heel and mangled the tongue.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[11271, 11273]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chew the fat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chew the rag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chat or gossip.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Sit yourself down and let’s chew the fat for a while.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were just chewing the rag. Nothing important.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[11301, 11307]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child is father of the man.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child is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father to the man.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People’s personalities form</w:t>
      </w:r>
    </w:p>
    <w:p>
      <w:pPr>
        <w:spacing w:before="20" w:after="20"/>
      </w:pPr>
      <w:r>
        <w:rPr>
          <w:rFonts w:ascii="Minion-Regular" w:hAnsi="Minion-Regular"/>
          <w:sz w:val="17"/>
        </w:rPr>
        <w:t>when they are children; A person will have the same qualities</w:t>
      </w:r>
    </w:p>
    <w:p>
      <w:pPr>
        <w:spacing w:before="20" w:after="20"/>
      </w:pPr>
      <w:r>
        <w:rPr>
          <w:rFonts w:ascii="Minion-Regular" w:hAnsi="Minion-Regular"/>
          <w:sz w:val="17"/>
        </w:rPr>
        <w:t>as an adult that he or she had as a child. (From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William Wordsworth’s poem, “My Heart Leaps Up.”)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Bill’s case, the child was father of the man; he never lost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his childhood delight in observing nature.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[11323, 11326]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chill 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cool out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calm down.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Before we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debate this matter, you’re all gonna have to chill out. So sit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 and stop bickering.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Everybody cooled out after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emergency, and everything was fine.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[11355, 11361]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chip in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contribute a small amount of money to a fund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will be used to buy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Could you chip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dollar on the gift, please?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chip in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 (for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contribute money toward a gift for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Would you please chip in on the present for Richard?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you chip in for Randy?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[11362, 11371]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chip in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(for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chip in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(for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(for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contribute money for a gift for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Would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like to chip in with a little cash on a gift for Carol?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chip in a little with you on a gift for Carol.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chip in with a few bucks for a gift for Carol?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chip a few bucks in on a gift for Carol?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care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chip in on a gift for the teacher?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I’d be happy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chip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[11395, 11398]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chisel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chisel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; chisel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get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away from someone by cheating.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scam tried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chisel pension money out of retired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[11486, 11490]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chop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cut something off something, as with an axe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saw.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chopped the dead branches off the tree.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 chop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the other branch.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[11491, 11495]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chortle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chortle over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chuckle or giggle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funny.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chortling about Elaine’s silly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puppy for a long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Elaine chortled about me and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dislike for cats.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[11516, 11519]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chuck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chuck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throw someone out of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bouncer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chucked the drunks out of the tavern.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chucks out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three drunks a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[11532, 11535]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chuck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chuck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pack something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chucked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clothes into the suitcase and left.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Just chuck in all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clothes and let’s go.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[11542, 11546]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chuckle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chuckle over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giggle about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chuckle about Wally and his story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broken-down old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chuckled over how angry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Jed was.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[11547, 11551]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chuckle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chortle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giggle in some manner because one is gleeful or happy.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chuckled with unsuppressed mirth at the antics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strangely dressed people.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chortled with glee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thought of Ken slipping on the 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[11628, 11632]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Civility costs nothing.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Courtesy costs nothing.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 xml:space="preserve">It never hurts you to be polite.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Always greet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politely, no matter what you think of them. Civility costs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Why not write Mildred a thank-you note? Courtesy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costs nothing.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[11650, 11654]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clamber 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clamber in(to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clamber on </w:t>
      </w:r>
      <w:r>
        <w:rPr>
          <w:rFonts w:ascii="Minion-Regular" w:hAnsi="Minion-Regular"/>
          <w:sz w:val="17"/>
        </w:rPr>
        <w:t xml:space="preserve">to climb onto something clumsily.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kids clambered onto the tractor and tried to start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wagon stopped and the kids clambered 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All the campers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clambered into the bus.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[11672, 11676]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clamp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clamp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press or squeeze something onto something else.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Clamp this board onto the workbench.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Clear a place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near the edge of the table, and then clamp on the meat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grinder.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[11720, 11723]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clatter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clatter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>to move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around among things, making noise.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clattering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around! It’s late.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wish you would not clatter those dishes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[11728, 11731]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claw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claw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rip or tear something off from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saw a guy clawing his burning clothes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clawed off his burning clothes.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[11732, 11739]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*clean as a hound’s tooth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*clean as a whistle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Rur. Cliché </w:t>
      </w:r>
      <w:r>
        <w:rPr>
          <w:rFonts w:ascii="Minion-Regular" w:hAnsi="Minion-Regular"/>
          <w:sz w:val="17"/>
        </w:rPr>
        <w:t xml:space="preserve">very clean.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mother scrubbed him thoroughly, the baby was as clean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hound’s tooth.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car was as clean as a whistle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Girl Scouts washed it.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Rur. Cliché </w:t>
      </w:r>
      <w:r>
        <w:rPr>
          <w:rFonts w:ascii="Minion-Regular" w:hAnsi="Minion-Regular"/>
          <w:sz w:val="17"/>
        </w:rPr>
        <w:t>innocent and free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sin or wrong.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Jane’s record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clean as a whistle; she had never committed even the smallest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infraction.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[11757, 11761]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clean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clean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people or things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Someone should clean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those bums out of political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clean 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garage this weekend; I can’t get the car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[11776, 11780]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clean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clean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take something off something; to remove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such as dirt or dirty dishes.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clean the table off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put the dishes in the kitchen.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I’ll clean off the table.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Judy cleaned the writing off the wall.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[11837, 11841]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*clear sailing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*smooth sailing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situation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where progress is made without any difficulty.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Once you’ve passed that exam, it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clear sailing to graduation.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Working there was not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smooth sailing. The boss had a very bad temper.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[11847, 11850]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clear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clear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make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leave a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clear all the people out of here.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Clear out the people quickly, please.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[11865, 11867]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clear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clear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take something off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clear the dishes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table.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clear off the dishes.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[11927, 11929]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climb 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climb on </w:t>
      </w:r>
      <w:r>
        <w:rPr>
          <w:rFonts w:ascii="Minion-Regular" w:hAnsi="Minion-Regular"/>
          <w:sz w:val="17"/>
        </w:rPr>
        <w:t>to ascend to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mount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climbed onto the side of the truck.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Tommy climbed on the truck.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[11963, 11966]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clip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attach something to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a clip.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clipped a little name tag onto him before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put him on the plane.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clipped on a name tag.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[11967, 11970]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 from something by clipping or cut-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Please clip the article out of the magazine.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clip out the picture, too?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[12021, 12024]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close a deal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close the deal </w:t>
      </w:r>
      <w:r>
        <w:rPr>
          <w:rFonts w:ascii="Minion-Regular" w:hAnsi="Minion-Regular"/>
          <w:sz w:val="17"/>
        </w:rPr>
        <w:t>to formally conclude</w:t>
      </w:r>
    </w:p>
    <w:p>
      <w:pPr>
        <w:spacing w:before="20" w:after="20"/>
      </w:pPr>
      <w:r>
        <w:rPr>
          <w:rFonts w:ascii="Minion-Regular" w:hAnsi="Minion-Regular"/>
          <w:sz w:val="17"/>
        </w:rPr>
        <w:t>bargaining; to bring negotiating to an end by reaching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agreement.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negotiated the terms of the agreement,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this afternoon we will close the deal.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[12025, 12028]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close a sale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close the sale </w:t>
      </w:r>
      <w:r>
        <w:rPr>
          <w:rFonts w:ascii="Minion-Regular" w:hAnsi="Minion-Regular"/>
          <w:sz w:val="17"/>
        </w:rPr>
        <w:t>to complete the sale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something; to </w:t>
      </w:r>
      <w:r>
        <w:rPr>
          <w:rFonts w:ascii="Formata-Regular" w:hAnsi="Formata-Regular"/>
          <w:sz w:val="16"/>
        </w:rPr>
        <w:t xml:space="preserve">seal a bargain </w:t>
      </w:r>
      <w:r>
        <w:rPr>
          <w:rFonts w:ascii="Minion-Regular" w:hAnsi="Minion-Regular"/>
          <w:sz w:val="17"/>
        </w:rPr>
        <w:t xml:space="preserve">in the sale of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salesman closed the sale and the customer drove off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brand new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[12046, 12050]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close down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shut down </w:t>
      </w:r>
      <w:r>
        <w:rPr>
          <w:rFonts w:ascii="Minion-Regular" w:hAnsi="Minion-Regular"/>
          <w:sz w:val="17"/>
        </w:rPr>
        <w:t>[for someone] to close a</w:t>
      </w:r>
    </w:p>
    <w:p>
      <w:pPr>
        <w:spacing w:before="20" w:after="20"/>
      </w:pPr>
      <w:r>
        <w:rPr>
          <w:rFonts w:ascii="Minion-Regular" w:hAnsi="Minion-Regular"/>
          <w:sz w:val="17"/>
        </w:rPr>
        <w:t>business, office, shop, etc., permanently or temporarily.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This shop will have to close down if they raise taxes.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fire department closed down all the stores on the block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because of the gas leak.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[12051, 12056]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close enough for government work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good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enough for government work </w:t>
      </w:r>
      <w:r>
        <w:rPr>
          <w:rFonts w:ascii="Minion-Regular" w:hAnsi="Minion-Regular"/>
          <w:sz w:val="17"/>
        </w:rPr>
        <w:t>sufficiently close;</w:t>
      </w:r>
    </w:p>
    <w:p>
      <w:pPr>
        <w:spacing w:before="20" w:after="20"/>
      </w:pPr>
      <w:r>
        <w:rPr>
          <w:rFonts w:ascii="Minion-Regular" w:hAnsi="Minion-Regular"/>
          <w:sz w:val="17"/>
        </w:rPr>
        <w:t>done just well enough. (Alludes to the notion that work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the government is not done with care or pride.)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didn’t do the best job of mending your shirt, but it’s close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enough for government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[12064, 12070]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close in for the kill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move in for the kill 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move in on someone or something for the purpose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killing.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wolves closed in for the kill.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the lions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closed in for the kill, the zebras began to stampede.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get ready to do the final and climactic part of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car salesman closed in for the kill with contract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pen in hand.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[12082, 12087]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close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eyes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eyes 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close one’s eyes to avoid seeing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unpleasant.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close my eyes to the carnage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me. I couldn’t bear to look.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ignore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pretend that something is not happening.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Maria simply shut her eyes to the bad morale in her department.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[12103, 12106]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close shave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close call </w:t>
      </w:r>
      <w:r>
        <w:rPr>
          <w:rFonts w:ascii="Minion-Regular" w:hAnsi="Minion-Regular"/>
          <w:sz w:val="17"/>
        </w:rPr>
        <w:t>a narrow escape. (See also</w:t>
      </w:r>
    </w:p>
    <w:p>
      <w:pPr>
        <w:spacing w:before="20" w:after="20"/>
      </w:pPr>
      <w:r>
        <w:rPr>
          <w:rFonts w:ascii="Formata-Regular" w:hAnsi="Formata-Regular"/>
          <w:sz w:val="16"/>
        </w:rPr>
        <w:t>have a close shave.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Wow, that was a close shave.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thought the guard would spot us.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speeding car passed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only a few inches from us—a real close call.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[12117, 12121]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close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close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prevent someone from getting into something, such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class, a room, a waiting list,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closed me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class I wanted.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got in, but they closed out everyone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after me in line.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[12125, 12128]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close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make something stop operating; to put something out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business.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police closed the illegal casino down.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manager shut down the factory for the holidays.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[12308, 12313]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cobble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cobble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together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make something or put something together hastily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carelessly.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Who cobbled this thing up? Take it apart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start over.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kids cobbled up their model planes badly.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looks like you cobbled together that report just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[12381, 12391]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*cold as a welldigger’s ass (in January)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*cold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as a welldigger’s feet (in January); *cold as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witch’s caress; *cold as marble; *cold as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witch’s tit; *cold as a welldigger’s ears (in January)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very, very cold; chilling. (Use caution with </w:t>
      </w:r>
      <w:r>
        <w:rPr>
          <w:rFonts w:ascii="Minion-Italic" w:hAnsi="Minion-Italic"/>
          <w:i/>
          <w:sz w:val="17"/>
        </w:rPr>
        <w:t>ass</w:t>
      </w:r>
      <w:r>
        <w:rPr>
          <w:rFonts w:ascii="Minion-Regular" w:hAnsi="Minion-Regular"/>
          <w:sz w:val="17"/>
        </w:rPr>
        <w:t>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How’s the weather where you are?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Tom: Cold as a welldigger’s ass in January.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By the time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got in from the storm, I was as cold as a welldigger’s feet.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car’s heater broke, so it’s as cold as a welldigger’s ears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ride around in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gave me a look as cold as a witch’s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caress.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[12501, 12504]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comb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substances or knots and snarls from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combing.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had to comb the gum out of her hair.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took me over an hour to comb out the gum.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[12523, 12525]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aboard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aboard </w:t>
      </w:r>
      <w:r>
        <w:rPr>
          <w:rFonts w:ascii="Minion-Regular" w:hAnsi="Minion-Regular"/>
          <w:sz w:val="17"/>
        </w:rPr>
        <w:t>to get onto a boat or ship.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come aboard. We are shoving off 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ask everyone to go aboard.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[12535, 12540]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across like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across as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appear or seem like someone or something to other people.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 always come across like a madman to people.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comes across like the Queen of the Nile to most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who meet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[12541, 12545]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across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across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find someone or something; to discover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came across a book he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been looking for.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Where did you run across that lovely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skirt?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[12566, 12568]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and get it!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’n’ get it! </w:t>
      </w:r>
      <w:r>
        <w:rPr>
          <w:rFonts w:ascii="Minion-Regular" w:hAnsi="Minion-Regular"/>
          <w:sz w:val="17"/>
        </w:rPr>
        <w:t>Dinner’s ready.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Come eat!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camp cook shouted, “Time to eat! Come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get it!”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[12619, 12624]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back and see us.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back and see me.</w:t>
      </w:r>
    </w:p>
    <w:p>
      <w:pPr>
        <w:spacing w:before="20" w:after="20"/>
      </w:pPr>
      <w:r>
        <w:rPr>
          <w:rFonts w:ascii="Minion-Regular" w:hAnsi="Minion-Regular"/>
          <w:sz w:val="17"/>
        </w:rPr>
        <w:t>Come visit us [or me] again. (Often said by a host or hostess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departing guests.)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Good night. Thanks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having me. Sally: Oh, you’re quite welcome. Come back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see 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I enjoyed my visit. Good-bye. Mary: It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very nice of you to pay me a visit. Come back and see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[12634, 12638]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back to haunt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return to haunt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[for a bad memory] to recur; for the consequences of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bad decision to affect one negatively later.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dreamed that a little thing like a traffic ticket could come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back to haunt me years later.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[12823, 12829]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in and sit a spell.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in and set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spell.; Come in and sit down.; Come in and take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load off your feet.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Please come in and have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seat and a visit. (The variant with </w:t>
      </w:r>
      <w:r>
        <w:rPr>
          <w:rFonts w:ascii="Minion-Italic" w:hAnsi="Minion-Italic"/>
          <w:i/>
          <w:sz w:val="17"/>
        </w:rPr>
        <w:t xml:space="preserve">set </w:t>
      </w:r>
      <w:r>
        <w:rPr>
          <w:rFonts w:ascii="Minion-Regular" w:hAnsi="Minion-Regular"/>
          <w:sz w:val="17"/>
        </w:rPr>
        <w:t>informal or folksy.)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“Hi, Fred,” smiled Tom, “Come in and sit a spell.”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Tom: I hope I’m not intruding. Bill: Not at all. Come in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set a spell.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[12852, 12857]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into bloom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into blossom 1. </w:t>
      </w:r>
      <w:r>
        <w:rPr>
          <w:rFonts w:ascii="Minion-Regular" w:hAnsi="Minion-Regular"/>
          <w:sz w:val="17"/>
        </w:rPr>
        <w:t>[for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flower] to bloom.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rose comes into bloom later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summer.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do they normally come into blossom?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[for a plant, bush, or tree] to begin to have many blossoms.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When do these bushes come into bloom?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come into blossom in June.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[12881, 12884]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in(to) heat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in(to) season </w:t>
      </w:r>
      <w:r>
        <w:rPr>
          <w:rFonts w:ascii="Minion-Regular" w:hAnsi="Minion-Regular"/>
          <w:sz w:val="17"/>
        </w:rPr>
        <w:t>[for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female animal] to enter into the breeding season.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animal will come into heat in the spring.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did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dog come in season?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[12905, 12908]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into sight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into view </w:t>
      </w:r>
      <w:r>
        <w:rPr>
          <w:rFonts w:ascii="Minion-Regular" w:hAnsi="Minion-Regular"/>
          <w:sz w:val="17"/>
        </w:rPr>
        <w:t>to become visible;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move closer so as to be seen.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tall buildings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the city came into sight first.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 large herd of elephants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came into view in the distance.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[12909, 12913]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into (some) money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into a (small)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fortune </w:t>
      </w:r>
      <w:r>
        <w:rPr>
          <w:rFonts w:ascii="Minion-Regular" w:hAnsi="Minion-Regular"/>
          <w:sz w:val="17"/>
        </w:rPr>
        <w:t>to get some money unexpectedly, usually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inheritance.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came into a lot of money when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turned twenty.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I can come into some money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[12972, 12978]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(on) in.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on 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Enter.;</w:t>
      </w:r>
    </w:p>
    <w:p>
      <w:pPr>
        <w:spacing w:before="20" w:after="20"/>
      </w:pPr>
      <w:r>
        <w:rPr>
          <w:rFonts w:ascii="Minion-Regular" w:hAnsi="Minion-Regular"/>
          <w:sz w:val="17"/>
        </w:rPr>
        <w:t>Come into this place. (A polite invitation to enter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>home, office, room, etc. It is more emphatic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Hello, you guys. Come on in. We’re just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start dinner.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Come in. Nice to see you. Mary: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hope we’re not too early. Bill: Not at 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Come on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house and have a cold drink.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[12990, 12994]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on strong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on like gangbusters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seem aggressive; to impress people initially as very aggressive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assertive.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has a tendency to come on strong,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she’s really a softie.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new president comes on strong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first.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[12995, 13000]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on the scene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arrive on the scene 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arrive at a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we came on the scene,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ambulances were already there.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police arrived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scene and began directing traffic.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become part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situation.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thought she was in love with Harry until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 came on the scene.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[13031, 13034]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out at </w:t>
      </w:r>
      <w:r>
        <w:rPr>
          <w:rFonts w:ascii="Formata-Condensed" w:hAnsi="Formata-Condensed"/>
          <w:sz w:val="18"/>
        </w:rPr>
        <w:t xml:space="preserve">an amount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out to </w:t>
      </w:r>
      <w:r>
        <w:rPr>
          <w:rFonts w:ascii="Formata-Condensed" w:hAnsi="Formata-Condensed"/>
          <w:sz w:val="18"/>
        </w:rPr>
        <w:t xml:space="preserve">an amount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result in a certain amount, as the result of mathematical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computation.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total charges came out at far more than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expected.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[13035, 13039]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out at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toward(s)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emerge and attack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dogs came out at us, but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got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Betsy’s bulldog came out toward my bike as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rode by.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[13043, 13048]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out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out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favor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announce or reveal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 supports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defense lawyers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came out for the judge’s ruling.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Roger came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Lynn, who was running for mayor.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thought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mayor would come out in favor of more public housing.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[13064, 13071]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out in(to) the open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(out) into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open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someone or something] to move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concealed position to an open area.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Sooner or later,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she will have to come out in the open.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deer finally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came into the open.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 who has been hiding]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appear in public.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thief came out into the open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was recognized by one of the witnesses to the crime.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FBI agents finally came into the open.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[13077, 13081]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out of a clear blue sky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out of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clear blue sky; come out of the blue </w:t>
      </w:r>
      <w:r>
        <w:rPr>
          <w:rFonts w:ascii="Minion-Regular" w:hAnsi="Minion-Regular"/>
          <w:sz w:val="17"/>
        </w:rPr>
        <w:t>suddenly;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without warning.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Then, out of a clear blue sky, he told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he was leaving.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sister Mary appeared on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doorstep out of the blue, after years with no word from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[13148, 13152]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rain or shine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rain or (come) shine</w:t>
      </w:r>
    </w:p>
    <w:p>
      <w:pPr>
        <w:spacing w:before="20" w:after="20"/>
      </w:pPr>
      <w:r>
        <w:rPr>
          <w:rFonts w:ascii="Minion-Regular" w:hAnsi="Minion-Regular"/>
          <w:sz w:val="17"/>
        </w:rPr>
        <w:t>no matter whether it rains or the sun shines; in any sort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weather. (See also </w:t>
      </w:r>
      <w:r>
        <w:rPr>
          <w:rFonts w:ascii="Formata-Regular" w:hAnsi="Formata-Regular"/>
          <w:sz w:val="16"/>
        </w:rPr>
        <w:t>rain or shine.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worry.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there come rain or shine.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We’ll hold the picnic—rain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or shine.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[13182, 13185]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through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through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pass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through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come through the entrance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slowly.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chain the gate up again when you come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through.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[13210, 13212]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to a close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to an end; come to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climax </w:t>
      </w:r>
      <w:r>
        <w:rPr>
          <w:rFonts w:ascii="Minion-Regular" w:hAnsi="Minion-Regular"/>
          <w:sz w:val="17"/>
        </w:rPr>
        <w:t xml:space="preserve">to end; to progress to an ending.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celebration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came to an end about midnight.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[13220, 13226]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to a dead end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reach a dead end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reach a point where one can go no farther and can turn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no new direction.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road comes to a dead end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mile farther.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run out of possible ideas,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solutions, energy,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come to a dead end. I’m fresh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ideas.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committee reached a dead end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matter and tabled the whole business.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[13261, 13264]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to blows (over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blows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reach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point of fighting about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come to blows over this silly disagreement.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[13301, 13303]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to nothing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to naught </w:t>
      </w:r>
      <w:r>
        <w:rPr>
          <w:rFonts w:ascii="Minion-Regular" w:hAnsi="Minion-Regular"/>
          <w:sz w:val="17"/>
        </w:rPr>
        <w:t>to amount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nothing; to be worthless.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 all my hard work comes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the whole project comes to naught.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[13324, 13328]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to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attention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to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notice </w:t>
      </w:r>
      <w:r>
        <w:rPr>
          <w:rFonts w:ascii="Minion-Regular" w:hAnsi="Minion-Regular"/>
          <w:sz w:val="17"/>
        </w:rPr>
        <w:t>to be told to, revealed to, or discovered by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has come to my attention that you are not following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rules.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comments have just come to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[13337, 13341]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to terms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terms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[for two or more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people] to reach an accord on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Ed and Alice came to terms about money.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did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come to terms on the price.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[13352, 13356]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to the job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to the position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 xml:space="preserve">come to the task with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bring a particular quality to a task or 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comes to the job with great enthusiasm.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Ann comes to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position with a lot of experience.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[13357, 13360]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to the point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to the point </w:t>
      </w:r>
      <w:r>
        <w:rPr>
          <w:rFonts w:ascii="Minion-Regular" w:hAnsi="Minion-Regular"/>
          <w:sz w:val="17"/>
        </w:rPr>
        <w:t>to get to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important part (of something).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has been talking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long time. I wish he would come to the point.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are talking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money, Bob! Come on, get to the point.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[13389, 13392]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under the hammer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under the hammer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[for something] to be auctioned.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house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the corner is coming under the hammer next week.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repossessed farm will go under the hammer.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[13431, 13433]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up heads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up tails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 tossed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coin] to turn out to be either heads or tails.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tossed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coin, and it came up heads.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coin came up tails.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[13435, 13439]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up smelling like a rose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up smelling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like roses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end up looking good or respectable</w:t>
      </w:r>
    </w:p>
    <w:p>
      <w:pPr>
        <w:spacing w:before="20" w:after="20"/>
      </w:pPr>
      <w:r>
        <w:rPr>
          <w:rFonts w:ascii="Minion-Regular" w:hAnsi="Minion-Regular"/>
          <w:sz w:val="17"/>
        </w:rPr>
        <w:t>after being involved in some difficult or notorious affair.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surprised that my congressional representative came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smelling like a rose after his colleagues investigated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[13470, 13477]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with the territory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with the territory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expected under circumstances like this. (Alludes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the details and difficulties attendant to something like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assignment of a specific sales territory to a salesperson.</w:t>
      </w:r>
    </w:p>
    <w:p>
      <w:pPr>
        <w:spacing w:before="20" w:after="20"/>
      </w:pPr>
      <w:r>
        <w:rPr>
          <w:rFonts w:ascii="Minion-Regular" w:hAnsi="Minion-Regular"/>
          <w:sz w:val="17"/>
        </w:rPr>
        <w:t>When one accepts the assignment, one accepts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problems.)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a lot of paperwork in this job. Oh,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well, I guess it comes with the territory.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are problems,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they go with the territory.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[13488, 13492]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within an inch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within a hair(‘s breadth)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come very close to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bullet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came within an inch of Heather.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car came within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hair of the bus.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[13547, 13550]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comment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comment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(up)on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make a remark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 need to comment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upon this event.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don’t comment on Liz’s problems.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[13587, 13591]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*common as an old shoe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*common as dirt </w:t>
      </w:r>
      <w:r>
        <w:rPr>
          <w:rFonts w:ascii="Minion-Regular" w:hAnsi="Minion-Regular"/>
          <w:sz w:val="17"/>
        </w:rPr>
        <w:t>low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class; uncouth.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ill-mannered girl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just as common as an old shoe.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Despite Mamie’s efforts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appear to be upper class, most folks considered her common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dirt.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[13730, 13736]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compromise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compromise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with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reach agreement with someone on a disputed matter</w:t>
      </w:r>
    </w:p>
    <w:p>
      <w:pPr>
        <w:spacing w:before="20" w:after="20"/>
      </w:pPr>
      <w:r>
        <w:rPr>
          <w:rFonts w:ascii="Minion-Regular" w:hAnsi="Minion-Regular"/>
          <w:sz w:val="17"/>
        </w:rPr>
        <w:t>concerning someone or something; to make concessions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someone on some point concerning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intend to compromise on this matter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Are you going to compromise with me on this issue?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[13795, 13799]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concern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concern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turn one’s thoughts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consideration to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hope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 concern yourself over your work a little more.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concern yourself about me. I’ll do okay.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[13811, 13817]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concur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concur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agree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 about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certainly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concur on this matter with all of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concur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on Tom.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concurred with the committee on you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our choice for the 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concurred on the plans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council.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[13856, 13859]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conduct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conduct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lead someone into 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usher conducted the gentleman into the hall.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pleased to conduct in the guest of honor.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[13860, 13863]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conduct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conduct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lead someone out of something or some place.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usher conducted the gentleman out of the hall.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cop conducted out the gang of rowdy youths.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[13869, 13875]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confer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confer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 confer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); confer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discuss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 us confer on this matter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headmaster.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want to confer with you on how to handle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problem.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need to confer with you about Walter.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[13883, 13886]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confess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confess to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admit something to someone; to admit having done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confessed his involvement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the boss.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Max confessed to the police.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[13893, 13897]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confide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confide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tell a secret or private matter to someone, trusting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the person will not reveal the secret.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learned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not to confide anything secret in Bob.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really needed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confide his inner fears to someone.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[13943, 13947]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confuse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confuse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mix someone up with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else; to mistake someone or something with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afraid you have confused me with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confuse the old ones with the new ones.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[13966, 13971]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conk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conk out 1.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(from years ago.) to fall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asleep.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conked off about midnight.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so tired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nearly conked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afraid I would conk out while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was driving.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(always </w:t>
      </w:r>
      <w:r>
        <w:rPr>
          <w:rFonts w:ascii="Formata-Medium" w:hAnsi="Formata-Medium"/>
          <w:b/>
          <w:sz w:val="17"/>
        </w:rPr>
        <w:t>conk out</w:t>
      </w:r>
      <w:r>
        <w:rPr>
          <w:rFonts w:ascii="Minion-Regular" w:hAnsi="Minion-Regular"/>
          <w:sz w:val="17"/>
        </w:rPr>
        <w:t>.) [for something]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break down; to quit running.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car conked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finally.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my computer doesn’t conk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[13973, 13986]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connect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(up) to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connect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(up) with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connect people or things in any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combination, physically or by wires.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nurse connected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Maggie up to the electrocardiograph.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Eric connected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machine to the wall plug.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receptionist connected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call up to Susan.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a mental</w:t>
      </w:r>
    </w:p>
    <w:p>
      <w:pPr>
        <w:spacing w:before="20" w:after="20"/>
      </w:pPr>
      <w:r>
        <w:rPr>
          <w:rFonts w:ascii="Minion-Regular" w:hAnsi="Minion-Regular"/>
          <w:sz w:val="17"/>
        </w:rPr>
        <w:t>connection between people and things in any combination.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connected myself up to a person with similar interests.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often connect up Bob to sailing, because I first met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 on a boat.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argue that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linked to a criminal or a criminal act.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 connect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Eric to the crime.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connected the stolen goods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Susan.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[14008, 14013]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connive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connive (at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scheme at something (with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someone); to plot something (with someone).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Are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conniving at something with Ronald?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Are you and Ronald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conniving with Tom at something I should know about?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Stop conniving with people!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[14069, 14074]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conspire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(against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conspire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against </w:t>
      </w:r>
      <w:r>
        <w:rPr>
          <w:rFonts w:ascii="Formata-Condensed" w:hAnsi="Formata-Condensed"/>
          <w:sz w:val="18"/>
        </w:rPr>
        <w:t>someone or some-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thing </w:t>
      </w:r>
      <w:r>
        <w:rPr>
          <w:rFonts w:ascii="Minion-Regular" w:hAnsi="Minion-Regular"/>
          <w:sz w:val="17"/>
        </w:rPr>
        <w:t>to join with someone in a plot against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CEO conspired with the board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directors against the stockholders.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Ed conspired with Sam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against the plan.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[14075, 14079]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Constant dropping wears away a stone.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Constant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dripping wears away a stone.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Persistence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accomplishes things.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How did you get Fred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give you a raise? Jane: I just kept asking him for it every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week. Constant dropping wears away a stone.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[14085, 14088]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construct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construct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build something using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want to construct the house from wood?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Shall we construct the building out of stone?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[14116, 14120]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contend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contend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fight someone for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compete with someone to win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want to have to contend with Sally for the award.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don’t want to have to contend for the job with 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[14146, 14152]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contract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contract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make an agreement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to produce or supply something, or to do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will have to contract with an expert for that part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the project.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contracted with a local builder for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new kitchen.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Did you contract for plumbing work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Eric?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[14161, 14167]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contrast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contrast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examine people or things in a way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 show their differences.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Contrast Sally with Sam,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instance, to see real differences.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Contrast the busy geometry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a Gothic cathedral to the simple lines of an old Saxon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castle.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[14190, 14194]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control the purse strings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hold the purse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strings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in charge of the money in a business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a household.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control the purse strings at our house.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Mr. Williams is the treasurer. He controls the purse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strings.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[14209, 14213]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converse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converse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about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talk about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converse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Ted about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need to converse about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night with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principal needs to converse with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[14214, 14218]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convert 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((in)to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convert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(in)to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change from 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 into another.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converted from oil to natural gas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heat our house.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had hoped he would convert from 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impatient youth into a relaxed gentleman. He did not.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[14263, 14268]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cook the accounts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cook the books </w:t>
      </w:r>
      <w:r>
        <w:rPr>
          <w:rFonts w:ascii="Minion-Regular" w:hAnsi="Minion-Regular"/>
          <w:sz w:val="17"/>
        </w:rPr>
        <w:t>to cheat in</w:t>
      </w:r>
    </w:p>
    <w:p>
      <w:pPr>
        <w:spacing w:before="20" w:after="20"/>
      </w:pPr>
      <w:r>
        <w:rPr>
          <w:rFonts w:ascii="Minion-Regular" w:hAnsi="Minion-Regular"/>
          <w:sz w:val="17"/>
        </w:rPr>
        <w:t>bookkeeping; to make the accounts appear to balance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when they do not.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was charged with cooking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accounts of her mother’s store.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hard to tell whether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really cooked the accounts or just didn’t know what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doing.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[14290, 14297]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cool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cool down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lose or reduce heat.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wish my soup would cool off. I’m hungry.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It’ll cool down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evening, after dusk.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let one’s anger die away.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(As the “heat” of anger declines.)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 I got angry.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I’ll cool off in a minute.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Cool off, Tom. There is no sense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getting so excited.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let one’s passion or love die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away. (As the “heat” of passion declines.)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Ted: Is Bob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still in love with Jane? Bill: No, he’s cooled off a lot.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[14304, 14316]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cool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cool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cool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by reducing the heat or applying something cold.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Here, have a cold drink. Cool yourself down.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finally cooled down the feverish child.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need to cool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the pudding in a hurry.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reduce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anger. (Reducing the “heat” of anger.)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just stared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while he was yelling. I knew that would cool him down.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coach talked to them for a long time. That cooled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 off.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reduce someone’s passion or love.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(Reducing the “heat” of passion.)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she slapped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him, that really cooled him down.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Seeing Mary was too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intense, so Bill cooled himself off by breaking it off for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while.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[14330, 14334]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cooperate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cooperate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work together in harmony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 on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cooperate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me on this project.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 you cooperate on this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we can cooperate on this.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[14362, 14369]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cop 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cop out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>Sl.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withdraw from doing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Are you copping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this job?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No, I’m not copping out!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break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promise about doing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said you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now you are copping out of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not copping out.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just can’t find the time.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plead guilty (to a lesser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charge).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Frank copped out and got off with a night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cooler.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[14395, 14399]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copy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copy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copy something onto paper from a book or document.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Did you copy this out of a book?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 not copy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paper or any part of it out of anything.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copied out most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[14411, 14415]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corner the market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corner the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market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develop or obtain a monopoly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company sought to corner the market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frozen yogurt.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Standard Oil had the oil market cornered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the end of the nineteenth century.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[14440, 14446]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cost a pretty penny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cost an arm and a leg; cost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earth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be expensive; to cost a lot of money.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Mary’s dress is real silk. It must have cost a pretty penny.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Taking care of a fancy car like that can cost a pretty penny,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let me tell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cost an arm and a leg, so I didn’t buy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house that size with an ocean view must cost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earth!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[14549, 14556]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have a lift?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How about a lift? </w:t>
      </w:r>
      <w:r>
        <w:rPr>
          <w:rFonts w:ascii="Minion-Regular" w:hAnsi="Minion-Regular"/>
          <w:sz w:val="17"/>
        </w:rPr>
        <w:t>Would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>please give me a ride (in your car)? (This usually refers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 destination that is the same as the driver’s or on the way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the driver’s destination. Also used with </w:t>
      </w:r>
      <w:r>
        <w:rPr>
          <w:rFonts w:ascii="Minion-Italic" w:hAnsi="Minion-Italic"/>
          <w:i/>
          <w:sz w:val="17"/>
        </w:rPr>
        <w:t xml:space="preserve">can </w:t>
      </w:r>
      <w:r>
        <w:rPr>
          <w:rFonts w:ascii="Minion-Regular" w:hAnsi="Minion-Regular"/>
          <w:sz w:val="17"/>
        </w:rPr>
        <w:t xml:space="preserve">or </w:t>
      </w:r>
      <w:r>
        <w:rPr>
          <w:rFonts w:ascii="Minion-Italic" w:hAnsi="Minion-Italic"/>
          <w:i/>
          <w:sz w:val="17"/>
        </w:rPr>
        <w:t xml:space="preserve">may </w:t>
      </w:r>
      <w:r>
        <w:rPr>
          <w:rFonts w:ascii="Minion-Regular" w:hAnsi="Minion-Regular"/>
          <w:sz w:val="17"/>
        </w:rPr>
        <w:t>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 of </w:t>
      </w:r>
      <w:r>
        <w:rPr>
          <w:rFonts w:ascii="Minion-Italic" w:hAnsi="Minion-Italic"/>
          <w:i/>
          <w:sz w:val="17"/>
        </w:rPr>
        <w:t>could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Going north? Could I have a lift?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Sure. Hop in. Bob: Thanks. That’s such a long walk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north end of campus.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Can I have a lift? I’m late.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Sure, if you’re going somewhere on Maple Street.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[14569, 14574]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help you?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I help you?; May I help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you? </w:t>
      </w:r>
      <w:r>
        <w:rPr>
          <w:rFonts w:ascii="Minion-Regular" w:hAnsi="Minion-Regular"/>
          <w:sz w:val="17"/>
        </w:rPr>
        <w:t>Could I assist you? (Said by shopkeepers, clerks,</w:t>
      </w:r>
    </w:p>
    <w:p>
      <w:pPr>
        <w:spacing w:before="20" w:after="20"/>
      </w:pPr>
      <w:r>
        <w:rPr>
          <w:rFonts w:ascii="Minion-Regular" w:hAnsi="Minion-Regular"/>
          <w:sz w:val="17"/>
        </w:rPr>
        <w:t>food service workers, and people who answer the telephone.)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clerk came over and said, “Could I help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you?”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Clerk: May I help you? Mary: No thanks, I’m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looking.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[14575, 14581]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join you?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(Do you) care if I join you?;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(Do you) mind if I join you? </w:t>
      </w:r>
      <w:r>
        <w:rPr>
          <w:rFonts w:ascii="Minion-Regular" w:hAnsi="Minion-Regular"/>
          <w:sz w:val="17"/>
        </w:rPr>
        <w:t>Will you permit me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sit with you? (An inquiry seeking permission to sit at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someone’s table or join someone else in some activity. Also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used with </w:t>
      </w:r>
      <w:r>
        <w:rPr>
          <w:rFonts w:ascii="Minion-Italic" w:hAnsi="Minion-Italic"/>
          <w:i/>
          <w:sz w:val="17"/>
        </w:rPr>
        <w:t xml:space="preserve">can </w:t>
      </w:r>
      <w:r>
        <w:rPr>
          <w:rFonts w:ascii="Minion-Regular" w:hAnsi="Minion-Regular"/>
          <w:sz w:val="17"/>
        </w:rPr>
        <w:t xml:space="preserve">or </w:t>
      </w:r>
      <w:r>
        <w:rPr>
          <w:rFonts w:ascii="Minion-Italic" w:hAnsi="Minion-Italic"/>
          <w:i/>
          <w:sz w:val="17"/>
        </w:rPr>
        <w:t xml:space="preserve">may </w:t>
      </w:r>
      <w:r>
        <w:rPr>
          <w:rFonts w:ascii="Minion-Regular" w:hAnsi="Minion-Regular"/>
          <w:sz w:val="17"/>
        </w:rPr>
        <w:t xml:space="preserve">in place of </w:t>
      </w:r>
      <w:r>
        <w:rPr>
          <w:rFonts w:ascii="Minion-Italic" w:hAnsi="Minion-Italic"/>
          <w:i/>
          <w:sz w:val="17"/>
        </w:rPr>
        <w:t>could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 came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cafe and saw Fred and Sally sitting in a booth by the window.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Coming up to them, Tom said, “Could I join you?”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[14582, 14586]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leave a message?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I leave a message?</w:t>
      </w:r>
    </w:p>
    <w:p>
      <w:pPr>
        <w:spacing w:before="20" w:after="20"/>
      </w:pPr>
      <w:r>
        <w:rPr>
          <w:rFonts w:ascii="Minion-Regular" w:hAnsi="Minion-Regular"/>
          <w:sz w:val="17"/>
        </w:rPr>
        <w:t>Can I request that a message be written down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person who is not available to come to the telephone.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Can I talk to Fred? Mary: He’s not here. Bill: Could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leave a message? Mary: Sure, I can leave a message for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[14587, 14592]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see you again?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I see you again?;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May I see you again? </w:t>
      </w:r>
      <w:r>
        <w:rPr>
          <w:rFonts w:ascii="Minion-Regular" w:hAnsi="Minion-Regular"/>
          <w:sz w:val="17"/>
        </w:rPr>
        <w:t>Could we go out again sometime?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I had a wonderful time, Mary. Can I see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again? Mary: Call me tomorrow, Tom. Good night.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“Could I see you again?” muttered Tom, dizzy with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magic of her kiss.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[14593, 14598]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see you in my office?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I see you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my office? </w:t>
      </w:r>
      <w:r>
        <w:rPr>
          <w:rFonts w:ascii="Minion-Regular" w:hAnsi="Minion-Regular"/>
          <w:sz w:val="17"/>
        </w:rPr>
        <w:t>I want to talk to you in the privacy of my</w:t>
      </w:r>
    </w:p>
    <w:p>
      <w:pPr>
        <w:spacing w:before="20" w:after="20"/>
      </w:pPr>
      <w:r>
        <w:rPr>
          <w:rFonts w:ascii="Minion-Regular" w:hAnsi="Minion-Regular"/>
          <w:sz w:val="17"/>
        </w:rPr>
        <w:t>office. (Typically said by a supervisor to a lower-ranking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employee.)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“Mr. Franklin,” said Bill’s boss sort of sternly,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“Could I see you in my office for a minute? We need to talk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something.”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[14599, 14606]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speak to </w:t>
      </w:r>
      <w:r>
        <w:rPr>
          <w:rFonts w:ascii="Formata-Condensed" w:hAnsi="Formata-Condensed"/>
          <w:sz w:val="18"/>
        </w:rPr>
        <w:t xml:space="preserve">someone?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Can I speak to </w:t>
      </w:r>
      <w:r>
        <w:rPr>
          <w:rFonts w:ascii="Formata-Condensed" w:hAnsi="Formata-Condensed"/>
          <w:sz w:val="18"/>
        </w:rPr>
        <w:t>someone?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May I speak to </w:t>
      </w:r>
      <w:r>
        <w:rPr>
          <w:rFonts w:ascii="Formata-Condensed" w:hAnsi="Formata-Condensed"/>
          <w:sz w:val="18"/>
        </w:rPr>
        <w:t xml:space="preserve">someone? </w:t>
      </w:r>
      <w:r>
        <w:rPr>
          <w:rFonts w:ascii="Minion-Regular" w:hAnsi="Minion-Regular"/>
          <w:sz w:val="17"/>
        </w:rPr>
        <w:t>the phrase used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request to talk to a particular person, usually on the telephone.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(Also used with </w:t>
      </w:r>
      <w:r>
        <w:rPr>
          <w:rFonts w:ascii="Minion-Italic" w:hAnsi="Minion-Italic"/>
          <w:i/>
          <w:sz w:val="17"/>
        </w:rPr>
        <w:t xml:space="preserve">talk </w:t>
      </w:r>
      <w:r>
        <w:rPr>
          <w:rFonts w:ascii="Minion-Regular" w:hAnsi="Minion-Regular"/>
          <w:sz w:val="17"/>
        </w:rPr>
        <w:t xml:space="preserve">in place of </w:t>
      </w:r>
      <w:r>
        <w:rPr>
          <w:rFonts w:ascii="Minion-Italic" w:hAnsi="Minion-Italic"/>
          <w:i/>
          <w:sz w:val="17"/>
        </w:rPr>
        <w:t>speak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(answering the phone): Good morning, Acme Air Products.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whom do you wish to speak? Bill: Can I speak to Mr.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Wilson? Tom: One moment.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May I speak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manager, please? Clerk: Certainly, madam. I’m the manager.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[14607, 14611]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take a message?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I take a message?;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May I take a message? </w:t>
      </w:r>
      <w:r>
        <w:rPr>
          <w:rFonts w:ascii="Minion-Regular" w:hAnsi="Minion-Regular"/>
          <w:sz w:val="17"/>
        </w:rPr>
        <w:t>the phrase used on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telephone to offer to take a message and give it to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person the caller is seeking.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Can I talk to Fred?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He’s not here. Could I take a message for him?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[14612, 14619]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take your order (now)?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I take your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order (now)?; May I take your order (now)? </w:t>
      </w:r>
      <w:r>
        <w:rPr>
          <w:rFonts w:ascii="Minion-Regular" w:hAnsi="Minion-Regular"/>
          <w:sz w:val="17"/>
        </w:rPr>
        <w:t>an</w:t>
      </w:r>
    </w:p>
    <w:p>
      <w:pPr>
        <w:spacing w:before="20" w:after="20"/>
      </w:pPr>
      <w:r>
        <w:rPr>
          <w:rFonts w:ascii="Minion-Regular" w:hAnsi="Minion-Regular"/>
          <w:sz w:val="17"/>
        </w:rPr>
        <w:t>expression used by food service personnel to determine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if the customer is ready to order food.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Waiter: May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take your order now? Mary: Of course. Jane, what are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going to have? Jane: I’m still trying to decide. Waiter: I’ll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back in a minute.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Waiter: Can I take your order? 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Yes, we’re ready.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[14620, 14628]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tell him who’s calling?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I tell her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who’s calling?; May I tell him who’s calling?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>question asked by people who answer the telephone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find out politely who is asking for someone. (</w:t>
      </w:r>
      <w:r>
        <w:rPr>
          <w:rFonts w:ascii="Minion-Italic" w:hAnsi="Minion-Italic"/>
          <w:i/>
          <w:sz w:val="17"/>
        </w:rPr>
        <w:t xml:space="preserve">Him </w:t>
      </w:r>
      <w:r>
        <w:rPr>
          <w:rFonts w:ascii="Minion-Regular" w:hAnsi="Minion-Regular"/>
          <w:sz w:val="17"/>
        </w:rPr>
        <w:t xml:space="preserve">or </w:t>
      </w:r>
      <w:r>
        <w:rPr>
          <w:rFonts w:ascii="Minion-Italic" w:hAnsi="Minion-Italic"/>
          <w:i/>
          <w:sz w:val="17"/>
        </w:rPr>
        <w:t>her</w:t>
      </w:r>
    </w:p>
    <w:p>
      <w:pPr>
        <w:spacing w:before="20" w:after="20"/>
      </w:pPr>
      <w:r>
        <w:rPr>
          <w:rFonts w:ascii="Minion-Regular" w:hAnsi="Minion-Regular"/>
          <w:sz w:val="17"/>
        </w:rPr>
        <w:t>can be replaced by a person’s name or by a plural pronoun.)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 (on the phone): Hello. Could I speak to 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Franklin? Sally: Could I tell him who’s calling? Mary: 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 Peters. Sally: Oh yes, he’s expecting your call. I’ll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for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[14629, 14638]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I use your powder room?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I use your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powder room?; May I use your powder room?;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Where is your powder room?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a polite way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ask to use the bathroom in someone’s home. (Alludes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 woman powdering her nose. Sometimes used jocularly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men. See also </w:t>
      </w:r>
      <w:r>
        <w:rPr>
          <w:rFonts w:ascii="Formata-Regular" w:hAnsi="Formata-Regular"/>
          <w:sz w:val="16"/>
        </w:rPr>
        <w:t xml:space="preserve">powder </w:t>
      </w:r>
      <w:r>
        <w:rPr>
          <w:rFonts w:ascii="Formata-LightCondensed" w:hAnsi="Formata-LightCondensed"/>
          <w:sz w:val="17"/>
        </w:rPr>
        <w:t xml:space="preserve">one’s </w:t>
      </w:r>
      <w:r>
        <w:rPr>
          <w:rFonts w:ascii="Formata-Regular" w:hAnsi="Formata-Regular"/>
          <w:sz w:val="16"/>
        </w:rPr>
        <w:t>nose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Oh, Sally,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could I use your powder room? Sally: Of course. It’s just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kitchen, on the left.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Nice place you’ve got here.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Uh, where is your powder room? Beth: At the top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stairs.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[14639, 14643]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we continue this later?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we continue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this later? </w:t>
      </w:r>
      <w:r>
        <w:rPr>
          <w:rFonts w:ascii="Minion-Regular" w:hAnsi="Minion-Regular"/>
          <w:sz w:val="17"/>
        </w:rPr>
        <w:t>Could we go on with this conversation at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later time?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 Mary and John were discussing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private, Bob entered the room. “Could we continue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later?” whispered John. “Yes, of course,” answered Mary.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[14644, 14650]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you excuse us, please?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you excuse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us, please?; Would you excuse us, please?; Will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you excuse us, please?</w:t>
      </w:r>
      <w:r>
        <w:rPr>
          <w:rFonts w:ascii="Minion-Regular" w:hAnsi="Minion-Regular"/>
          <w:sz w:val="17"/>
        </w:rPr>
        <w:t>We must leave. I hope you will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forgive us. (A polite way of announcing a departure.)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Could you excuse us, please? We simply must rush off.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Alice: So sorry you have to go. Come back when you can stay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longer.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[14651, 14655]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you hold?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you hold?; Will you hold?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 you mind if I put your telephone call on hold?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“Could you hold?” asked the operator.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Hello. Acme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Motors. Can you hold? Bob: I guess. Sue (after a while):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Hello. Thank you for holding. Can I help you?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[14656, 14661]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you keep a secret?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 you keep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secret? </w:t>
      </w:r>
      <w:r>
        <w:rPr>
          <w:rFonts w:ascii="Minion-Regular" w:hAnsi="Minion-Regular"/>
          <w:sz w:val="17"/>
        </w:rPr>
        <w:t>I am going to tell you something that I hope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 keep a secret. (Also used with </w:t>
      </w:r>
      <w:r>
        <w:rPr>
          <w:rFonts w:ascii="Minion-Italic" w:hAnsi="Minion-Italic"/>
          <w:i/>
          <w:sz w:val="17"/>
        </w:rPr>
        <w:t xml:space="preserve">can </w:t>
      </w:r>
      <w:r>
        <w:rPr>
          <w:rFonts w:ascii="Minion-Regular" w:hAnsi="Minion-Regular"/>
          <w:sz w:val="17"/>
        </w:rPr>
        <w:t xml:space="preserve">in place of </w:t>
      </w:r>
      <w:r>
        <w:rPr>
          <w:rFonts w:ascii="Minion-Italic" w:hAnsi="Minion-Italic"/>
          <w:i/>
          <w:sz w:val="17"/>
        </w:rPr>
        <w:t>could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Could you keep a secret? Mary: Sure. Tom: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tell anybody, but I’m going to be a daddy.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Can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keep a secret? Alice: Of course. Sue: We’re moving to Atlanta.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[14704, 14707]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count heads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count noses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count people.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I’ll tell you how many people are here after I count heads.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count noses so we can be sure everyone is back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[14727, 14731]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count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count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count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include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 part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count me in for the party.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 count me in on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Count in everybody who said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would attend.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[14796, 14800]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couple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(on)to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couple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couple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attach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Couple this connector to that 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railroad worker coupled on the next car in line.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Couple the green one onto the red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[14893, 14899]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cow chip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cow pie; cow patty; cow flop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piece of cow manure.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pioneers didn’t have much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wood, so they burned dried cow chips.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did that big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ol’ cow pie get in the middle of my f lower bed?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slipped on a cow patty.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cram </w:t>
      </w:r>
      <w:r>
        <w:rPr>
          <w:rFonts w:ascii="Formata-Medium" w:hAnsi="Formata-Medium"/>
          <w:b/>
          <w:sz w:val="17"/>
        </w:rPr>
        <w:t xml:space="preserve">cow juice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milk.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Here’s a little cow juice to pour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cereal.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[14918, 14921]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cower down 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cower down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crouch down, displaying an emotion, such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 fear.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They cowered down with sheer terror.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cower down from fright in a similar situation.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[14973, 14976]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crack the door (open)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crack the window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(open) </w:t>
      </w:r>
      <w:r>
        <w:rPr>
          <w:rFonts w:ascii="Minion-Regular" w:hAnsi="Minion-Regular"/>
          <w:sz w:val="17"/>
        </w:rPr>
        <w:t>to open the door or window a very small amount.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cracked open the door to peek 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Just crack the window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bit to let some air inside.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[14995, 15000]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cracked up to be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cracked up to be;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cracked up as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alleged or understood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was cracked up to be a pretty good player.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She was cracked up as a pretty good golfer. </w:t>
      </w:r>
      <w:r>
        <w:rPr>
          <w:rFonts w:ascii="MathematicalPi-Six" w:hAnsi="MathematicalPi-Six"/>
          <w:sz w:val="17"/>
        </w:rPr>
        <w:t>_</w:t>
      </w:r>
      <w:r>
        <w:rPr>
          <w:rFonts w:ascii="Minion-Regular" w:hAnsi="Minion-Regular"/>
          <w:sz w:val="17"/>
        </w:rPr>
        <w:t>(Used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negative.) </w:t>
      </w:r>
      <w:r>
        <w:rPr>
          <w:rFonts w:ascii="Minion-Italic" w:hAnsi="Minion-Italic"/>
          <w:i/>
          <w:sz w:val="17"/>
        </w:rPr>
        <w:t>He is not the problem solving CEO that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cracked up to be.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[15002, 15005]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cram for an examination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cram for a test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study very hard for an exam.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to go cram for a test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would study during the school term,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 not have to cram.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[15006, 15010]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cram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stuff or crush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 you really cram seven kids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that car?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crammed in his clothes and closed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drawer.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[15099, 15105]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crawl across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crawl along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someone] to move across something on hands and knees;</w:t>
      </w:r>
    </w:p>
    <w:p>
      <w:pPr>
        <w:spacing w:before="20" w:after="20"/>
      </w:pPr>
      <w:r>
        <w:rPr>
          <w:rFonts w:ascii="Minion-Regular" w:hAnsi="Minion-Regular"/>
          <w:sz w:val="17"/>
        </w:rPr>
        <w:t>[for an insect or something similar] to walk across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wounded officer had to crawl across the open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area to get to safety.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caterpillar crawled across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leaf and stopped at the end.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crawled along the catwalk,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fearing to look down.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[15139, 15143]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crazy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mad about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something; </w:t>
      </w:r>
      <w:r>
        <w:rPr>
          <w:rFonts w:ascii="Formata-Medium" w:hAnsi="Formata-Medium"/>
          <w:b/>
          <w:sz w:val="17"/>
        </w:rPr>
        <w:t xml:space="preserve">nuts about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crazy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very fond of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Ann is crazy about John.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He’s crazy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her, too.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mad about their new song.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[15144, 15150]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*crazy as a betsy bug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*crazy as a peachorchard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boar; *crazy as a loon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acting as if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insane.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Susan says she’s really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Queen of England. Bill: She’s crazy as a betsy bug.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David’s a little eccentric, isn’t he? Jane: Crazy as a loon, I’d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What’s wrong with Jim? He’s acting as crazy 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peach-orchard boar.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[15160, 15165]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creaking door hangs longest.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creaking gate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hangs longest.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Sickly people often live longer than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healthy ones.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Jill: I’m worried that my grandmother may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live much longer. She’s been sick for so many years. Jane: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Well, if it’s any comfort, I’ve heard that a creaking door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hangs longest.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[15176, 15182]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create a stink 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a stink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raise a stink 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a major issue out of something; to make</w:t>
      </w:r>
    </w:p>
    <w:p>
      <w:pPr>
        <w:spacing w:before="20" w:after="20"/>
      </w:pPr>
      <w:r>
        <w:rPr>
          <w:rFonts w:ascii="Minion-Regular" w:hAnsi="Minion-Regular"/>
          <w:sz w:val="17"/>
        </w:rPr>
        <w:t>much over something; to make a lot of complaints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criticisms about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created a stink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Bob’s remarks.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Why did he make a stink about that?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 is always trying to raise a stink.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[15183, 15185]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create an uproar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an uproar </w:t>
      </w:r>
      <w:r>
        <w:rPr>
          <w:rFonts w:ascii="Minion-Regular" w:hAnsi="Minion-Regular"/>
          <w:sz w:val="17"/>
        </w:rPr>
        <w:t>to cause an outburst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sensation.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dog got into church and made 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uproar.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poodle created an uproar in the restaurant.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[15271, 15274]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creeps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willies </w:t>
      </w:r>
      <w:r>
        <w:rPr>
          <w:rFonts w:ascii="Minion-Regular" w:hAnsi="Minion-Regular"/>
          <w:sz w:val="17"/>
        </w:rPr>
        <w:t>a state of anxiety or uneasiness.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get the creeps when I see that old 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really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willies when I went down into the dark basement.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[15290, 15295]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cringe away from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cringe from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pull back or away from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something, as from fear.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child cringed away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teacher.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did you cringe away from the dentist’s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chair?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cat cringed from the fire.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child cringed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from the huge dog.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[15308, 15312]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*crooked as a barrel of fish hooks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*crooked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a fish hook; *crooked as a dog’s hind leg </w:t>
      </w:r>
      <w:r>
        <w:rPr>
          <w:rFonts w:ascii="Minion-Regular" w:hAnsi="Minion-Regular"/>
          <w:sz w:val="17"/>
        </w:rPr>
        <w:t>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dishonest.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play cards with him.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He’s as crooked as a barrel of fish hooks.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says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politicians are crooked as a dog’s hind leg.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[15324, 15330]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cross a bridge before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comes to 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cross that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bridge before </w:t>
      </w:r>
      <w:r>
        <w:rPr>
          <w:rFonts w:ascii="Formata-Condensed" w:hAnsi="Formata-Condensed"/>
          <w:sz w:val="18"/>
        </w:rPr>
        <w:t>one</w:t>
      </w:r>
      <w:r>
        <w:rPr>
          <w:rFonts w:ascii="Formata-Medium" w:hAnsi="Formata-Medium"/>
          <w:b/>
          <w:sz w:val="17"/>
        </w:rPr>
        <w:t xml:space="preserve">comes to it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worry excessively</w:t>
      </w:r>
    </w:p>
    <w:p>
      <w:pPr>
        <w:spacing w:before="20" w:after="20"/>
      </w:pPr>
      <w:r>
        <w:rPr>
          <w:rFonts w:ascii="Minion-Regular" w:hAnsi="Minion-Regular"/>
          <w:sz w:val="17"/>
        </w:rPr>
        <w:t>about something before it happens. (Note the variations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the examples. See also </w:t>
      </w:r>
      <w:r>
        <w:rPr>
          <w:rFonts w:ascii="Formata-Regular" w:hAnsi="Formata-Regular"/>
          <w:sz w:val="16"/>
        </w:rPr>
        <w:t xml:space="preserve">cross that bridge when </w:t>
      </w:r>
      <w:r>
        <w:rPr>
          <w:rFonts w:ascii="Formata-LightCondensed" w:hAnsi="Formata-LightCondensed"/>
          <w:sz w:val="17"/>
        </w:rPr>
        <w:t>one</w:t>
      </w:r>
    </w:p>
    <w:p>
      <w:pPr>
        <w:spacing w:before="20" w:after="20"/>
      </w:pPr>
      <w:r>
        <w:rPr>
          <w:rFonts w:ascii="Formata-Regular" w:hAnsi="Formata-Regular"/>
          <w:sz w:val="16"/>
        </w:rPr>
        <w:t>comes to it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 sense in crossing that bridge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you come to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She’s always crossing bridges before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coming to them. She needs to learn to relax.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[15360, 15364]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cross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cross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eliminate a name from a list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record.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 have to cross her off of our list.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crossed off Sarah.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crossed the sweater off the list of what I needed to buy.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[15431, 15436]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crow about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crow over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[for a rooster] to cry out or squawk about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rooster was crowing about something—you never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[for someone] to brag about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Stop crowing about your successes!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is crowing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new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[15453, 15455]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crowd in(to)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crowd in </w:t>
      </w:r>
      <w:r>
        <w:rPr>
          <w:rFonts w:ascii="Minion-Regular" w:hAnsi="Minion-Regular"/>
          <w:sz w:val="17"/>
        </w:rPr>
        <w:t>to push or squeeze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don’t try to crowd into this place.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Too many people are trying to crowd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[15456, 15461]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crowd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crowd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push or squeeze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a place or a container.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tried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crowd a dozen people into that tiny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Then 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crowded in one more.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all tried to crowd themselves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into the same room.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[15462, 15466]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crowd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crowd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push or force someone,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something, or an animal out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crowd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brother out of line!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crowd out my favorite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plants with all your rosebushes!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[15494, 15496]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cruising for a bruising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cruisin’ for a bruisin’ </w:t>
      </w:r>
      <w:r>
        <w:rPr>
          <w:rFonts w:ascii="Minion-Italic" w:hAnsi="Minion-Italic"/>
          <w:i/>
          <w:sz w:val="17"/>
        </w:rPr>
        <w:t>Sl.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asking for trouble.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are cruising for a bruising,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know that?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Who’s cruisin’ for a bruisin’?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[15497, 15499]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crum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crumb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mess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up.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Who crummed the bird feeder up?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crum up this deal.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Who crumbed up my room?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[15565, 15569]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crush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crush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press or squeeze something from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crushed the juice out of the grapes.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thought that the weight of the lumber would crush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life out of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Robert crushed out the juice.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[15586, 15591]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crux of the matter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root of the matter;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heart of the matter </w:t>
      </w:r>
      <w:r>
        <w:rPr>
          <w:rFonts w:ascii="Minion-Regular" w:hAnsi="Minion-Regular"/>
          <w:sz w:val="17"/>
        </w:rPr>
        <w:t>the central issue of the matter.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Crux </w:t>
      </w:r>
      <w:r>
        <w:rPr>
          <w:rFonts w:ascii="Minion-Regular" w:hAnsi="Minion-Regular"/>
          <w:sz w:val="17"/>
        </w:rPr>
        <w:t xml:space="preserve">is an old word meaning “cross.” *Typically: </w:t>
      </w:r>
      <w:r>
        <w:rPr>
          <w:rFonts w:ascii="Formata-Medium" w:hAnsi="Formata-Medium"/>
          <w:b/>
          <w:sz w:val="17"/>
        </w:rPr>
        <w:t>be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at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to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look at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right,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is the crux of the matter.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about time that we got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the heart of the matter.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[15624, 15628]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heart 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sing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heart out; play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heart out; sob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heart out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vigor or intensity.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suffered such grief—alone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sobbing her heart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bird sang its little heart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each morning.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[15642, 15645]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cry out 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cry out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scream or shout in pain, joy, anger,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child cried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in pain.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On seeing his father, the overjoyed little boy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cried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[15675, 15679]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cuddle up 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cuddle up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nestle or snuggle close to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to get warm or to be intimate.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cuddle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to the warmth, near the fireplace.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cuddled up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and went to sleep.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[15680, 15684]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cuddle up with a (good) book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curl up (with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(good) book) </w:t>
      </w:r>
      <w:r>
        <w:rPr>
          <w:rFonts w:ascii="Minion-Regular" w:hAnsi="Minion-Regular"/>
          <w:sz w:val="17"/>
        </w:rPr>
        <w:t>to snuggle into a chair or bed comfortably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read a book.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to go home and cuddle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a good book.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went home and curled up with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good book.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[15693, 15696]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cull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cull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eliminate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a group.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will cull the older pigeons out from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lock.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culled out the slower runners from the team.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[15705, 15708]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culturally deprived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culturally disadvantaged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 xml:space="preserve">poor; lower-class.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Joe is working at a summer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camp for culturally deprived children.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grew up in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culturally disadvantaged neighborhood.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[15735, 15739]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curl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hair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hair curl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frighten or alarm someone; to shock someone with sight,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sound, or taste.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ever sneak up on me like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again. You really curled my hair.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horror film made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hair curl.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[15757, 15762]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curly dirt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house moss; slut’s wool </w:t>
      </w:r>
      <w:r>
        <w:rPr>
          <w:rFonts w:ascii="Minion-Regular" w:hAnsi="Minion-Regular"/>
          <w:sz w:val="17"/>
        </w:rPr>
        <w:t>puffs of dirt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dust.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How long has it been since you swept under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bed? There’s a mountain of curly dirt under here!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 one’s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been in this room for an age. Look at all the cobwebs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curly dirt.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 a terrible housekeeper. House moss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collected in all the corners of her rooms.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[15828, 15831]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a wide swath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a big swath </w:t>
      </w:r>
      <w:r>
        <w:rPr>
          <w:rFonts w:ascii="Minion-Regular" w:hAnsi="Minion-Regular"/>
          <w:sz w:val="17"/>
        </w:rPr>
        <w:t>to seem important;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attract a lot of attention.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In social matters, Mrs.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Smith cuts a wide swath.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cuts a big swath whenever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appears in his military uniform.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[15875, 15878]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away at </w:t>
      </w:r>
      <w:r>
        <w:rPr>
          <w:rFonts w:ascii="Minion-Regular" w:hAnsi="Minion-Regular"/>
          <w:sz w:val="17"/>
        </w:rPr>
        <w:t>to cut on something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slice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cut at the chair leg carefully, trying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not to remove too much.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Dad cut away at the turkey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asked us what part we wanted.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[15897, 15900]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class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school </w:t>
      </w:r>
      <w:r>
        <w:rPr>
          <w:rFonts w:ascii="Minion-Regular" w:hAnsi="Minion-Regular"/>
          <w:sz w:val="17"/>
        </w:rPr>
        <w:t>to skip a school class or a day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school without an excuse.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a joke, one day all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students cut their math class and went to lunch.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grounded after she cut school last Friday.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[15910, 15915]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from the same cloth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made from the same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mold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sharing a lot of similarities; seeming to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been created, reared, or fashioned in the same way.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her brother are cut from the same cloth. They both tell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lies all the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Father and son are made from the same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mold and even sound alike on the telephone.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[15954, 15959]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coat according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cloth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coat to suit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cloth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to plan one’s aims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activities in line with one’s resources and circumstances.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would like a bigger house, but we must cut our coat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according to our cloth.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can’t afford a vacation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abroad—they have to cut their coat according to their cloth.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[15998, 16001]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out (for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light out (for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leave quickly for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kids all cut out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they heard their mother call, the Wilson kids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cut out for home.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[16016, 16021]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break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some slack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give someone a break; to allow someone a reprieve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consequences of an action.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Come on, cut me a break!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I’m a good guy!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only a few minutes late! Cut me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break! Don’t dock my pay!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Cut me some slack and I’ll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sure to pay you all I owe in a month.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[16034, 16038]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down (to size)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down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size)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make a person humble; to </w:t>
      </w:r>
      <w:r>
        <w:rPr>
          <w:rFonts w:ascii="Formata-Regular" w:hAnsi="Formata-Regular"/>
          <w:sz w:val="16"/>
        </w:rPr>
        <w:t xml:space="preserve">put </w:t>
      </w:r>
      <w:r>
        <w:rPr>
          <w:rFonts w:ascii="Formata-LightCondensed" w:hAnsi="Formata-LightCondensed"/>
          <w:sz w:val="17"/>
        </w:rPr>
        <w:t xml:space="preserve">one </w:t>
      </w:r>
      <w:r>
        <w:rPr>
          <w:rFonts w:ascii="Formata-Regular" w:hAnsi="Formata-Regular"/>
          <w:sz w:val="16"/>
        </w:rPr>
        <w:t xml:space="preserve">in </w:t>
      </w:r>
      <w:r>
        <w:rPr>
          <w:rFonts w:ascii="Formata-LightCondensed" w:hAnsi="Formata-LightCondensed"/>
          <w:sz w:val="17"/>
        </w:rPr>
        <w:t>one’s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John’s critical remarks really cut me down to size.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is too conceited. I think her new boss will take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down to size.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[16082, 16085]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slice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or on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cut yourself on that sharp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blade.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cut the bread with a dull knife and crushed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[16095, 16102]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the quick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 the bone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slice the flesh of someone or some animal clear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through to the underlying layer of flesh or to the bone.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the very sharp knife, David cut the beast to the quick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one blow.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cut his finger to the quick with the sharp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knife.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injure someone emotionally. (See also </w:t>
      </w:r>
      <w:r>
        <w:rPr>
          <w:rFonts w:ascii="Formata-Regular" w:hAnsi="Formata-Regular"/>
          <w:sz w:val="16"/>
        </w:rPr>
        <w:t>cut</w:t>
      </w:r>
    </w:p>
    <w:p>
      <w:pPr>
        <w:spacing w:before="20" w:after="20"/>
      </w:pP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 xml:space="preserve">to the bone.)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Your heartless comments cut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the quick.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remarks cut him to the bone.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[16154, 16160]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cut a pattern or shape from cloth, paper, sheet metal, etc.;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 from something by cutting; to excise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from something. (When both </w:t>
      </w:r>
      <w:r>
        <w:rPr>
          <w:rFonts w:ascii="Minion-Italic" w:hAnsi="Minion-Italic"/>
          <w:i/>
          <w:sz w:val="17"/>
        </w:rPr>
        <w:t xml:space="preserve">out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used, no direct object can intervene.)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Sam cut a pig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the paper.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cut the picture out of a magazine.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cut out the shape of the moon from the paper.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[16175, 16178]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the cheese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the mustard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release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intestinal gas. (Crude. Use caution with the topic.)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cut the cheese?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People who cut the mustard in the car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get out and walk.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[16179, 16186]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the comedy!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Cut the funny stuff!; Cut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shit! </w:t>
      </w:r>
      <w:r>
        <w:rPr>
          <w:rFonts w:ascii="Minion-Regular" w:hAnsi="Minion-Regular"/>
          <w:sz w:val="17"/>
        </w:rPr>
        <w:t>Stop acting silly and telling jokes!; Be serious! (Use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shit </w:t>
      </w:r>
      <w:r>
        <w:rPr>
          <w:rFonts w:ascii="Minion-Regular" w:hAnsi="Minion-Regular"/>
          <w:sz w:val="17"/>
        </w:rPr>
        <w:t xml:space="preserve">with caution, as it is considered vulgar.)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right, you guys! Cut the comedy and get to work! Bill: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ever have any fun? John: No.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Come on, Mary, let’s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throw Tom in the pool! Mary: Yeah, let’s drag him over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give him a good dunking! Tom: Okay, you clowns, cut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funny stuff! I’ll throw both of you in!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[16252, 16256]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dab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pat or wipe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dab the butter off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Please dab off the butter.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Dab the moisture off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apples.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[16257, 16260]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dab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pat or spread carefully something onto something else.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Dab some medicine onto the scratch.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Dab on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medicine.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[16272, 16275]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daddy of them all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granddaddy of them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the biggest or oldest of all; the patriarch.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old fish is the granddaddy of them 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tree is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daddy of them all. It’s been here since the place was built.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[16346, 16350]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dance to another tune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dance to a different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shift quickly to different behavior; to change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behavior or attitude.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being yelled at, Ann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danced to another tune.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 stern talking-to will make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dance to a different tune.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[16365, 16372]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dangle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before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dangle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front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tempt someone by dangling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tempting object in front of them.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dangle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string of pearls in front of me unless you intend to give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 to me!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lure someone with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dangled the keys before Wally, hoping to get him to drive.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dangled the money in front of Eric, hoping to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change his 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[16399, 16404]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darkest hour is just before the dawn.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It’s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always darkest just before the dawn.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When</w:t>
      </w:r>
    </w:p>
    <w:p>
      <w:pPr>
        <w:spacing w:before="20" w:after="20"/>
      </w:pPr>
      <w:r>
        <w:rPr>
          <w:rFonts w:ascii="Minion-Regular" w:hAnsi="Minion-Regular"/>
          <w:sz w:val="17"/>
        </w:rPr>
        <w:t>things are extremely bad, it may signal that they are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get much better.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 feel like giving up. I don’t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job, my boyfriend left me, and they’re raising the rent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apartment. Jane: It’s always darkest just before the dawn.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[16405, 16406]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darn tooting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darn tootin’ </w:t>
      </w:r>
      <w:r>
        <w:rPr>
          <w:rFonts w:ascii="Minion-Regular" w:hAnsi="Minion-Regular"/>
          <w:sz w:val="17"/>
        </w:rPr>
        <w:t xml:space="preserve">absolutely.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You’re darn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tooting I’ll be there. I wouldn’t miss it for the world.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[16429, 16431]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dash a note 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dash a letter 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write a note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letter quickly and send it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to dash this letter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off, then I will be with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dash off a note to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[16436, 16439]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dash away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dash off </w:t>
      </w:r>
      <w:r>
        <w:rPr>
          <w:rFonts w:ascii="Minion-Regular" w:hAnsi="Minion-Regular"/>
          <w:sz w:val="17"/>
        </w:rPr>
        <w:t>to run away; to leave in a hurry.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must dash away. See you tomorrow.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Juan had to dash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away to an appointment.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Ken dashed off and left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behind to deal with the angry customer.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[16473, 16476]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daub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smear or paint something onto 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painter daubed a bit of yellow onto the canvas.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Daub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bit of yellow 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daubed the medicine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[16511, 16513]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day and night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night and day </w:t>
      </w:r>
      <w:r>
        <w:rPr>
          <w:rFonts w:ascii="Minion-Regular" w:hAnsi="Minion-Regular"/>
          <w:sz w:val="17"/>
        </w:rPr>
        <w:t>all the time; around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clock.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nurse was at her bedside day and night.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house is guarded night and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[16514, 16516]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day in and day 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day in, day out </w:t>
      </w:r>
      <w:r>
        <w:rPr>
          <w:rFonts w:ascii="Minion-Regular" w:hAnsi="Minion-Regular"/>
          <w:sz w:val="17"/>
        </w:rPr>
        <w:t>on every day;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each day.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watches soap operas day in and day out.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eat nothing but vegetables, day in, day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[16539, 16543]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days running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weeks running; months running;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years running </w:t>
      </w:r>
      <w:r>
        <w:rPr>
          <w:rFonts w:ascii="Minion-Regular" w:hAnsi="Minion-Regular"/>
          <w:sz w:val="17"/>
        </w:rPr>
        <w:t>days in a series; months in a series; etc.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(Follows a number.)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a bad cold for five days running.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For two years running, I brought work home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office every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[16559, 16563]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*dead as a dodo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*dead as a doornail; deader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than a doornail </w:t>
      </w:r>
      <w:r>
        <w:rPr>
          <w:rFonts w:ascii="Minion-Regular" w:hAnsi="Minion-Regular"/>
          <w:sz w:val="17"/>
        </w:rPr>
        <w:t>dead; no longer in existence. (*Also: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That silly old idea is dead as a dodo.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tried to start my car this morning, I discovered that the battery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deader than a doornail.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[16629, 16632]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dead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feet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dead on its feet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exhausted;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worn out; no longer useful.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Ann is so tired. She’s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dead on her feet.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can’t teach well anymore. He’s dead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his feet.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inefficient company is dead on its feet.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[16674, 16680]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deal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deal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pass out cards to someone, making that person a player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a card game.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Can you deal me into this hand?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Deal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anyone who wants to play.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Deal me in!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permit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to take part 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deal him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this project.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Yes, deal in this guy.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Should we deal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in?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[16681, 16687]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deal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deal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skip someone when dealing a hand of cards.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deal me out of the next hand. I have to go make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telephone call.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dealt out the old lady because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 not pay attention to the game.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remove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from participation 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dealt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out at the last minute.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dealt out Fred, too.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[16760, 16764]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decide among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decide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among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choose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>three or more people; to choose from three or more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couldn’t decide among all the choices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menu.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decide among Fred, Tom, and Alice.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[16765, 16769]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decide between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decide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between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choose 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two people; to choose one from two things.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not decide between Tom and Wally.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could not decide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between those two.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[16783, 16788]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deck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decorate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with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Sally decked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 children out for the holiday party.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decked out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children in Halloween costumes.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decked the room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with garlands of f lowers.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[16799, 16806]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declare war against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declare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war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formally announce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one will fight a war with someone or some country.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group of countries declared war against the aggressor.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announce a serious campaign against a type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person or a serious problem.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president declared war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against crime and criminals.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pressure group declared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war on waste.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[16836, 16839]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deem it (to be) necessary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deem that it is necessary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decide that something is necessary.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deemed that it was necessary to leave town that night.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Lisa deemed it necessary to go home.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[16882, 16885]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Definitely not!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Certainly not! </w:t>
      </w:r>
      <w:r>
        <w:rPr>
          <w:rFonts w:ascii="Minion-Regular" w:hAnsi="Minion-Regular"/>
          <w:sz w:val="17"/>
        </w:rPr>
        <w:t>No, without any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doubt at all. (Compare this with </w:t>
      </w:r>
      <w:r>
        <w:rPr>
          <w:rFonts w:ascii="Formata-Regular" w:hAnsi="Formata-Regular"/>
          <w:sz w:val="16"/>
        </w:rPr>
        <w:t>Absolutely not!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you lend me some money? Bob: No way! Definitely not!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Bob: Have you ever stolen anything? Fred: Certainly not!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[16915, 16920]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deliberate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deliberate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think about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consider what to do about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How long do you intend to deliberate about Carol?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will deliberate about this matter as long as it takes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it 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deliberate on this for a while.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[16974, 16981]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demand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demand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command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something be received from someone or a group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something; to demand that someone or a group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muggers demanded money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everyone.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petitioners demanded a response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the board of directors.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demanded too much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automobile.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[16995, 16999]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demote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demote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lower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someone’s rank from one rank to another.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manager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demoted Bill from cashier to clerk.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army demoted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from lieutenant to sergeant.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[17113, 17120]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desert a sinking ship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leave a sinking ship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leave a place, a person, or a situation when things</w:t>
      </w:r>
    </w:p>
    <w:p>
      <w:pPr>
        <w:spacing w:before="20" w:after="20"/>
      </w:pPr>
      <w:r>
        <w:rPr>
          <w:rFonts w:ascii="Minion-Regular" w:hAnsi="Minion-Regular"/>
          <w:sz w:val="17"/>
        </w:rPr>
        <w:t>become difficult or unpleasant. (Rats are said to be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first to leave a ship that is sinking.)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hate to be the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desert a sinking ship, but I can’t work for a company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continues to lose money.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goes Tom. Wouldn’t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know he’d leave a sinking ship rather than stay around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try to help?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[17219, 17225]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develop from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(into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develop 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grow or evolve out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into someone or something else.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interest in music developed from a childlike curiosity to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full-f ledged professional career.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 lower developed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from a little knot of a bulb.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[17238, 17248]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devil can quote Scripture for his own purpose.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devil can cite Scripture for his own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purpose.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Evil people sometimes try to win the confidence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good people by quoting persuasive passages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Scripture.; Just because someone can quote Scripture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support his or her argument does not mean that the argument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is virtuous. (</w:t>
      </w:r>
      <w:r>
        <w:rPr>
          <w:rFonts w:ascii="Minion-Italic" w:hAnsi="Minion-Italic"/>
          <w:i/>
          <w:sz w:val="17"/>
        </w:rPr>
        <w:t xml:space="preserve">Scripture </w:t>
      </w:r>
      <w:r>
        <w:rPr>
          <w:rFonts w:ascii="Minion-Regular" w:hAnsi="Minion-Regular"/>
          <w:sz w:val="17"/>
        </w:rPr>
        <w:t>usually refers to the Bible, but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 can refer to other religious writings.)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Sadie: Dad,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really ought to give me permission to go out with Nathan.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He’s such a polite boy, and he can even quote the Bible.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Father: The devil can quote Scripture for his own purpose.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[17267, 17269]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devil of a job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devil’s own job </w:t>
      </w:r>
      <w:r>
        <w:rPr>
          <w:rFonts w:ascii="Minion-Regular" w:hAnsi="Minion-Regular"/>
          <w:sz w:val="17"/>
        </w:rPr>
        <w:t>the most difficult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task.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We had a devil of a job fixing the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the devil’s own job finding a hotel with vacancies.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[17270, 17273]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devil of a time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devil’s own time </w:t>
      </w:r>
      <w:r>
        <w:rPr>
          <w:rFonts w:ascii="Minion-Regular" w:hAnsi="Minion-Regular"/>
          <w:sz w:val="17"/>
        </w:rPr>
        <w:t>a very difficult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had a devil of a time with my taxes.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cold has been giving me a devil of a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Fixing the car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seemed easy, but I had the devil’s own time doing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[17286, 17290]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devil-may-care attitude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devil-may-care manner</w:t>
      </w:r>
    </w:p>
    <w:p>
      <w:pPr>
        <w:spacing w:before="20" w:after="20"/>
      </w:pPr>
      <w:r>
        <w:rPr>
          <w:rFonts w:ascii="Minion-Regular" w:hAnsi="Minion-Regular"/>
          <w:sz w:val="17"/>
        </w:rPr>
        <w:t>a very casual attitude; a worry-free or carefree attitude.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must get rid of your devil-may-care attitude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want to succeed.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acts so thoughtless—with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devil-may-care manner.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[17316, 17319]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diarrhea of the mouth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diarrhea of the jawbone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constant talking; a “disorder” involving constant talking.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Wow, does he ever have diarrhea of the mouth!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getting diarrhea of the jawbone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[17323, 17328]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dicker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dicker 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(over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bargain with someone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something; to haggle with someone for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want to stand here dickering with you for a cheap trinket.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want to waste time dickering with them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few dollars.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[17350, 17353]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didn’t care a whit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don’t care a whit </w:t>
      </w:r>
      <w:r>
        <w:rPr>
          <w:rFonts w:ascii="Minion-Regular" w:hAnsi="Minion-Regular"/>
          <w:sz w:val="17"/>
        </w:rPr>
        <w:t>didn’t care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 all.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Sally thought Joe liked her, but he didn’t care a whit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care a whit what you do with my 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clothes.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[17404, 17409]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die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boots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die with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boots 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go down fighting; to die in some fashion other than in bed;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die fighting. (Popularized by western movies. Heroes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villains of these movies said they preferred death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gunfight to showing cowardice or giving up.)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 him get me. I’ll die in my boots.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[17435, 17438]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die of curiosity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die from curiosity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experience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strongly felt need to know about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just dying of curiosity!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almost died from curiosity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finish the book and see how the mystery was solved.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[17439, 17441]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die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die 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perish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injury or a particular disease.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doctors did all 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could, but he finally died of cancer.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What did it die from?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[17472, 17479]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differ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about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differ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[for someone] to disagree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about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must differ with you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We differ about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differ with you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point.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[for someone] to argue with someone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was differing with Terry rather loudly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which one of them was going to carry the f lag.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stop differing with each other on these simple things!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[17533, 17540]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dig down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dig deep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excavate deeply.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are really having to dig deep to reach bedrock.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to the buried cable yet. We will have to dig down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more.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generous; to dig deep into one’s pockets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come up with as much money as possible to donate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something. (As if digging into one’s pocket.)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dig down. We need every penny you can spare.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Dig down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deep. Give all you can.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[17581, 17586]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dig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excavate in order to get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out of something; to dig about in order to get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out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dug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roots of the tree.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dog dug itself out of the rubble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fallen building.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[17594, 17596]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stab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jab something into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Dig your fork into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heavenly cake!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dug in his fork.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[17646, 17650]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repeat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over and over to someone. (As if one could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“hammer” words into someone.)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 dinned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her constantly, but it did no good.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dinned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same message over and over.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[17687, 17690]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a substance in order to take some of it.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 dipped some of the bread into the cheese sauce.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bread again and get some more cheese on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[17760, 17766]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disagree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disagree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hold views about someone or something that 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opposed to someone else’s views.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take it you disagree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me about Tom.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disagree about Tom with me.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disagree about this with almost everyone.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disagree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[17777, 17781]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disappointed at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disappointed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becoming sad because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really disappointed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 you did.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very disappointed in you. That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terrible thing to do.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were disappointed in the outcome.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[17981, 17986]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disqualify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disqualify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invalidate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someone’s or something’s claim to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being late for practice disqualify me for the team?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loss disqualifies our team, doesn’t it?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Does it disqualify 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from competition?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[18100, 18104]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dive in with both feet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jump in with both feet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become completely involved with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quickly, especially something new.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never done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anything like this before, but I just jumped in with both feet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learned it in no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[18172, 18175]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divide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fifty-fifty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split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fiftyfifty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divide something into two equal parts. (The </w:t>
      </w:r>
      <w:r>
        <w:rPr>
          <w:rFonts w:ascii="Minion-Italic" w:hAnsi="Minion-Italic"/>
          <w:i/>
          <w:sz w:val="17"/>
        </w:rPr>
        <w:t>fifty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means 50 percent.)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Tommy and Billy divided the candy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fifty-fifty.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robbers split the money fifty-fifty.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[18191, 18197]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divide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(up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) (between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divide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(up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) (among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give something out in shares to people or groups.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(More informal with </w:t>
      </w:r>
      <w:r>
        <w:rPr>
          <w:rFonts w:ascii="Minion-Italic" w:hAnsi="Minion-Italic"/>
          <w:i/>
          <w:sz w:val="17"/>
        </w:rPr>
        <w:t>up</w:t>
      </w:r>
      <w:r>
        <w:rPr>
          <w:rFonts w:ascii="Minion-Regular" w:hAnsi="Minion-Regular"/>
          <w:sz w:val="17"/>
        </w:rPr>
        <w:t xml:space="preserve">. </w:t>
      </w:r>
      <w:r>
        <w:rPr>
          <w:rFonts w:ascii="Minion-Italic" w:hAnsi="Minion-Italic"/>
          <w:i/>
          <w:sz w:val="17"/>
        </w:rPr>
        <w:t xml:space="preserve">Between </w:t>
      </w:r>
      <w:r>
        <w:rPr>
          <w:rFonts w:ascii="Minion-Regular" w:hAnsi="Minion-Regular"/>
          <w:sz w:val="17"/>
        </w:rPr>
        <w:t xml:space="preserve">with two; </w:t>
      </w:r>
      <w:r>
        <w:rPr>
          <w:rFonts w:ascii="Minion-Italic" w:hAnsi="Minion-Italic"/>
          <w:i/>
          <w:sz w:val="17"/>
        </w:rPr>
        <w:t xml:space="preserve">among </w:t>
      </w:r>
      <w:r>
        <w:rPr>
          <w:rFonts w:ascii="Minion-Regular" w:hAnsi="Minion-Regular"/>
          <w:sz w:val="17"/>
        </w:rPr>
        <w:t>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more.)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divide this up between the visitors.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birthday cake and divide it up among all the party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guests.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divide up this pie between the children.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[18216, 18222]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divvy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up (between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divvy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 (among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); divvy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divide something up between two people or among three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more people. (</w:t>
      </w:r>
      <w:r>
        <w:rPr>
          <w:rFonts w:ascii="Minion-Italic" w:hAnsi="Minion-Italic"/>
          <w:i/>
          <w:sz w:val="17"/>
        </w:rPr>
        <w:t xml:space="preserve">Between </w:t>
      </w:r>
      <w:r>
        <w:rPr>
          <w:rFonts w:ascii="Minion-Regular" w:hAnsi="Minion-Regular"/>
          <w:sz w:val="17"/>
        </w:rPr>
        <w:t xml:space="preserve">is for two and </w:t>
      </w:r>
      <w:r>
        <w:rPr>
          <w:rFonts w:ascii="Minion-Italic" w:hAnsi="Minion-Italic"/>
          <w:i/>
          <w:sz w:val="17"/>
        </w:rPr>
        <w:t xml:space="preserve">among </w:t>
      </w:r>
      <w:r>
        <w:rPr>
          <w:rFonts w:ascii="Minion-Regular" w:hAnsi="Minion-Regular"/>
          <w:sz w:val="17"/>
        </w:rPr>
        <w:t>is for more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than two.)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Would you like to divvy this money up?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Please divvy up this money between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divvy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leftovers among all the dinner guests.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[18233, 18237]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a flip-flop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 an about-face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make a total reversal of opinion.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Without warning,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government did a f lip-f lop on taxation.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candidate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done an about-face on the question of deductions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last year.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[18256, 18261]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a one-eighty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turn one hundred and eighty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degrees 1. </w:t>
      </w:r>
      <w:r>
        <w:rPr>
          <w:rFonts w:ascii="Minion-Italic" w:hAnsi="Minion-Italic"/>
          <w:i/>
          <w:sz w:val="17"/>
        </w:rPr>
        <w:t>Lit.</w:t>
      </w:r>
      <w:r>
        <w:rPr>
          <w:rFonts w:ascii="Minion-Regular" w:hAnsi="Minion-Regular"/>
          <w:sz w:val="17"/>
        </w:rPr>
        <w:t>to turn around and go in the opposite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direction.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I hollered, the dog did a one-eighty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headed back to its own yard.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radically reverse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decision or opinion.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His political philosophy turned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hundred and eighty degrees when he grew a little older.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[18273, 18279]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a three-sixty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turn three-hundred and sixty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degrees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turn completely around.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lost. I did a three-sixty in the middle of the street because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couldn’t make up my mind which way to go.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reverse a decision or an opinion and then return to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original stance.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Over time, he did a three-sixty in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thinking about integration.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[18309, 18311]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credit 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credit </w:t>
      </w:r>
      <w:r>
        <w:rPr>
          <w:rFonts w:ascii="Minion-Regular" w:hAnsi="Minion-Regular"/>
          <w:sz w:val="17"/>
        </w:rPr>
        <w:t>to add positively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the reputation of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Your new job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does credit to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it really does you credit.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[18313, 18316]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drugs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dope </w:t>
      </w:r>
      <w:r>
        <w:rPr>
          <w:rFonts w:ascii="Minion-Regular" w:hAnsi="Minion-Regular"/>
          <w:sz w:val="17"/>
        </w:rPr>
        <w:t>to take illegal drugs; to use illegal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drugs habitually.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Sam doesn’t do drugs, and he doesn’t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drink.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Richard started doing dope when he was very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[18333, 18341]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I have to spell it out (for you)?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 I have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to paint (you) a picture?; Do I need to paint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picture?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What do I have to do to make this clear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enough for you to understand? (Shows impatience.)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I don’t think I understand what you’re trying to tell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me, Fred. Fred: Do I have to spell it out for you? Mary: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guess so. Fred: We’re through, Mary.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Would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go over the part about the square root again? 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I have to paint you a picture? Pay attention!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[18362, 18369]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not let the sun go down on your wrath.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let the sun go down on your anger.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Do</w:t>
      </w:r>
    </w:p>
    <w:p>
      <w:pPr>
        <w:spacing w:before="20" w:after="20"/>
      </w:pPr>
      <w:r>
        <w:rPr>
          <w:rFonts w:ascii="Minion-Regular" w:hAnsi="Minion-Regular"/>
          <w:sz w:val="17"/>
        </w:rPr>
        <w:t>not stay angry with anybody; calm your anger by the end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the 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Son: Billy broke my bicycle, and I’m never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going to speak to him again. Mother: Now, now, don’t let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sun go down on your wrath.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very upset by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did, but I don’t want to let the sun go down on my anger.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Let’s make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[18392, 18395]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part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bit </w:t>
      </w:r>
      <w:r>
        <w:rPr>
          <w:rFonts w:ascii="Minion-Regular" w:hAnsi="Minion-Regular"/>
          <w:sz w:val="17"/>
        </w:rPr>
        <w:t>to do one’s share of the work;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do whatever one can do to help.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All people everywhere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must do their part to conserve energy.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always try to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bit. How can I help this time?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[18428, 18431]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favor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good turn </w:t>
      </w:r>
      <w:r>
        <w:rPr>
          <w:rFonts w:ascii="Minion-Regular" w:hAnsi="Minion-Regular"/>
          <w:sz w:val="17"/>
        </w:rPr>
        <w:t>to perform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helpful service 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me a favor and take this letter to the post office?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neighbor did me a good turn by lending me his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[18439, 18442]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power of good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 heap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good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 xml:space="preserve">to be very good for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should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take a vacation. It’d do you a power of good.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Just hearing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voice does me a heap of good.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[18473, 18476]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buy a new</w:t>
      </w:r>
    </w:p>
    <w:p>
      <w:pPr>
        <w:spacing w:before="20" w:after="20"/>
      </w:pPr>
      <w:r>
        <w:rPr>
          <w:rFonts w:ascii="Minion-Regular" w:hAnsi="Minion-Regular"/>
          <w:sz w:val="17"/>
        </w:rPr>
        <w:t>wardrobe for someone; to redo someone’s hairstyle,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makeup,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Sally’s mother did Sally over for the play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tryouts.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designer made over Sally completely.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[18572, 18576]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too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so </w:t>
      </w:r>
      <w:r>
        <w:rPr>
          <w:rFonts w:ascii="Minion-Regular" w:hAnsi="Minion-Regular"/>
          <w:sz w:val="17"/>
        </w:rPr>
        <w:t>to do something (despite anything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contrary). (An emphatic way of saying </w:t>
      </w:r>
      <w:r>
        <w:rPr>
          <w:rFonts w:ascii="Minion-Italic" w:hAnsi="Minion-Italic"/>
          <w:i/>
          <w:sz w:val="17"/>
        </w:rPr>
        <w:t xml:space="preserve">do.)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Bob: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have your money with you. Bill: I do too!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does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so! I saw him put it in his pocket.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did too take a cookie.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saw her do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[18577, 18585]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 unto others as you would have them do unto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as you would be done by.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</w:t>
      </w:r>
    </w:p>
    <w:p>
      <w:pPr>
        <w:spacing w:before="20" w:after="20"/>
      </w:pPr>
      <w:r>
        <w:rPr>
          <w:rFonts w:ascii="Minion-Regular" w:hAnsi="Minion-Regular"/>
          <w:sz w:val="17"/>
        </w:rPr>
        <w:t>should treat other people the way you want them to treat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you. (From Luke 6:31; it is also known as “The Golden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Rule.”)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Mother: Don’t call your playmates names. Child: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Why not? Mother: Because you should follow the Golden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Rule: Do unto others as you would have them do unto you.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hard to be kind to people sometimes, but I try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remember to do as I’d be done by.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[18608, 18615]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(Do) you eat with that mouth?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(Do) you kiss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your momma with that mouth?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Do you actually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eat with the mouth you use to talk that filth?; Do you actually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use that filthy mouth to kiss your mother? (A phrase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said to someone who talks dirty all the time.)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That’s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lot of foul talk. Do you eat with that mouth?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After the suspect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finished swearing at him, the police officer said, “Do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kiss your momma with that mouth?”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[18647, 18651]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(Do you) know what?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You know what? </w:t>
      </w:r>
      <w:r>
        <w:rPr>
          <w:rFonts w:ascii="Minion-Regular" w:hAnsi="Minion-Regular"/>
          <w:sz w:val="17"/>
        </w:rPr>
        <w:t>an</w:t>
      </w:r>
    </w:p>
    <w:p>
      <w:pPr>
        <w:spacing w:before="20" w:after="20"/>
      </w:pPr>
      <w:r>
        <w:rPr>
          <w:rFonts w:ascii="Minion-Regular" w:hAnsi="Minion-Regular"/>
          <w:sz w:val="17"/>
        </w:rPr>
        <w:t>expression used to open a conversation or switch to a new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topic.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Bob: You know what? Mary: No, what? Bob: I think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milk is spoiled.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Know what? Bill: Tell me. Bob: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hair needs cutting. Bill: So what?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[18653, 18657]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(Do you) know what I’m saying?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know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what I’m saying?; (Do you) know what I mean?;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know what I mean? </w:t>
      </w:r>
      <w:r>
        <w:rPr>
          <w:rFonts w:ascii="Minion-Regular" w:hAnsi="Minion-Regular"/>
          <w:sz w:val="17"/>
        </w:rPr>
        <w:t>Do you understand me?; 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you agree?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This is, like, really great! You know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I’m saying? Mary: Yeah, I’ve been there. It’s great.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[18658, 18665]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(Do) you mean to say </w:t>
      </w:r>
      <w:r>
        <w:rPr>
          <w:rFonts w:ascii="Formata-Condensed" w:hAnsi="Formata-Condensed"/>
          <w:sz w:val="18"/>
        </w:rPr>
        <w:t xml:space="preserve">something?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(Do) you mean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tell me </w:t>
      </w:r>
      <w:r>
        <w:rPr>
          <w:rFonts w:ascii="Formata-Condensed" w:hAnsi="Formata-Condensed"/>
          <w:sz w:val="18"/>
        </w:rPr>
        <w:t xml:space="preserve">something? </w:t>
      </w:r>
      <w:r>
        <w:rPr>
          <w:rFonts w:ascii="Minion-Regular" w:hAnsi="Minion-Regular"/>
          <w:sz w:val="17"/>
        </w:rPr>
        <w:t>Do you really mean to say what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>said? (A way of giving someone an opportunity to alter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comment. The </w:t>
      </w:r>
      <w:r>
        <w:rPr>
          <w:rFonts w:ascii="Minion-Italic" w:hAnsi="Minion-Italic"/>
          <w:i/>
          <w:sz w:val="17"/>
        </w:rPr>
        <w:t xml:space="preserve">something </w:t>
      </w:r>
      <w:r>
        <w:rPr>
          <w:rFonts w:ascii="Minion-Regular" w:hAnsi="Minion-Regular"/>
          <w:sz w:val="17"/>
        </w:rPr>
        <w:t>represents a quote or a paraphrase.)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I’m leaving tomorrow. Sally: 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mean to say you’re leaving school for good? Mary: Yes.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Bob: Do you mean to tell me that this is all you’ve accomplished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two weeks? Bill: I guess so. Bob: I expected more.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[18698, 18703]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(Do you) want to know something?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(You want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to) know something? </w:t>
      </w:r>
      <w:r>
        <w:rPr>
          <w:rFonts w:ascii="Minion-Regular" w:hAnsi="Minion-Regular"/>
          <w:sz w:val="17"/>
        </w:rPr>
        <w:t>an expression used to open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conversation or switch to a new topic.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want to know something? Sue: What? John: Your hem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torn.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Hey, Tom! Know something? Tom: What is it?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It’s really hot today. Tom: Don’t I know it!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[18704, 18710]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(Do you) want to make something of it?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want to make something of it? </w:t>
      </w:r>
      <w:r>
        <w:rPr>
          <w:rFonts w:ascii="Minion-Regular" w:hAnsi="Minion-Regular"/>
          <w:sz w:val="17"/>
        </w:rPr>
        <w:t>Do you want to start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fight about it? (Rude and contentious.)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You’re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really bugging me. It’s not fair to pick on me all the time.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Bill: You want to make something of it?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Please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quiet. You’re making too much noise. Fred: Do you want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make something of it?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[18759, 18768]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doesn’t have enough sense to bell a cat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doesn’t have enough sense to come in out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rain </w:t>
      </w:r>
      <w:r>
        <w:rPr>
          <w:rFonts w:ascii="Minion-Regular" w:hAnsi="Minion-Regular"/>
          <w:sz w:val="17"/>
        </w:rPr>
        <w:t xml:space="preserve">acts foolish. (Also with </w:t>
      </w:r>
      <w:r>
        <w:rPr>
          <w:rFonts w:ascii="Minion-Italic" w:hAnsi="Minion-Italic"/>
          <w:i/>
          <w:sz w:val="17"/>
        </w:rPr>
        <w:t>don’t</w:t>
      </w:r>
      <w:r>
        <w:rPr>
          <w:rFonts w:ascii="Minion-Regular" w:hAnsi="Minion-Regular"/>
          <w:sz w:val="17"/>
        </w:rPr>
        <w:t xml:space="preserve">. </w:t>
      </w:r>
      <w:r>
        <w:rPr>
          <w:rFonts w:ascii="Minion-Italic" w:hAnsi="Minion-Italic"/>
          <w:i/>
          <w:sz w:val="17"/>
        </w:rPr>
        <w:t xml:space="preserve">Don’t </w:t>
      </w:r>
      <w:r>
        <w:rPr>
          <w:rFonts w:ascii="Minion-Regular" w:hAnsi="Minion-Regular"/>
          <w:sz w:val="17"/>
        </w:rPr>
        <w:t>used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all persons is folksy.)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should’ve known Mary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mess things up completely. She doesn’t have enough sense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bell a cat.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 after Joe and make sure he doesn’t get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trouble. You know he doesn’t have enough sense to bell a cat.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ain’t surprised that Jim spends a hundred dollars a week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the lottery. Everyone knows he don’t have enough sense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come in out of the rain.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[18771, 18779]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doesn’t have the sense God gave geese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doesn’t have the sense God gave him (or her)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 xml:space="preserve">Doesn’t have basic common sense. (Also with </w:t>
      </w:r>
      <w:r>
        <w:rPr>
          <w:rFonts w:ascii="Minion-Italic" w:hAnsi="Minion-Italic"/>
          <w:i/>
          <w:sz w:val="17"/>
        </w:rPr>
        <w:t>don’t</w:t>
      </w:r>
      <w:r>
        <w:rPr>
          <w:rFonts w:ascii="Minion-Regular" w:hAnsi="Minion-Regular"/>
          <w:sz w:val="17"/>
        </w:rPr>
        <w:t>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</w:t>
      </w:r>
      <w:r>
        <w:rPr>
          <w:rFonts w:ascii="Minion-Regular" w:hAnsi="Minion-Regular"/>
          <w:sz w:val="17"/>
        </w:rPr>
        <w:t xml:space="preserve">used with all persons is folksy.)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Mary’s going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this incredibly cold weather without a hat or gloves.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doesn’t have the sense God gave geese.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was obvious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man was a swindler, but George gave him all his money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anyway. I swear, George doesn’t have the sense God gave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[18787, 18793]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doesn’t know his ass from a hole in the ground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doesn’t know his ass from his elbow </w:t>
      </w:r>
      <w:r>
        <w:rPr>
          <w:rFonts w:ascii="Minion-Regular" w:hAnsi="Minion-Regular"/>
          <w:sz w:val="17"/>
        </w:rPr>
        <w:t>doesn’t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know anything; acts ignorant. (Use </w:t>
      </w:r>
      <w:r>
        <w:rPr>
          <w:rFonts w:ascii="Minion-Italic" w:hAnsi="Minion-Italic"/>
          <w:i/>
          <w:sz w:val="17"/>
        </w:rPr>
        <w:t xml:space="preserve">ass </w:t>
      </w:r>
      <w:r>
        <w:rPr>
          <w:rFonts w:ascii="Minion-Regular" w:hAnsi="Minion-Regular"/>
          <w:sz w:val="17"/>
        </w:rPr>
        <w:t>with caution. Also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</w:t>
      </w:r>
      <w:r>
        <w:rPr>
          <w:rFonts w:ascii="Minion-Italic" w:hAnsi="Minion-Italic"/>
          <w:i/>
          <w:sz w:val="17"/>
        </w:rPr>
        <w:t>don’t</w:t>
      </w:r>
      <w:r>
        <w:rPr>
          <w:rFonts w:ascii="Minion-Regular" w:hAnsi="Minion-Regular"/>
          <w:sz w:val="17"/>
        </w:rPr>
        <w:t xml:space="preserve">. </w:t>
      </w:r>
      <w:r>
        <w:rPr>
          <w:rFonts w:ascii="Minion-Italic" w:hAnsi="Minion-Italic"/>
          <w:i/>
          <w:sz w:val="17"/>
        </w:rPr>
        <w:t xml:space="preserve">Don’t </w:t>
      </w:r>
      <w:r>
        <w:rPr>
          <w:rFonts w:ascii="Minion-Regular" w:hAnsi="Minion-Regular"/>
          <w:sz w:val="17"/>
        </w:rPr>
        <w:t xml:space="preserve">used with all persons is folksy.)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teacher doesn’t know his ass from a hole in the ground.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She’s supposed to be an expert, but she doesn’t know her ass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from her elbow.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[18855, 18859]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done by mirrors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done with mirrors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illusory;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purposefully deceptive. (See also </w:t>
      </w:r>
      <w:r>
        <w:rPr>
          <w:rFonts w:ascii="Formata-Regular" w:hAnsi="Formata-Regular"/>
          <w:sz w:val="16"/>
        </w:rPr>
        <w:t>smoke and mirrors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whole legislative budgetary process is done with mirrors.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company’s self-review was done by mirrors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didn’t come off too bad, despite our falling stock price.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[18993, 18995]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Don’t give me that line!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Don’t hand me that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(line)! </w:t>
      </w:r>
      <w:r>
        <w:rPr>
          <w:rFonts w:ascii="Minion-Regular" w:hAnsi="Minion-Regular"/>
          <w:sz w:val="17"/>
        </w:rPr>
        <w:t xml:space="preserve">Don’t tell me those lies!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give me that line!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know the truth! You’re lying to 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[19046, 19052]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Don’t judge a book by its cover.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can’t tell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book by its cover.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Do not draw a conclusion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about someone or something just from outward appearances.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Just because Sam dresses sloppy doesn’t mean he’s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bad person. Don’t judge a book by its cover.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 you be so sure this will be a boring movie? Jane: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poster for it is so boring. Jill: Don’t judge a book by its cover!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[19062, 19066]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Don’t let it go any further.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Don’t let it out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this room. </w:t>
      </w:r>
      <w:r>
        <w:rPr>
          <w:rFonts w:ascii="Minion-Regular" w:hAnsi="Minion-Regular"/>
          <w:sz w:val="17"/>
        </w:rPr>
        <w:t>Don’t tell this secret to anyone else. (Also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literal.)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a strict secret. Don’t let it go any further.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tell you what you what to know, but don’t let it go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this room.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[19090, 19095]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Don’t make me say it again!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Don’t make 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tell you again! </w:t>
      </w:r>
      <w:r>
        <w:rPr>
          <w:rFonts w:ascii="Minion-Regular" w:hAnsi="Minion-Regular"/>
          <w:sz w:val="17"/>
        </w:rPr>
        <w:t>I have told you once, and now I’m mad,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I’ll be madder if I have to tell you again. (Typically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said to a child who will not obey.)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Mother: I told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thirty minutes ago to clean up this room! Don’t make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tell you again!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[19128, 19133]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Don’t quit your day job.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Don’t give up your day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job. </w:t>
      </w:r>
      <w:r>
        <w:rPr>
          <w:rFonts w:ascii="Minion-Regular" w:hAnsi="Minion-Regular"/>
          <w:sz w:val="17"/>
        </w:rPr>
        <w:t>Don’t quit your regular job in hopes that you can support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yourself doing this task that you do not do very well.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saw your comedy act at the nightclub. Don’t quit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day job!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So, you laid the bricks in this wall. Well,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quit your day job.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[19449, 19453]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down the road a piece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down the road a stretch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 xml:space="preserve">a short distance down the road.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Smith’s Dry Goods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Store? It’s down the road a piece, on the left-hand side.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I’m not sure we’re lost. Let’s go on down the road a stretch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see if we recognize anything.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[19551, 19554]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drag out </w:t>
      </w:r>
      <w:r>
        <w:rPr>
          <w:rFonts w:ascii="Minion-Regular" w:hAnsi="Minion-Regular"/>
          <w:sz w:val="17"/>
        </w:rPr>
        <w:t>to go on slowly for a very long time;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last a very long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lecture dragged on and 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Why do these things have to drag on so?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much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longer do you think his speech will drag out?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[19561, 19568]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feet (on </w:t>
      </w:r>
      <w:r>
        <w:rPr>
          <w:rFonts w:ascii="Formata-Condensed" w:hAnsi="Formata-Condensed"/>
          <w:sz w:val="18"/>
        </w:rPr>
        <w:t xml:space="preserve">or </w:t>
      </w:r>
      <w:r>
        <w:rPr>
          <w:rFonts w:ascii="Formata-Medium" w:hAnsi="Formata-Medium"/>
          <w:b/>
          <w:sz w:val="17"/>
        </w:rPr>
        <w:t xml:space="preserve">over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heels (on </w:t>
      </w:r>
      <w:r>
        <w:rPr>
          <w:rFonts w:ascii="Formata-Condensed" w:hAnsi="Formata-Condensed"/>
          <w:sz w:val="18"/>
        </w:rPr>
        <w:t xml:space="preserve">or </w:t>
      </w:r>
      <w:r>
        <w:rPr>
          <w:rFonts w:ascii="Formata-Medium" w:hAnsi="Formata-Medium"/>
          <w:b/>
          <w:sz w:val="17"/>
        </w:rPr>
        <w:t xml:space="preserve">over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progress slowly or stall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the doing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is she taking so long?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think she is just dragging her feet on this matter.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mean to drag my feet on this decision.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the planning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department had not dragged their heels, the building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been built by now.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must not drag your heels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this; we must get finished.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[19581, 19589]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haul or pull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dragged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the child to make him put on this jacket.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Despite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broken leg, he dragged himself into the shelter.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involve someone or a group 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drag me into your argument.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drag the committee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this discussion.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is a serious dispute, and please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drag me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[19590, 19595]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or remove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off someone or something. (The 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informal.)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police officers dragged the boys off the top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the wall.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cops dragged off the boys and took them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[19600, 19604]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or lead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a particular place, such as a stage, platform, dance floor,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master of ceremonies dragged her onto the stage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another bow.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Then he dragged on the next performer.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[19605, 19609]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over to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or haul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to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dragged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chair over to the window so he could sit and watch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children.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Drag over a chair and sit down.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[19627, 19632]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away 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push or pull something away from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dragged the sofa away from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wall so he could clean behind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had to drag away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sofa in order to plug in the lamp.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worked together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drag it away.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[19640, 19644]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force someone to reveal something; to extract an answer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information out of someone laboriously.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just tell me? Do I have to drag it out of you?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drag out the information, but she finally told 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[19680, 19683]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cause or permit something to flow from the surface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contents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Drain some of the broth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chicken.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Drain off the fat at the bottom of the pan.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[19684, 19688]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cause something to flow from something; to empty all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 liquid out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drained the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drop out of the bottle.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drained out all the water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[19710, 19717]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a bead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a bead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locate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 the sights of a gun.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 drew a bead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target and pulled the trigger.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hunter drew a bead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deer.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prepare to deal with or obtain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soon as I get a bead on how widespread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problem really is, I will set up a meeting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[19725, 19731]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a line between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the line between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>something else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separate two things; to distinguish or differentiate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between two things. (Also with </w:t>
      </w:r>
      <w:r>
        <w:rPr>
          <w:rFonts w:ascii="Minion-Italic" w:hAnsi="Minion-Italic"/>
          <w:i/>
          <w:sz w:val="17"/>
        </w:rPr>
        <w:t>the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draw a line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between just bumping into people and actually striking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very hard to draw a line between slamming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door and just closing it loudly.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[19745, 19749]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apart 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draw away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pull back or away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draw apart from the rest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don’t draw away from me. I won’t bite.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drew away slowly and left the room.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[19760, 19767]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draw lots </w:t>
      </w:r>
      <w:r>
        <w:rPr>
          <w:rFonts w:ascii="Minion-Regular" w:hAnsi="Minion-Regular"/>
          <w:sz w:val="17"/>
        </w:rPr>
        <w:t>to choose lots for something,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without looking; to draw a token for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a set of tokens concealed in something. (The tokens</w:t>
      </w:r>
    </w:p>
    <w:p>
      <w:pPr>
        <w:spacing w:before="20" w:after="20"/>
      </w:pPr>
      <w:r>
        <w:rPr>
          <w:rFonts w:ascii="Minion-Regular" w:hAnsi="Minion-Regular"/>
          <w:sz w:val="17"/>
        </w:rPr>
        <w:t>are typically slips of paper, one of which is marked as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winner. See also </w:t>
      </w:r>
      <w:r>
        <w:rPr>
          <w:rFonts w:ascii="Formata-Regular" w:hAnsi="Formata-Regular"/>
          <w:sz w:val="16"/>
        </w:rPr>
        <w:t>draw straws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draw for the prize.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winner gets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draw for a winner from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five finalists.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players drew lots to determine who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 go first.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[19768, 19772]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horns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horns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back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down from a fight.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For a minute it looked like they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gonna start sluggin’ each other, but then they drew in their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horns.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tried to calm him down and get him to pull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his horns.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[19787, 19793]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draw upon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use someone or something in some beneficial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way; to extract from a resource, reserve,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may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to draw on your advice in order to complete this project.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there is some way you can draw on me to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advantage, let me know.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By the end of the contest I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drawn upon all the energy I had.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[19814, 19818]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draw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lure someone or an animal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thought the smell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breakfast would draw him out of his slumber.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catnip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drew out the cat from under the front porch.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[19824, 19835]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draw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pull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something; to attract someone or something in.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drew the child into the shoe store and plunked her down.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Liz opened the door and drew in the children who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bundled in their parkas.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sketch a picture,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adding someone or something into the picture.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drew a little dog into the lower corner of the picture.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drew in a large tree and the ruins of an abbey.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drew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herself into the scene.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involve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draw me into this argument.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not the time to draw that argument into the discussion.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[19836, 19840]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draw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a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drew him out of the crawl space where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lay hiding.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drew the concealed microphone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cabinet.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[19845, 19852]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draw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about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 xml:space="preserve">draw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bring out someone’s private thoughts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to draw him out on this matter,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he would not say any more.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to draw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speaker, but she would not elaborate on what she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said.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 wanted to draw out information about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company’s plans, but the controller had nothing to say.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[19858, 19866]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draw (</w:t>
      </w:r>
      <w:r>
        <w:rPr>
          <w:rFonts w:ascii="Formata-Condensed" w:hAnsi="Formata-Condensed"/>
          <w:sz w:val="18"/>
        </w:rPr>
        <w:t>someone’s</w:t>
      </w:r>
      <w:r>
        <w:rPr>
          <w:rFonts w:ascii="Formata-Medium" w:hAnsi="Formata-Medium"/>
          <w:b/>
          <w:sz w:val="17"/>
        </w:rPr>
        <w:t xml:space="preserve">) fire (away) from </w:t>
      </w:r>
      <w:r>
        <w:rPr>
          <w:rFonts w:ascii="Formata-Condensed" w:hAnsi="Formata-Condensed"/>
          <w:sz w:val="18"/>
        </w:rPr>
        <w:t>someone, something,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an animal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draw (</w:t>
      </w:r>
      <w:r>
        <w:rPr>
          <w:rFonts w:ascii="Formata-Condensed" w:hAnsi="Formata-Condensed"/>
          <w:sz w:val="18"/>
        </w:rPr>
        <w:t>someone’s</w:t>
      </w:r>
      <w:r>
        <w:rPr>
          <w:rFonts w:ascii="Formata-Medium" w:hAnsi="Formata-Medium"/>
          <w:b/>
          <w:sz w:val="17"/>
        </w:rPr>
        <w:t>) fire 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attract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attention of someone firing a gun away from the target,</w:t>
      </w:r>
    </w:p>
    <w:p>
      <w:pPr>
        <w:spacing w:before="20" w:after="20"/>
      </w:pPr>
      <w:r>
        <w:rPr>
          <w:rFonts w:ascii="Minion-Regular" w:hAnsi="Minion-Regular"/>
          <w:sz w:val="17"/>
        </w:rPr>
        <w:t>hoping to protect the target; to make oneself a target</w:t>
      </w:r>
    </w:p>
    <w:p>
      <w:pPr>
        <w:spacing w:before="20" w:after="20"/>
      </w:pPr>
      <w:r>
        <w:rPr>
          <w:rFonts w:ascii="Minion-Regular" w:hAnsi="Minion-Regular"/>
          <w:sz w:val="17"/>
        </w:rPr>
        <w:t>in order to protect someone or something. (Can be verbal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“fire,” such as questions, etc.)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mother bird drew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fire away from her chicks.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hen drew away the hunter’s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president drew fire away from Congress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proposing a compromise.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[19895, 19898]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get some kind of information from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kept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his mouth closed, and we couldn’t draw anything out of him.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were able to draw out the information we wanted.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[19937, 19940]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(up) alongside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draw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(up) alongside </w:t>
      </w:r>
      <w:r>
        <w:rPr>
          <w:rFonts w:ascii="Minion-Regular" w:hAnsi="Minion-Regular"/>
          <w:sz w:val="17"/>
        </w:rPr>
        <w:t>to move up even with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motion.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officer drew up alongside 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ordered us to pull over.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car drew up alongside 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[19959, 19963]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dream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dream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have mental pictures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something, especially in one’s sleep.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dreamed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all night last night.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dreamed of a huge chocolate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[19968, 19973]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Dream of a funeral and you hear of a marriage.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Dream of a funeral and you hear of a wedding.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dream that a person has died, you will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learn that person is to be married.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Alan: I had a dream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last night that my sister was killed. Jane: Dream of a funeral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you hear of a marriage.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[20001, 20005]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drench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drench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soak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sudden summer shower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drenched them in sheets of rain.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raincoat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drenched with droplets from the foggy night 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[20035, 20040]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dressed to kill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dressed (up) fit to kill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dressed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fancy or stylish clothes. (See also </w:t>
      </w:r>
      <w:r>
        <w:rPr>
          <w:rFonts w:ascii="Formata-Regular" w:hAnsi="Formata-Regular"/>
          <w:sz w:val="16"/>
        </w:rPr>
        <w:t>dressed (up) fit to</w:t>
      </w:r>
    </w:p>
    <w:p>
      <w:pPr>
        <w:spacing w:before="20" w:after="20"/>
      </w:pPr>
      <w:r>
        <w:rPr>
          <w:rFonts w:ascii="Formata-Regular" w:hAnsi="Formata-Regular"/>
          <w:sz w:val="16"/>
        </w:rPr>
        <w:t>kill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Wow, look at Sally! She’s really dressed to kill.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person doesn’t go on vacation dressed to kill.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Joe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came to pick Mary up for the movie, he was dressed up fit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kill and carrying a dozen roses.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[20041, 20044]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dressed to the nines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dressed to the teeth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dressed very stylishly with nothing overlooked.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showed up for the picnic dressed to the nines.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Clare is usually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dressed to the teeth in order to impress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[20115, 20118]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drill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force knowledge into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Learn this stuff! Drill it into your brain.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Drill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this information so you know it by heart!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[20149, 20152]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make something fall into something drop by drop.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dripped a little candle wax into the base of the candlestick.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pour it all into the jar. Drip in a little at a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[20175, 20177]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a price </w:t>
      </w:r>
      <w:r>
        <w:rPr>
          <w:rFonts w:ascii="Formata-Medium" w:hAnsi="Formata-Medium"/>
          <w:b/>
          <w:sz w:val="17"/>
        </w:rPr>
        <w:t xml:space="preserve">up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force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force the price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something upwards.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Someone is buying a lot of gold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driving the price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are driving up the price.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[20248, 20252]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batty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bonkers; drive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nuts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annoy or irritate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are certainly annoying! You’re going to drive me batty.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cold is driving me bonkers.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These tax forms are driving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nuts.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[20254, 20260]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crazy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insane; drive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mad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force someone into a state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insanity or mental instability.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sound of the wind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howling drove me crazy.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dog’s constant barking drove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insane.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annoy or irritate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itch is driving me crazy.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All these telephone calls are driving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mad.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[20286, 20290]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drive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force or chase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animal out of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drove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 all out of the country.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drove out the troublesome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kids.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[20319, 20323]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the edge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drive someone almost insane; to drive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close to doing something desperate.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trouble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the police has driven me to the brink! The next time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are arrested, I will not get you out of jail.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[20346, 20351]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home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home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>(to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emphasize an important point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(to someone).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teacher repeated the point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three times just to drive it home.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this really drives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importance of safety home to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accident drove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home the importance of wearing seatbelts to everyone concerned.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[20356, 20361]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 xml:space="preserve">to steer or guide a vehicle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Liz drove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car into the garage.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She drove in the car.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pound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hammer something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Using a heavy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mallet, he drove the stake into the hard earth.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With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mighty hammer blow, she drove in the nail.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[20396, 20403]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a bomb(shell)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explode a bombshell; drop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brick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announce shocking or startling news.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really dropped a bombshell when they announced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mayor would resign.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Friday is a good day to drop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bomb like that. It gives the business world the weekend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recover.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must choose their words very carefully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 explode a bombshell like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really dropped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brick when they told her the cause of her illness.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[20405, 20409]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a bundle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blow a bundle (on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spend a lot of money pleasing or entertaining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blew a bundle on the candidate,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didn’t help me at 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Over the years, I’ve dropped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bundle on clients at that restaurant.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[20426, 20430]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drop around (</w:t>
      </w:r>
      <w:r>
        <w:rPr>
          <w:rFonts w:ascii="Formata-Condensed" w:hAnsi="Formata-Condensed"/>
          <w:sz w:val="18"/>
        </w:rPr>
        <w:t>sometime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drop by (</w:t>
      </w:r>
      <w:r>
        <w:rPr>
          <w:rFonts w:ascii="Formata-Condensed" w:hAnsi="Formata-Condensed"/>
          <w:sz w:val="18"/>
        </w:rPr>
        <w:t>sometime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come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visit (someone) at some future time. (Similar to </w:t>
      </w:r>
      <w:r>
        <w:rPr>
          <w:rFonts w:ascii="Formata-Regular" w:hAnsi="Formata-Regular"/>
          <w:sz w:val="16"/>
        </w:rPr>
        <w:t>drop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in (on </w:t>
      </w:r>
      <w:r>
        <w:rPr>
          <w:rFonts w:ascii="Formata-LightCondensed" w:hAnsi="Formata-LightCondensed"/>
          <w:sz w:val="17"/>
        </w:rPr>
        <w:t>someone</w:t>
      </w:r>
      <w:r>
        <w:rPr>
          <w:rFonts w:ascii="Formata-Regular" w:hAnsi="Formata-Regular"/>
          <w:sz w:val="16"/>
        </w:rPr>
        <w:t>).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Nice to see you, Mary. You and Bob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must drop around sometime.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do drop around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out driving.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[20461, 20467]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by the wayside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fall by the wayside 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leave a march or procession in exhaustion to recover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beside the pathway.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few of the marchers dropped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wayside in the intense heat.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fail to keep up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others.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Many of the students will drop by the wayside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never finish.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Those who fall by the wayside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find it hard to catch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[20489, 20492]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in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drop in (to say hello) </w:t>
      </w:r>
      <w:r>
        <w:rPr>
          <w:rFonts w:ascii="Minion-Regular" w:hAnsi="Minion-Regular"/>
          <w:sz w:val="17"/>
        </w:rPr>
        <w:t>to pay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a casual visit, perhaps a surprise visit.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drop in on people when they aren’t expecting 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welcome to drop in at any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[20502, 20508]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drop in the bucket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drop in the ocean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an</w:t>
      </w:r>
    </w:p>
    <w:p>
      <w:pPr>
        <w:spacing w:before="20" w:after="20"/>
      </w:pPr>
      <w:r>
        <w:rPr>
          <w:rFonts w:ascii="Minion-Regular" w:hAnsi="Minion-Regular"/>
          <w:sz w:val="17"/>
        </w:rPr>
        <w:t>insignificant contribution toward solving a large problem.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We need to stop spending so much. Alan: OK.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buy a cheaper brand of toothpaste. Jane: But that’s just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drop in the bucket.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Many companies donated food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medicine to help the survivors of the earthquake, but it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just a drop in the ocean of what was needed.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[20515, 20521]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names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drop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name </w:t>
      </w:r>
      <w:r>
        <w:rPr>
          <w:rFonts w:ascii="Minion-Regular" w:hAnsi="Minion-Regular"/>
          <w:sz w:val="17"/>
        </w:rPr>
        <w:t>to mention a</w:t>
      </w:r>
    </w:p>
    <w:p>
      <w:pPr>
        <w:spacing w:before="20" w:after="20"/>
      </w:pPr>
      <w:r>
        <w:rPr>
          <w:rFonts w:ascii="Minion-Regular" w:hAnsi="Minion-Regular"/>
          <w:sz w:val="17"/>
        </w:rPr>
        <w:t>name or the names of important or famous people as if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they were personal friends. (See also </w:t>
      </w:r>
      <w:r>
        <w:rPr>
          <w:rFonts w:ascii="Formata-Regular" w:hAnsi="Formata-Regular"/>
          <w:sz w:val="16"/>
        </w:rPr>
        <w:t xml:space="preserve">drop </w:t>
      </w:r>
      <w:r>
        <w:rPr>
          <w:rFonts w:ascii="Formata-LightCondensed" w:hAnsi="Formata-LightCondensed"/>
          <w:sz w:val="17"/>
        </w:rPr>
        <w:t>someone’s</w:t>
      </w:r>
    </w:p>
    <w:p>
      <w:pPr>
        <w:spacing w:before="20" w:after="20"/>
      </w:pPr>
      <w:r>
        <w:rPr>
          <w:rFonts w:ascii="Formata-Regular" w:hAnsi="Formata-Regular"/>
          <w:sz w:val="16"/>
        </w:rPr>
        <w:t>name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 always tries to impress people by dropping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name of some big-time executives she claims to know.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Bill’s such a snob. Leave it to him to drop the names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the local gentry.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[20561, 20566]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line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drop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 few lines;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someone a note </w:t>
      </w:r>
      <w:r>
        <w:rPr>
          <w:rFonts w:ascii="Minion-Regular" w:hAnsi="Minion-Regular"/>
          <w:sz w:val="17"/>
        </w:rPr>
        <w:t>to write a letter or a note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(The </w:t>
      </w:r>
      <w:r>
        <w:rPr>
          <w:rFonts w:ascii="Minion-Italic" w:hAnsi="Minion-Italic"/>
          <w:i/>
          <w:sz w:val="17"/>
        </w:rPr>
        <w:t xml:space="preserve">line </w:t>
      </w:r>
      <w:r>
        <w:rPr>
          <w:rFonts w:ascii="Minion-Regular" w:hAnsi="Minion-Regular"/>
          <w:sz w:val="17"/>
        </w:rPr>
        <w:t xml:space="preserve">refers to lines of writing.)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dropped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Aunt Jane a line last Thanksgiving.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usually drops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few lines around the first of the year.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Drop me a note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you get a chance.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[20579, 20584]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drop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let someone or something fall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dropped a quarter into the slot and waited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something to happen.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 dropped in a quarter.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Johnny Green dropped a cat into a well.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went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well and dropped a coin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[20599, 20604]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drop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let someone or something fall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something; to make someone or something fall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dropped the feather off the top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building.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Jake dropped off a feather and it fell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[20609, 20614]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drop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let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fall out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dropped the paper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window.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Max threatened to drop Lefty out of the open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door of the plane.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opened the window and dropped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caterpillar.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[20640, 20645]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Drop the subject!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Drop it!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Do not discuss it further!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Sally, you’re gaining a little weight. I thought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were on a diet. Sally: That’s enough! Drop the subject!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That house is a mess. I wonder who lives there. 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That’s my aunt’s house. Just what did you want to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it? Bill: Oh, drop it! Sorry I asked.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[20660, 20663]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drown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troubles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drown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sorrows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try to forget one’s problems by drinking a lot of alcohol.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Bill is in the bar, drowning his troubles.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 is at home,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drowning her sorrows.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[20685, 20688]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drug on the market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glut on the market </w:t>
      </w:r>
      <w:r>
        <w:rPr>
          <w:rFonts w:ascii="Minion-Regular" w:hAnsi="Minion-Regular"/>
          <w:sz w:val="17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is on the market in great abundance.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now, small computers are a drug on the market.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Twenty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years ago, small transistor radios were a glut on the market.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[20693, 20697]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drum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drum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expel or send someone away from something, especially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a formal or public fashion.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drummed 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the bridge club for having a bad attitude.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corps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drums out a few cadets each year.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[20698, 20702]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drum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drum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head; drum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teach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intensely.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mother had drummed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good manners into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drummed in good manners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day after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[20716, 20719]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*drunk as a lord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*drunk as a skunk </w:t>
      </w:r>
      <w:r>
        <w:rPr>
          <w:rFonts w:ascii="Minion-Regular" w:hAnsi="Minion-Regular"/>
          <w:sz w:val="17"/>
        </w:rPr>
        <w:t>very drunk.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his fifth cocktail, Michael was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drunk as a lord.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Judy bought herself a case of beer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proceeded to get as drunk as a skunk.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[20722, 20727]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*dry as dust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*dry as a bone 1.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very dry.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bread is as dry as dust.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leaves are dry as a bone, they break into powder easily.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 xml:space="preserve">very dull; very boring.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book is as dry as dust. I am going to stop reading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lecture was dry as dust—just like her subject.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[20803, 20806]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*dull as dishwater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*dull as ditchwater </w:t>
      </w:r>
      <w:r>
        <w:rPr>
          <w:rFonts w:ascii="Minion-Regular" w:hAnsi="Minion-Regular"/>
          <w:sz w:val="17"/>
        </w:rPr>
        <w:t>very uninteresting.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not surprised that he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find a partner. He’s as dull as dishwater.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Mr. Black’s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speech was as dull as dishwater.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[20839, 20844]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dunk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dunk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submerge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something, fully or partially.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dunked him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pool as a way of celebrating.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Liz pulled the cup of coffee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toward herself and dunked in her doughnut.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dunked herself into the cold water for just a minute.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[20845, 20849]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dust bunny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dust kitten;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turkey’s nest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clump of dust and lint.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swept the dust bunnies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under the bed.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There’s a huge dust kitten behind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chiffarobe.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hasn’t cleaned in weeks. There are turkey’s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nests in every corner.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[20900, 20903]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dwindle away 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dwindle down (to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shrink, contract, or diminish to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noise dwindled away to nothing.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just dwindled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down and was gone.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[20946, 20953]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Early ripe, early rotten.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Soon ripe, soon rotten.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A child with extraordinary talent or intelligence will</w:t>
      </w:r>
    </w:p>
    <w:p>
      <w:pPr>
        <w:spacing w:before="20" w:after="20"/>
      </w:pPr>
      <w:r>
        <w:rPr>
          <w:rFonts w:ascii="Minion-Regular" w:hAnsi="Minion-Regular"/>
          <w:sz w:val="17"/>
        </w:rPr>
        <w:t>probably lose those qualities by the time he or she grows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Philip was such a fine young boy; I’m surprised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he’s become such a good-for-nothing adult. Jane: Early ripe,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early rotten.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You must be very proud of your little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boy. He seems so mature for his age. Ellen: I’m afraid it won’t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last. You know what they say: “Soon ripe, soon rotten.”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[20990, 20996]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ease off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ease up (on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reduce the urgency with which</w:t>
      </w:r>
    </w:p>
    <w:p>
      <w:pPr>
        <w:spacing w:before="20" w:after="20"/>
      </w:pPr>
      <w:r>
        <w:rPr>
          <w:rFonts w:ascii="Minion-Regular" w:hAnsi="Minion-Regular"/>
          <w:sz w:val="17"/>
        </w:rPr>
        <w:t>one deals with someone or something; to put less pressure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Ease off on John. He has been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yelled at enough today.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please ease off. I can’t stand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 more.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Tell them to ease up on the horses. They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getting tired.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[21021, 21028]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ease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ease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get someone out of something carefully.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paramedics eased the injured man out of the wreckage.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Please ease out the patient carefully.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out of an office or position quietly and without much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embarrassment.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eased the sheriff out of office without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fight.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board eased out the chairman by offering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a huge bonus.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[21042, 21045]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East, west, home’s best.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East or west, home is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best.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Home is the best place to be no matter where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 is.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may think that traveling all the time is fun,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eventually you’ll discover that east or west, home is best.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[21046, 21052]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*easy as A, B, C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*easy as falling off a log; *easy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as rolling off a log; *easy as (apple) pie; *easy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duck soup </w:t>
      </w:r>
      <w:r>
        <w:rPr>
          <w:rFonts w:ascii="Minion-Regular" w:hAnsi="Minion-Regular"/>
          <w:sz w:val="17"/>
        </w:rPr>
        <w:t xml:space="preserve">very easy.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use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cake mix, baking a cake is easy as A, B, 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Mountain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climbing is as easy as pie.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Finding your way to the shopping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center is easy as duck soup.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Getting out of jail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easy as rolling off a log.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[21086, 21089]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eat (a meal) 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dine out </w:t>
      </w:r>
      <w:r>
        <w:rPr>
          <w:rFonts w:ascii="Minion-Regular" w:hAnsi="Minion-Regular"/>
          <w:sz w:val="17"/>
        </w:rPr>
        <w:t>to eat a meal at a restaurant.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like to eat a meal out every now and then.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it’s good to eat out and try different kinds of food.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costs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lot of money to dine out often.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[21192, 21195]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erode something off a larger part.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acidic rain ate the finish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steeple.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acid ate off the finish.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[21240, 21252]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Eavesdroppers never hear any good of themselves.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Listeners never hear any good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themselves.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eavesdrop on people who are</w:t>
      </w:r>
    </w:p>
    <w:p>
      <w:pPr>
        <w:spacing w:before="20" w:after="20"/>
      </w:pPr>
      <w:r>
        <w:rPr>
          <w:rFonts w:ascii="Minion-Regular" w:hAnsi="Minion-Regular"/>
          <w:sz w:val="17"/>
        </w:rPr>
        <w:t>talking about you, chances are that you will hear them say</w:t>
      </w:r>
    </w:p>
    <w:p>
      <w:pPr>
        <w:spacing w:before="20" w:after="20"/>
      </w:pPr>
      <w:r>
        <w:rPr>
          <w:rFonts w:ascii="Minion-Regular" w:hAnsi="Minion-Regular"/>
          <w:sz w:val="17"/>
        </w:rPr>
        <w:t>unfavorable things about you. (This implies that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should not eavesdrop.)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Child: Mommy, I heard Suzy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Lisa talking about me, and they said I was a crybaby!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Mother: That just goes to show you, dear, that eavesdroppers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never hear any good of themselves.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knew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Mother and Dad had gone into the other room to discuss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situation, and I was tempted to put my ear to the door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listen to them, but I remembered that listeners never hear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any good of themselves.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[21303, 21307]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edge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edge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move something out of something very carefully, bit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Sam edged the control rod out of the reactor, using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remote control device.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edged the car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parking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Carefully, she edged out the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[21312, 21316]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edit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edit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strike out words or sentences from something that is</w:t>
      </w:r>
    </w:p>
    <w:p>
      <w:pPr>
        <w:spacing w:before="20" w:after="20"/>
      </w:pPr>
      <w:r>
        <w:rPr>
          <w:rFonts w:ascii="Minion-Regular" w:hAnsi="Minion-Regular"/>
          <w:sz w:val="17"/>
        </w:rPr>
        <w:t>going to be published; to cut out textual material 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editing process.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edited the foul language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essay.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Frank edited out the misspelled words.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[21362, 21366]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elbow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elbow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force or pressure someone out of something, such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 an office, post, or status.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board managed to elbow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the old head of the company.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tried to elbow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out, but I held on to what was mine.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[21520, 21523]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empty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empty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pour something into something else.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Now, empty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 of soup into the pan.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Open the can and empty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contents.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[21608, 21618]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end of the road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end of the line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place where the road stops; the end of the route, such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bus, train, or subway route.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 house is at the end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road.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drove to the end of the road and began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hike into the mountains.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the end of the whole process.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we reach the end of the road on this project,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we’ll get paid.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You’ve come to the end of the line. I’ll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lend you another penny.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 xml:space="preserve">death.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reach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end of the road, I wish to be buried in a quiet place, near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 trees.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 nearly ninety when she came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end of the line.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[21631, 21636]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end up (by)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wind up (by) </w:t>
      </w:r>
      <w:r>
        <w:rPr>
          <w:rFonts w:ascii="Formata-Condensed" w:hAnsi="Formata-Condensed"/>
          <w:sz w:val="18"/>
        </w:rPr>
        <w:t>doing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 xml:space="preserve">to conclude something by doing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ended up by going back to my 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danced until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midnight and wound up by having pizza in the front room.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to end by doing something [anyway].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wound up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going home early.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[21644, 21647]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end up (</w:t>
      </w:r>
      <w:r>
        <w:rPr>
          <w:rFonts w:ascii="Formata-Condensed" w:hAnsi="Formata-Condensed"/>
          <w:sz w:val="18"/>
        </w:rPr>
        <w:t>somewhere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wind up (</w:t>
      </w:r>
      <w:r>
        <w:rPr>
          <w:rFonts w:ascii="Formata-Condensed" w:hAnsi="Formata-Condensed"/>
          <w:sz w:val="18"/>
        </w:rPr>
        <w:t>somewhere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finish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 a certain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you don’t get straightened out, you’ll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end up in jail.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fell and hurt myself, and I wound up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hospital.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[21702, 21707]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engorge (itself )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engorge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(itself)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[for an animal] to drink its fill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blood.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vampire bat engorged itself on a number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creatures last night.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Mosquitoes engorge on human victims.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mosquitoes engorged themselves with my blood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night long.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[21760, 21766]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enlighten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enlighten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tell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the facts about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enlighten me about this trip you are planning.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Would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enlighten me on the current state of things?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Enlighten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Sarah.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enlightened herself about automobile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engines.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[21805, 21809]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enough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plague a saint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enough to plague a saint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enough of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annoy even a patient person.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little boy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enough curiosity to plague a saint!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Sally’s a well-meaning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woman, but her endless gossiping is enough to plague a saint.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[21838, 21841]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enshrine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heart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enshrine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memory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heart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the memory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in a special place in one’s heart or mind.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enshrined Jill’s memory in his heart.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[21889, 21893]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enter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by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enter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through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enter something or some place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way of a certain entrance.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entered the building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west door.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should enter through the revolving door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[21976, 21980]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envision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envision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imagine or fantasize someone as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else; to imagine or fantasize something as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envision her as the next company president.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envisioned this as larger than it turned out to be.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[22002, 22007]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equate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equate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claim that someone is in some manner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same as someone else; to claim that something is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 manner the same as 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equate Tom to Wally when it comes to native ability.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cannot equate my car to that jalopy you drive!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[22079, 22082]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etch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etch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erode a design or message into something, usually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acid.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etched their family crest into their good crystal.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etched in his initials.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[22160, 22163]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Every dog has its day.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Every dog has his day.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 xml:space="preserve">Everyone gets a chance eventually.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worry,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you’ll get chosen for the team. Every dog has its 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may become famous someday. Every dog has his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[22173, 22176]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every inch a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every inch the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completely; in every way. (Usually strengthening a following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adjective.)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is every inch the schoolteacher.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father is every inch a gentleman.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[22192, 22202]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Every man for himself (and the devil take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hindmost).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Devil take the hindmost </w:t>
      </w:r>
      <w:r>
        <w:rPr>
          <w:rFonts w:ascii="Minion-Italic" w:hAnsi="Minion-Italic"/>
          <w:i/>
          <w:sz w:val="17"/>
        </w:rPr>
        <w:t>Prov.</w:t>
      </w:r>
    </w:p>
    <w:p>
      <w:pPr>
        <w:spacing w:before="20" w:after="20"/>
      </w:pPr>
      <w:r>
        <w:rPr>
          <w:rFonts w:ascii="Minion-Regular" w:hAnsi="Minion-Regular"/>
          <w:sz w:val="17"/>
        </w:rPr>
        <w:t>Everyone has to fight for his or her own survival. (You can</w:t>
      </w:r>
    </w:p>
    <w:p>
      <w:pPr>
        <w:spacing w:before="20" w:after="20"/>
      </w:pPr>
      <w:r>
        <w:rPr>
          <w:rFonts w:ascii="Minion-Regular" w:hAnsi="Minion-Regular"/>
          <w:sz w:val="17"/>
        </w:rPr>
        <w:t>use this to describe an extremely competitive situation.)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At first we tried to help each other study for the exam,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soon it was every man for himself, and the devil take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hindmost.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inventors tried to collaborate, agreeing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share the profits from their invention, but they grew so suspicious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each other that each began to work separately,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devil take the hindmost.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 ship began to sink,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every man for himself.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[22227, 22232]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Every minute counts.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Every moment counts.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time is very important. (Used especially in situations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where time is very limited.)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Doctor, please try to get 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quickly. Every minute counts.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you take a test,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must work rapidly because every minute counts.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trying to meet a deadline, every moment counts.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[22245, 22248]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(every) now and then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(every) now and again;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(every) once in a while </w:t>
      </w:r>
      <w:r>
        <w:rPr>
          <w:rFonts w:ascii="Minion-Regular" w:hAnsi="Minion-Regular"/>
          <w:sz w:val="17"/>
        </w:rPr>
        <w:t xml:space="preserve">occasionally; infrequently.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eat lamb every now and then.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eat pork now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read a novel every now and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[22256, 22261]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(every) Tom, Dick, and Harry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any Tom, Dick,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Harry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everyone, without discrimination; ordinary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people. (Not necessarily males.)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golf club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very exclusive. They don’t let any Tom, Dick, or Harry join.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Mary’s sending out very few invitations. She doesn’t want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every Tom, Dick, and Harry turning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[22262, 22267]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Every tub must stand on its own bottom.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Let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every tub stand on its own bottom.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People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should be independent.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Emily did not want to join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other students, who were helping each other study for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exam. “Every tub must stand on its own bottom,” she said.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ask me for help. Let every tub stand on its own bottom.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[22275, 22278]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everybody and his brother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everybody and his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uncle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everybody; lots of people.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state fair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packed. Everybody and his brother was 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Everybody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his uncle was asking me where you was today.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[22297, 22300]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everything from soup to nuts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everything from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to Z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 xml:space="preserve">almost everything one can think of.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dinner we had everything from soup to nuts.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college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studied everything from soup to nuts.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[22309, 22315]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Everything’s going to be all right.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Everything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will be all right.; Everything will be okay.; Everything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will be just fine.; Everything will be great.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 not worry, everything will be okay.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“Don’t worry,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Fred,” comforted Bill. “Everything will be all right.”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I just don’t know if I can go on! Bob: Now, now.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Everything will be just fine.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[22339, 22345]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evolve 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(into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evolve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(into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develop from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something else; to develop from a more primitive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form to the present form.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creature evolved from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smaller, horselike creature into what we know as a horse.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human brain evolved out of a smaller and less complex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form into the brain of today.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[22378, 22381]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excel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excel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a superior fashion.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really excels at running.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Wally does not excel at anything.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Frank always hoped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 excel in math.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[22398, 22408]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exchange no more than </w:t>
      </w:r>
      <w:r>
        <w:rPr>
          <w:rFonts w:ascii="Formata-Condensed" w:hAnsi="Formata-Condensed"/>
          <w:sz w:val="18"/>
        </w:rPr>
        <w:t xml:space="preserve">some number of </w:t>
      </w:r>
      <w:r>
        <w:rPr>
          <w:rFonts w:ascii="Formata-Medium" w:hAnsi="Formata-Medium"/>
          <w:b/>
          <w:sz w:val="17"/>
        </w:rPr>
        <w:t>words 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exchange more than </w:t>
      </w:r>
      <w:r>
        <w:rPr>
          <w:rFonts w:ascii="Formata-Condensed" w:hAnsi="Formata-Condensed"/>
          <w:sz w:val="18"/>
        </w:rPr>
        <w:t>some number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words 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 hardly exchange more than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 number of </w:t>
      </w:r>
      <w:r>
        <w:rPr>
          <w:rFonts w:ascii="Formata-Medium" w:hAnsi="Formata-Medium"/>
          <w:b/>
          <w:sz w:val="17"/>
        </w:rPr>
        <w:t xml:space="preserve">words 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 scarcely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exchange more than </w:t>
      </w:r>
      <w:r>
        <w:rPr>
          <w:rFonts w:ascii="Formata-Condensed" w:hAnsi="Formata-Condensed"/>
          <w:sz w:val="18"/>
        </w:rPr>
        <w:t xml:space="preserve">some number of </w:t>
      </w:r>
      <w:r>
        <w:rPr>
          <w:rFonts w:ascii="Formata-Medium" w:hAnsi="Formata-Medium"/>
          <w:b/>
          <w:sz w:val="17"/>
        </w:rPr>
        <w:t>words 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say hardly anything to someone. (Always negative.)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Tom was there, but I am sure that I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exchange more than three words with him before he left.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hardly exchanged more than two words the whole evening.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and Liz didn’t have enough time to exchange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more than five words.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[22433, 22445]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Excuse 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Excuse, please.; Pardon (me).;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’Scuse (me).; ’Scuse, please. 1. </w:t>
      </w:r>
      <w:r>
        <w:rPr>
          <w:rFonts w:ascii="Minion-Regular" w:hAnsi="Minion-Regular"/>
          <w:sz w:val="17"/>
        </w:rPr>
        <w:t>an expression asking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forgiveness for some minor social violation, such as</w:t>
      </w:r>
    </w:p>
    <w:p>
      <w:pPr>
        <w:spacing w:before="20" w:after="20"/>
      </w:pPr>
      <w:r>
        <w:rPr>
          <w:rFonts w:ascii="Minion-Regular" w:hAnsi="Minion-Regular"/>
          <w:sz w:val="17"/>
        </w:rPr>
        <w:t>belching or bumping into someone. (</w:t>
      </w:r>
      <w:r>
        <w:rPr>
          <w:rFonts w:ascii="Minion-Italic" w:hAnsi="Minion-Italic"/>
          <w:i/>
          <w:sz w:val="17"/>
        </w:rPr>
        <w:t xml:space="preserve">’Scuse </w:t>
      </w:r>
      <w:r>
        <w:rPr>
          <w:rFonts w:ascii="Minion-Regular" w:hAnsi="Minion-Regular"/>
          <w:sz w:val="17"/>
        </w:rPr>
        <w:t>is colloquial,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the apostrophe is not always used.)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Ouch!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Bob: Excuse me. I didn’t see you 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Oh! Ow!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Sue: Pardon me. I didn’t mean to bump into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Ouch! Mary: Oh, dear! What happened? Tom: You stepped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my toe. Mary: Excuse me. I’m sorry.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Please let 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through.; Please let me by.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Excuse me. I need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past. Bob: Oh, sorry. I didn’t know I was in the way.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Pardon me. Sue: What? Mary: Pardon me. I want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past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[22478, 22484]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exercise power 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exercise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control over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exercise influence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have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under one’s control or influence.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dictator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exercised power over the island for many years.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can exercise some control over your appetite.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could exercise some inf luence over the committee.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[22509, 22512]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exorcise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exorcise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</w:t>
      </w:r>
      <w:r>
        <w:rPr>
          <w:rFonts w:ascii="Minion-Regular" w:hAnsi="Minion-Regular"/>
          <w:sz w:val="17"/>
        </w:rPr>
        <w:t xml:space="preserve">to remove or cast out evil from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saw a movie about a priest who exorcised a demon out of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young girl.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[22524, 22528]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expand (up)on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enlarge (up)on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add detail to a report about something; to say more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about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please expand upon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last remark?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care to enlarge upon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remarks?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[22584, 22590]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Experience is the father of wisdom.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Experience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is the mother of wisdom.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The more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happens to you, the more you will learn.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never understood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why supervisors got so frustrated with me until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became a supervisor and got frustrated with my subordinates.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Experience was definitely the mother of wisdom,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case.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[22670, 22675]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expostulate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expostulate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comment or argue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intensely about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always seems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be expostulating on something. Why can’t he simply say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“Yes” or “No”?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Sam is expostulating on Bill’s many shortcomings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[22712, 22718]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extend credit (to </w:t>
      </w:r>
      <w:r>
        <w:rPr>
          <w:rFonts w:ascii="Formata-Condensed" w:hAnsi="Formata-Condensed"/>
          <w:sz w:val="18"/>
        </w:rPr>
        <w:t>someone or a company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extend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 company </w:t>
      </w:r>
      <w:r>
        <w:rPr>
          <w:rFonts w:ascii="Formata-Medium" w:hAnsi="Formata-Medium"/>
          <w:b/>
          <w:sz w:val="17"/>
        </w:rPr>
        <w:t xml:space="preserve">credit </w:t>
      </w:r>
      <w:r>
        <w:rPr>
          <w:rFonts w:ascii="Minion-Regular" w:hAnsi="Minion-Regular"/>
          <w:sz w:val="17"/>
        </w:rPr>
        <w:t>to allow someone to purchase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on credit.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sorry, Mr. Smith,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because of your poor record of payment, we are no longer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able to extend credit to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Look at this letter, Jane.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store won’t extend credit anymore.</w:t>
      </w:r>
    </w:p>
    <w:p>
      <w:pPr>
        <w:spacing w:before="20" w:after="20"/>
      </w:pPr>
      <w:r>
        <w:rPr>
          <w:rFonts w:ascii="Formata-Regular" w:hAnsi="Formata-Regular"/>
          <w:sz w:val="16"/>
        </w:rPr>
        <w:t>something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[22781, 22784]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exult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exult over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rejoice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because of something; to rejoice about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exulted at the end of the hostilities.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citizens exulted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over the downfall of the dictator.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[22796, 22802]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eye of the hurricane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eye of the storm1.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the area of calm in the center of a tornado, hurricane,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cyclone.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is calm and peaceful in the eye of the storm.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temporary peaceful time amidst more trouble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strife yet to come.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relax. This is the eye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storm. The lunch hour rush is over, but the dinner rush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start soon.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[22860, 22864]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face (that) only a mother could love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face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that could stop a clock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very ugly face. (Usually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jocular. See also </w:t>
      </w:r>
      <w:r>
        <w:rPr>
          <w:rFonts w:ascii="Formata-Regular" w:hAnsi="Formata-Regular"/>
          <w:sz w:val="16"/>
        </w:rPr>
        <w:t xml:space="preserve">homely enough to stop a clock.)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poor baby has a face only a mother could love.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Look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guy. That’s a face that could stop a clock.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[22886, 22893]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Fact is stranger than fiction.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Truth is stranger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than fiction.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Things that really happen are harder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believe or more amazing than stories that people invent.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Did you see the story in the newspaper about the criminal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who attacks people with a toenail clipper? Fact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stranger than fiction!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 can’t believe someone’s paying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900 dollars for Tom’s broken-down old car—it doesn’t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even run. Jane: Truth is stranger than fiction.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[22924, 22928]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fade 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fade away </w:t>
      </w:r>
      <w:r>
        <w:rPr>
          <w:rFonts w:ascii="Minion-Regular" w:hAnsi="Minion-Regular"/>
          <w:sz w:val="17"/>
        </w:rPr>
        <w:t>to diminish and go away altogether.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light in the distance faded out as the sun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began to set.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light faded out as the candles burned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themselves out, one by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it got farther into the distance,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car faded away.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[23022, 23028]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(a)foul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run (a)foul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get into a situation where one is</w:t>
      </w:r>
    </w:p>
    <w:p>
      <w:pPr>
        <w:spacing w:before="20" w:after="20"/>
      </w:pPr>
      <w:r>
        <w:rPr>
          <w:rFonts w:ascii="Minion-Regular" w:hAnsi="Minion-Regular"/>
          <w:sz w:val="17"/>
        </w:rPr>
        <w:t>opposed to someone or something; to get into trouble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Dan fell afoul of the law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an early 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that you will avoid falling afoul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district manager. She can be a formidable enemy.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hope I don’t run afoul of your sister. She doesn’t like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[23037, 23043]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apart (at the seams)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apart at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seams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something] to break apart where its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parts are joined.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dress fell apart at the seams.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wouldn’t have thought that a coat that cost that much money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 just come apart at the seams.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break down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mentally.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Tom works too much and finally fell apart.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Poor Ralph simply fell apart at the seams.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[23069, 23076]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behind 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fall behind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behind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); get behind (in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get behind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); get behind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lag behind schedule in some kind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work or some other scheduled activity.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are falling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behind in your car payments.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tried not to get behind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don’t fall behind with your payments.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won’t fall behind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[23264, 23267]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knees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fall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knees </w:t>
      </w:r>
      <w:r>
        <w:rPr>
          <w:rFonts w:ascii="Minion-Regular" w:hAnsi="Minion-Regular"/>
          <w:sz w:val="17"/>
        </w:rPr>
        <w:t>to kneel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down, usually in respect.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people fell on their knees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prayed in gratitude for their salvation from the f lood.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fell to their knees in awe.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[23293, 23296]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out of favor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lose favor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 xml:space="preserve">to lose someone’s approval or acceptance.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style of house has fallen out of favor with most people lately.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Saving money has lost favor with most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[23304, 23309]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out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(over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fall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quarrel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disagree with someone about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Tony fell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with Nick about the video game.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 fell out with Sally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over the question of buying a new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fell out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 about who would sleep on the bottom bunk.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[23316, 23322]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over backwards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bend over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backwards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 lean over backwards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everything possible to please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taxi driver fell over backwards to be helpful.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teacher bent over backwards to help the students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understand.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don’t have to lean over backwards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to help. Just ask.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[23335, 23338]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short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goal(s)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fall short of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goal(s); fall short of the record </w:t>
      </w:r>
      <w:r>
        <w:rPr>
          <w:rFonts w:ascii="Minion-Regular" w:hAnsi="Minion-Regular"/>
          <w:sz w:val="17"/>
        </w:rPr>
        <w:t>to fail to achieve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fell short of our goal of collecting a thousand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dollars.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Ann ran a fast race, but fell short of the record.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[23392, 23395]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false move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one false move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[even] a single</w:t>
      </w:r>
    </w:p>
    <w:p>
      <w:pPr>
        <w:spacing w:before="20" w:after="20"/>
      </w:pPr>
      <w:r>
        <w:rPr>
          <w:rFonts w:ascii="Minion-Regular" w:hAnsi="Minion-Regular"/>
          <w:sz w:val="17"/>
        </w:rPr>
        <w:t>movement that indicates that one is disobeying an order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remain still or in a nonthreatening posture.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robber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threatened to shoot us if we made one false move.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[23470, 23475]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Fancy that!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Imagine that! </w:t>
      </w:r>
      <w:r>
        <w:rPr>
          <w:rFonts w:ascii="Minion-Regular" w:hAnsi="Minion-Regular"/>
          <w:sz w:val="17"/>
        </w:rPr>
        <w:t>I am very surprised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hear that.; That is hard to imagine or believe.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father was elected president of the board. Sally: Fancy that!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This computer is ten times faster than the one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before. Jane: Imagine that! Is it easy to operate? Sue: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course not.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[23512, 23516]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faraway look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far-off look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an appearance 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face of having one’s mind in another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a faraway look in his eyes, so I elbowed him to get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attention.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Lisa’s face had a far-off look indicating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was daydreaming.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[23760, 23765]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feel a glow of happiness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feel a glow of contentment;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feel a glow of satisfaction; feel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glow of peacefulness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a good feeling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 kind.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Anne felt a glow of happiness as she held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new baby.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Sitting by the lake, the lovers felt a warm glow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contentment.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[23766, 23771]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feel around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feel about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try to find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by feel [rather than sight].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felt around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soap in the bathtub.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felt about for the dog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foot of the bed, but it wasn’t 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Gerald felt about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pencil.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[23846, 23850]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feel pinched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feel the pinch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experiencing hardship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because of having too little money.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Smiths used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go abroad every year, but now that he’s retired, they’re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really feeling pinched.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You’re bound to feel the pinch a little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you’re a student.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[23863, 23866]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feel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bones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know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bones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sense something; to have an intuition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train will be late. I feel it in my bones.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failed the test. I know it in my bones.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[23883, 23888]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feeling (that </w:t>
      </w:r>
      <w:r>
        <w:rPr>
          <w:rFonts w:ascii="Formata-Condensed" w:hAnsi="Formata-Condensed"/>
          <w:sz w:val="18"/>
        </w:rPr>
        <w:t>something is the case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feeling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a premonition that [something might</w:t>
      </w:r>
    </w:p>
    <w:p>
      <w:pPr>
        <w:spacing w:before="20" w:after="20"/>
      </w:pPr>
      <w:r>
        <w:rPr>
          <w:rFonts w:ascii="Minion-Regular" w:hAnsi="Minion-Regular"/>
          <w:sz w:val="17"/>
        </w:rPr>
        <w:t>happen or be the case]; an intuition about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feeling that you might be dropping by this afternoon.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didn’t have any facts to support it. I just had a feeling.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[23932, 23937]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ferret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ferret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get, remove, or retrieve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someone or something, usually with cunning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persistence.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very hard, but I couldn’t ferret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information out of the clerk.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ferret 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answers one by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[23942, 23947]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ferry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across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ferry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across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transport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across a river on a ferryboat.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 we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someone to ferry us across the lake to the island?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ferried across all the cars, they closed the ferryboat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down for the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[23960, 23963]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fetch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fetch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pull something out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Could you fetch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another hot dog out of the pot?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fetch out a hot dog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[23970, 23976]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feud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(over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feud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 about (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fight with someone over someone or something; to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>an ongoing battle with someone about someone or some-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Some of the neighbors are feuding with each other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over the parking places on the street.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feud over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[23981, 23990]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few bricks short of a load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few cards shy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full deck;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few cards short of a deck; not playing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with a full deck; two bricks shy of a load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lacking in intellectual ability. (Many other variants.)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Joe thinks he can build a car out of old milk jugs.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Mary: I think Joe’s a few bricks short of a load.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Ever since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fell and hit her head, Jane’s been a few bricks short of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load, if you know what I’m saying.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Bob’s nice, but he’s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playing with a full deck.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twit! You’re two bricks shy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a load.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[23994, 24001]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fiddle around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fiddle about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tease, annoy, or play with someone; to waste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someone’s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right, stop fiddling around with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tell me how much you will give me for my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time for all of you to quit fiddling around and get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work.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Tom, you have to stop spending your time fiddling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with your friends. It’s time to get serious with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studies.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[24002, 24006]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fiddle around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fiddle about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play with something; to tinker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ineptly.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brother is outside fiddling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his car engine.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should stop fiddling around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 out and get a job.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[24026, 24029]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field questions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field a question </w:t>
      </w:r>
      <w:r>
        <w:rPr>
          <w:rFonts w:ascii="Minion-Regular" w:hAnsi="Minion-Regular"/>
          <w:sz w:val="17"/>
        </w:rPr>
        <w:t>to answer a series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questions, especially from reporters.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After her speech,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Jane fielded questions from reporters.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president’s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press agents field questions from the newspaper.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[24081, 24084]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fight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way 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fight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way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</w:t>
      </w:r>
      <w:r>
        <w:rPr>
          <w:rFonts w:ascii="Minion-Regular" w:hAnsi="Minion-Regular"/>
          <w:sz w:val="17"/>
        </w:rPr>
        <w:t xml:space="preserve">to struggle to get out of something or some place.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fought his way out of the crowded room and out through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door.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couldn’t fight his way out of a paper bag.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[24102, 24108]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fight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hammer and tongs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fight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tooth and nail; go at it hammer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tongs; go at it tooth and nail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fight</w:t>
      </w:r>
    </w:p>
    <w:p>
      <w:pPr>
        <w:spacing w:before="20" w:after="20"/>
      </w:pPr>
      <w:r>
        <w:rPr>
          <w:rFonts w:ascii="Minion-Regular" w:hAnsi="Minion-Regular"/>
          <w:sz w:val="17"/>
        </w:rPr>
        <w:t>against someone or something energetically and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great determination.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fought against the robber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tooth and nail.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dogs were fighting each other hammer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tongs.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[24175, 24178]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figure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in((to)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figure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reckon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the total.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figure the electric bill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total.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can figure in one more person.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[24211, 24216]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file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off ((of )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file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something else by filing.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dentist filed the sharp point away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the tooth.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dentist filed away the sharp point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the tooth.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dentist filed the point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[24242, 24244]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fill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stuff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face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eat food fast;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stuff food into one’s face.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Everytime I see you, you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stuffing your face. No wonder you’re overweight!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[24283, 24285]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fill the bill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fit the bill </w:t>
      </w:r>
      <w:r>
        <w:rPr>
          <w:rFonts w:ascii="Minion-Regular" w:hAnsi="Minion-Regular"/>
          <w:sz w:val="17"/>
        </w:rPr>
        <w:t xml:space="preserve">to be acceptable.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 I need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 string. Tom: Here’s some twine. Will it fill the bill?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need cloth to make a shirt. This muslin ought to fit the bill.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[24307, 24310]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filter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filter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 from a fluid by running it through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filter.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filtered the odors out of the water and made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fit to drink.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glad you filtered out the odor.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[24358, 24362]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find it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heart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find it in </w:t>
      </w:r>
      <w:r>
        <w:rPr>
          <w:rFonts w:ascii="Formata-Condensed" w:hAnsi="Formata-Condensed"/>
          <w:sz w:val="18"/>
        </w:rPr>
        <w:t>oneself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the courage or compassion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couldn’t find it in herself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refuse to come home to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do it! I can’t find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my heart.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[24415, 24419]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guilty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innocent; find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not guilty </w:t>
      </w:r>
      <w:r>
        <w:rPr>
          <w:rFonts w:ascii="Minion-Regular" w:hAnsi="Minion-Regular"/>
          <w:sz w:val="17"/>
        </w:rPr>
        <w:t>to decide guilt or innocence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deliver a verdict in a court of law.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judge found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defendant not guilty by reason of insanity.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jury found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defendant innocent.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[24573, 24578]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fire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with anger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fire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with enthusiasm;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fire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with hope; fire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with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expectations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someone’s words] to fill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eagerness or the desire to do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speech fired the audience with enthusiasm for change.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were fired with anger to protest against the government.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[24582, 24587]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fire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at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fire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away at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shoot at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with a weapon.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Someone fired a gun at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cowboy fired at the rattlesnake.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hunters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fired away at the ducks.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On television, somebody is always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firing away at somebody else.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[24631, 24639]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firing on all cylinders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hitting on all cylinders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[of an internal combustion engine] having all its</w:t>
      </w:r>
    </w:p>
    <w:p>
      <w:pPr>
        <w:spacing w:before="20" w:after="20"/>
      </w:pPr>
      <w:r>
        <w:rPr>
          <w:rFonts w:ascii="Minion-Regular" w:hAnsi="Minion-Regular"/>
          <w:sz w:val="17"/>
        </w:rPr>
        <w:t>cylinders working and thus providing the maximum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amount of power.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old car is firing on all cylinders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despite its 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thing’s not hitting on all cylinders.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working at full strength; making every possible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effort.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team is firing on all cylinders under the new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coach.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factory is hitting on all cylinders to finish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orders on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[24691, 24693]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first leg (of </w:t>
      </w:r>
      <w:r>
        <w:rPr>
          <w:rFonts w:ascii="Formata-Condensed" w:hAnsi="Formata-Condensed"/>
          <w:sz w:val="18"/>
        </w:rPr>
        <w:t>a journey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first leg (of </w:t>
      </w:r>
      <w:r>
        <w:rPr>
          <w:rFonts w:ascii="Formata-Condensed" w:hAnsi="Formata-Condensed"/>
          <w:sz w:val="18"/>
        </w:rPr>
        <w:t>the journey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first segment of a journey; the first flight of a multiflight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trip.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first leg of the journey got me to London.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[24748, 24752]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fish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fish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someone or something 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is down at the riverbank,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fishing driftwood out of the water.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fished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lot of wood.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[24754, 24758]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up 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pull or hoist something out of something, especially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after searching or reaching for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old shopkeeper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fished a huge pickle up out of the barrel.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fished up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huge pickle.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[24759, 24762]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fish story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fish tale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great big lie. (Like a fisherman</w:t>
      </w:r>
    </w:p>
    <w:p>
      <w:pPr>
        <w:spacing w:before="20" w:after="20"/>
      </w:pPr>
      <w:r>
        <w:rPr>
          <w:rFonts w:ascii="Minion-Regular" w:hAnsi="Minion-Regular"/>
          <w:sz w:val="17"/>
        </w:rPr>
        <w:t>who exaggerates the size of the fish that got away.)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That’s just a fish story. Don’t try to fool 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He’s a master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the fish tale. Maybe he should be a politician.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[24784, 24786]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fit for a king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fit for the gods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very nice; luxurious.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What a delicious meal. It was fit for a king.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room at the hotel was fit for a king.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[24811, 24815]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in((to)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manage to place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I can fit you into my schedule.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have fit in three people already today.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shelf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tight, but I think I can fit one more book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[24825, 24831]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(up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)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provide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 with something for a particular purpose.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fit the couple up with fins, masks, and snorkels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skin diving.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clerk fitted up the couple with diving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gear for their vacation.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fit them with tanks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weights.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[24833, 24836]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manage to place something onto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 if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 fit this lid onto that jar over 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Sorry, I can’t fit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this lid, because it’s too big.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[24893, 24897]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fix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line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arrange for someone to have a date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companion.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lined John up with my cousin, Jane.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John didn’t want us to fix him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fixed up Bob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a date.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[24943, 24946]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flack 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flake out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collapse with exhaustion;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lie down because of exhaustion.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All the hikers f lacked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when they reached the campsite.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a few hours,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hikers all f laked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[24966, 24970]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make bits or flakes break off from the whole.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sculptor f laked bits of stone off the block, but you could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yet see what the block was going to become.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 laked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a little more.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[24978, 24983]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flame with anger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flame with resentment;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flame with lust; flame with vengeance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someone’s eyes] to “blaze” or seem to communicate a particular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quality or excitement, usually a negative feeling.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His eyes flamed with resentment when he heard Sally’s good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news.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eyes flamed with hatred.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[24996, 24999]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flap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gums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flap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jaws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to talk aimlessly.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They’re still out on the porch, f lapping their gums.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Well, I can’t sit here flapping my jaws all day. Gotta get back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[25098, 25102]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flash with anger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flash with recognition; flash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eagerness </w:t>
      </w:r>
      <w:r>
        <w:rPr>
          <w:rFonts w:ascii="Minion-Regular" w:hAnsi="Minion-Regular"/>
          <w:sz w:val="17"/>
        </w:rPr>
        <w:t>[for someone’s eyes] to “glimmer”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seem to communicate a particular quality or excitement.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Her green eyes f lashed with anger.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Ellen’s eyes f lashed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recognition when she saw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[25104, 25111]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*flat as a board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*flat as a pancake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>flat. (Also used to describe someone’s chest or abdomen,</w:t>
      </w:r>
    </w:p>
    <w:p>
      <w:pPr>
        <w:spacing w:before="20" w:after="20"/>
      </w:pPr>
      <w:r>
        <w:rPr>
          <w:rFonts w:ascii="Minion-Regular" w:hAnsi="Minion-Regular"/>
          <w:sz w:val="17"/>
        </w:rPr>
        <w:t>referring to well-developed abdominal muscles or small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nearly absent breasts or pectoral muscles—in either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sex. 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was f lat as a board until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sixteen, when she suddenly blossomed.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Lucy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mash an aluminum can f lat as a pancake with one blow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from her heel.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[25113, 25117]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flat broke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flat busted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having no money at all.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Sorry, I’m flat broke. Not a cent on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may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 lat broke, but you will find a way to pay your electricity 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or you will live in the dark.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was f lat busted, and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two more weeks before she was due to get paid.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[25204, 25207]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flick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brush or knock a speck of something off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with a quick movement.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 licked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speck of lint off his collar.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 licked off the lint.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[25261, 25265]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sling or throw someone or some-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 out of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anger,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lung the cat out of the window.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f lung out the cat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closed the window.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[25270, 25273]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throw something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f ling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thing in the trash. It is junk!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Liz opened the laundry chute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f lung in her clothes.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 lung them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[25274, 25279]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of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pull or throw something off of oneself hastily.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flung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blanket off herself.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f lung off the blanket.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pull or take off an article of clothing.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Larry f lung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jacket off and went straight to the kitchen.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f lung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his jacket.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[25280, 25284]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yank or pull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f lung the bedspread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bed and dived 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f lung off the covers and dived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into bed.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[25285, 25288]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article of clothing onto oneself hastily.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got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f lung on her robe.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 lung her robe on and went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answer the door.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[25304, 25307]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flip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wig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flip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lid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suddenly become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angry, crazy, or enthusiastic.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Whenever anyone mentions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taxes, Mr. Jones absolutely f lips his wig.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Stop whistling.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going to make me f lip my lid.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[25329, 25335]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flip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flip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; flip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bird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give someone the finger, that is raise the middle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finger, a rude sign. (The </w:t>
      </w:r>
      <w:r>
        <w:rPr>
          <w:rFonts w:ascii="Minion-Italic" w:hAnsi="Minion-Italic"/>
          <w:i/>
          <w:sz w:val="17"/>
        </w:rPr>
        <w:t>digitus impudicus.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youth f lipped the police officer off. Not a good idea.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lipped off the cop.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 better not f lip a cop out!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little kid f lipped the cop the bird and didn’t even know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meant.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[25419, 25427]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flog a dead horse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beat a dead horse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insist</w:t>
      </w:r>
    </w:p>
    <w:p>
      <w:pPr>
        <w:spacing w:before="20" w:after="20"/>
      </w:pPr>
      <w:r>
        <w:rPr>
          <w:rFonts w:ascii="Minion-Regular" w:hAnsi="Minion-Regular"/>
          <w:sz w:val="17"/>
        </w:rPr>
        <w:t>on talking about something that no one is interested in,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that has already been thoroughly discussed.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history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teacher lectured us every day about the importance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studying history, until we begged him to stop f logging a dead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horse.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Jill: I think I’ll write the company president another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letter asking him to prohibit smoking. Jane: There’s no 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beating a dead horse, Jill; he’s already decided to let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smoke.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[25446, 25450]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flood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flood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[for too much water] to force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 to leave something or some place.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high waters f looded them out of their home.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high waters f looded out a lot of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[25482, 25485]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down 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flop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drop or slap something down on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f lopped the liver down on the cutting board.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 lopped down the raw meat.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[25584, 25588]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fluff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lines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lines; muff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lines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speak one’s speech badly or forget one’s lines when 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in a play.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actress f luffed her lines badly in the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in a play once, and I muffed my lines over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okay to blow your lines in rehearsal.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[25601, 25605]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flush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flush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cause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leave a hiding place. (Originally from hunting.)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police f lushed the gunman out from his hiding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 lushed out the crooks.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[25620, 25625]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flutter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flutter around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fly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quick, flapping motions of the wings.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moths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luttered about aimlessly.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few birds f luttered around.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someone] to move about quickly and busily.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Aunt Margaret f luttered about, picking up after everyone.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f luttering around and sit down!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[25626, 25632]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flutter about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flutter around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fly around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moths were f luttering about the lightbulb.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butterf lies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luttered around the bright f lowers.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moving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busily within a particular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maid fluttered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the house, dusting and arranging.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 luttered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the house from room to room.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[25678, 25682]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fly in the face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fly in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teeth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challenge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something; to go against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idea f lies in the face of everything we know about matter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energy.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had better not f ly in the face of the committee.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[25734, 25738]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in(to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(from </w:t>
      </w:r>
      <w:r>
        <w:rPr>
          <w:rFonts w:ascii="Formata-Condensed" w:hAnsi="Formata-Condensed"/>
          <w:sz w:val="18"/>
        </w:rPr>
        <w:t>some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transport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to some place from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lew the documents into Adamsville from Springfield.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 lew in the documents to Chicago from Springfield.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[25739, 25743]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fly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transport someone or something 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something by 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f lew the tourists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troubled area on chartered f lights.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tourists f lew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any destination that was available.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[25877, 25882]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follow 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tracks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follow in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footsteps </w:t>
      </w:r>
      <w:r>
        <w:rPr>
          <w:rFonts w:ascii="Minion-Regular" w:hAnsi="Minion-Regular"/>
          <w:sz w:val="17"/>
        </w:rPr>
        <w:t>to follow someone’s example; to assume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else’s role or occupation.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vice president was following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president’s footsteps when he called for budget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cuts.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followed in her father’s footsteps and went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into medicine.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[25904, 25908]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follow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follow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>to go the same route as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all the time; to trail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Why are you always following me about?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following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[25917, 25920]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follow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follow up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check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the work that someone has done.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to follow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Sally up and make sure she did everything 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follow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Sally, checking on her work.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follow up on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[25923, 25930]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follow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follow up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check something out; to find out more about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Would you please follow this lead up? It might be important.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follow up this lead.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I’ll follow up on it.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Yes, please follow up.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make sure that something was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done the way it was intended.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follow this up.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 it done 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follow up this business.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follow up on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[25940, 25944]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follow through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carry through (on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complete a task; to see a task through to its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completion.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must follow through on the things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start.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start the job if you can’t follow through.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Ask Sally to carry through on her project.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[25945, 25948]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follow through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follow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through </w:t>
      </w:r>
      <w:r>
        <w:rPr>
          <w:rFonts w:ascii="Minion-Regular" w:hAnsi="Minion-Regular"/>
          <w:sz w:val="17"/>
        </w:rPr>
        <w:t>to complete an activity, doing what was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promised.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wish you would follow through with the project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talked about.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never follow through!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[26033, 26035]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a lark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a lark </w:t>
      </w:r>
      <w:r>
        <w:rPr>
          <w:rFonts w:ascii="Minion-Regular" w:hAnsi="Minion-Regular"/>
          <w:sz w:val="17"/>
        </w:rPr>
        <w:t>for a joke; as something done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fun.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For a lark, I wore a clown’s wig to school.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lark, I skipped school and drove to the beach.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[26045, 26048]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*for a spin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*for a ride; *for a drive </w:t>
      </w:r>
      <w:r>
        <w:rPr>
          <w:rFonts w:ascii="Minion-Regular" w:hAnsi="Minion-Regular"/>
          <w:sz w:val="17"/>
        </w:rPr>
        <w:t>to take a ride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a vehicle or on a bicycle. (*Typically: </w:t>
      </w:r>
      <w:r>
        <w:rPr>
          <w:rFonts w:ascii="Formata-Medium" w:hAnsi="Formata-Medium"/>
          <w:b/>
          <w:sz w:val="17"/>
        </w:rPr>
        <w:t xml:space="preserve">go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go out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get out our bikes and go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a spin.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[26062, 26066]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all it’s worth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 what(ever) it’s worth </w:t>
      </w:r>
      <w:r>
        <w:rPr>
          <w:rFonts w:ascii="Minion-Regular" w:hAnsi="Minion-Regular"/>
          <w:sz w:val="17"/>
        </w:rPr>
        <w:t>if 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has any value. (Usually implies lack of confidence.)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idea—for all it’s worth—is to offer them only $300.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my thinking, for whatever it’s worth.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Ask her to give 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opinion, for what it’s worth.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[26090, 26094]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chicken feed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 peanuts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for nearly nothing;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very little money. (Also used without </w:t>
      </w:r>
      <w:r>
        <w:rPr>
          <w:rFonts w:ascii="Minion-Italic" w:hAnsi="Minion-Italic"/>
          <w:i/>
          <w:sz w:val="17"/>
        </w:rPr>
        <w:t>for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doesn’t get paid much. He works for chicken feed.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buy an old car for chicken feed.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won’t do that kind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work for peanuts!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[26096, 26100]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crying out loud!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 crying in a bucket!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exclamation of shock, anger, or surprise.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crying out loud! Answer the telephone! Bob: But it’s always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you!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Good grief! What am I going to do?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the end! Sue: For crying in a bucket! What’s wrong?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[26130, 26133]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kicks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 laughs; for giggles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for fun; just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entertainment; for no good reason.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mean any harm. They just did it for kicks.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drove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the next town for laughs.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[26149, 26151]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openers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 starters </w:t>
      </w:r>
      <w:r>
        <w:rPr>
          <w:rFonts w:ascii="Minion-Regular" w:hAnsi="Minion-Regular"/>
          <w:sz w:val="17"/>
        </w:rPr>
        <w:t xml:space="preserve">to start with.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For openers,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 played a song everyone knows.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For starters,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serve a delicious soup.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[26153, 26157]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Pete’s sake!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For pity’s sake!; For the love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 Mike!; For goodness sake!; For gosh sake!;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heaven(’s) sake! </w:t>
      </w:r>
      <w:r>
        <w:rPr>
          <w:rFonts w:ascii="Minion-Regular" w:hAnsi="Minion-Regular"/>
          <w:sz w:val="17"/>
        </w:rPr>
        <w:t>a mild exclamation of surprise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shock.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For Pete’s sake! How’ve ya been?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For pity’s sake!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Ask the man in out of the cold!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[26176, 26181]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for (</w:t>
      </w:r>
      <w:r>
        <w:rPr>
          <w:rFonts w:ascii="Formata-Condensed" w:hAnsi="Formata-Condensed"/>
          <w:sz w:val="18"/>
        </w:rPr>
        <w:t>some</w:t>
      </w:r>
      <w:r>
        <w:rPr>
          <w:rFonts w:ascii="Formata-Medium" w:hAnsi="Formata-Medium"/>
          <w:b/>
          <w:sz w:val="17"/>
        </w:rPr>
        <w:t xml:space="preserve">) days running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for (</w:t>
      </w:r>
      <w:r>
        <w:rPr>
          <w:rFonts w:ascii="Formata-Condensed" w:hAnsi="Formata-Condensed"/>
          <w:sz w:val="18"/>
        </w:rPr>
        <w:t>some</w:t>
      </w:r>
      <w:r>
        <w:rPr>
          <w:rFonts w:ascii="Formata-Medium" w:hAnsi="Formata-Medium"/>
          <w:b/>
          <w:sz w:val="17"/>
        </w:rPr>
        <w:t>) weeks running;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for (</w:t>
      </w:r>
      <w:r>
        <w:rPr>
          <w:rFonts w:ascii="Formata-Condensed" w:hAnsi="Formata-Condensed"/>
          <w:sz w:val="18"/>
        </w:rPr>
        <w:t>some</w:t>
      </w:r>
      <w:r>
        <w:rPr>
          <w:rFonts w:ascii="Formata-Medium" w:hAnsi="Formata-Medium"/>
          <w:b/>
          <w:sz w:val="17"/>
        </w:rPr>
        <w:t>) months running; for (</w:t>
      </w:r>
      <w:r>
        <w:rPr>
          <w:rFonts w:ascii="Formata-Condensed" w:hAnsi="Formata-Condensed"/>
          <w:sz w:val="18"/>
        </w:rPr>
        <w:t>some</w:t>
      </w:r>
      <w:r>
        <w:rPr>
          <w:rFonts w:ascii="Formata-Medium" w:hAnsi="Formata-Medium"/>
          <w:b/>
          <w:sz w:val="17"/>
        </w:rPr>
        <w:t>) years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running </w:t>
      </w:r>
      <w:r>
        <w:rPr>
          <w:rFonts w:ascii="Minion-Regular" w:hAnsi="Minion-Regular"/>
          <w:sz w:val="17"/>
        </w:rPr>
        <w:t>days in a series; months in a series; etc. (The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 </w:t>
      </w:r>
      <w:r>
        <w:rPr>
          <w:rFonts w:ascii="Minion-Regular" w:hAnsi="Minion-Regular"/>
          <w:sz w:val="17"/>
        </w:rPr>
        <w:t xml:space="preserve">can be any number.)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a bad cold for five days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running.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For two years running, I brought work home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from the office every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[26184, 26189]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someone or something’s </w:t>
      </w:r>
      <w:r>
        <w:rPr>
          <w:rFonts w:ascii="Formata-Medium" w:hAnsi="Formata-Medium"/>
          <w:b/>
          <w:sz w:val="17"/>
        </w:rPr>
        <w:t xml:space="preserve">sake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 the sake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for the purpose or benefit of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something; to satisfy the demands of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made a meatless dinner for John’s sake; he’s a vegetarian.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teacher repeated the assignment for the sake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slower students.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[26208, 26211]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the devil of 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for the heck of it; for the hell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it </w:t>
      </w:r>
      <w:r>
        <w:rPr>
          <w:rFonts w:ascii="Minion-Regular" w:hAnsi="Minion-Regular"/>
          <w:sz w:val="17"/>
        </w:rPr>
        <w:t>because it is slightly evil; for no good reason. (Use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caution with </w:t>
      </w:r>
      <w:r>
        <w:rPr>
          <w:rFonts w:ascii="Formata-Regular" w:hAnsi="Formata-Regular"/>
          <w:sz w:val="16"/>
        </w:rPr>
        <w:t>hell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kids broke the window just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devil of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just drove over for the heck of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[26229, 26233]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the moment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 the time being </w:t>
      </w:r>
      <w:r>
        <w:rPr>
          <w:rFonts w:ascii="Minion-Regular" w:hAnsi="Minion-Regular"/>
          <w:sz w:val="17"/>
        </w:rPr>
        <w:t>for the present;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now; temporarily.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quick fix will have to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the moment.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all right for the time being. It’ll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to be improved next week, however.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good feeling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last only for the time being.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[26246, 26255]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For want of a nail the shoe was lost; for want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 shoe the horse was lost; and for want of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horse the man was lost.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Overlooking small</w:t>
      </w:r>
    </w:p>
    <w:p>
      <w:pPr>
        <w:spacing w:before="20" w:after="20"/>
      </w:pPr>
      <w:r>
        <w:rPr>
          <w:rFonts w:ascii="Minion-Regular" w:hAnsi="Minion-Regular"/>
          <w:sz w:val="17"/>
        </w:rPr>
        <w:t>details can have disastrous consequences. (You can quote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any of the sentences in this proverb by themselves.)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don’t think we need to check our bicycle tires before we go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our ride. Jane: I disagree. For want of a nail the shoe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lost.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Before we began the hike into the mountains,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checked our equipment painstakingly, remembering that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want of a horse the man was lost.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[26286, 26293]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force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force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make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force me into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little room!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They forced in many people.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make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fit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try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force the plug into the socket.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Don’t force in the plug.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Sam forced his buddy into the cabinet, and left him well hidden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[26294, 26302]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force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force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get someone, something,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an animal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force the cat off the sofa.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just wouldn’t be coaxed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force off the cat.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so stubborn.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someone or a group resign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a board, committee, panel,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forced her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board before she could change any of their policies.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forced off the dissenters as well as the CEO.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[26307, 26310]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force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force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drive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citizen’s group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forced the governor out of office.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forced out the governor.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[26316, 26320]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force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office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office; drive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; force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drive someone out of an elective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city coun-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cil forced out the mayor, who resigned under pressure.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resign immediately, or I’ll have to drive you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[26326, 26330]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force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the wall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push someone to an extreme position; to put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into an awkward position.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wouldn’t tell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truth until we forced him to the wall.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don’t pay their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bills until you drive them to the wall.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[26360, 26364]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forever and ever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forever and a day </w:t>
      </w:r>
      <w:r>
        <w:rPr>
          <w:rFonts w:ascii="Minion-Regular" w:hAnsi="Minion-Regular"/>
          <w:sz w:val="17"/>
        </w:rPr>
        <w:t xml:space="preserve">forever.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 love you forever and ever.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car won’t keep running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forever and ever. We’ll have to get a new one sometime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upcoming.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have enough money to last forever and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[26365, 26368]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forewarn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forewarn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warn someone about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forewarned us of your strange behavior.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Didn’t we forewarn you about Max’s problem?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[26457, 26464]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Fortune favors the brave.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Fortune favors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bold.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will have good luck if you carry out your</w:t>
      </w:r>
    </w:p>
    <w:p>
      <w:pPr>
        <w:spacing w:before="20" w:after="20"/>
      </w:pPr>
      <w:r>
        <w:rPr>
          <w:rFonts w:ascii="Minion-Regular" w:hAnsi="Minion-Regular"/>
          <w:sz w:val="17"/>
        </w:rPr>
        <w:t>plans boldly. (Used to encourage people to have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courage to carry out their plans.)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Fortune favors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bold, Bob. Quit your day job and work on your novel fulltime.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Let’s wait till next year before trying to start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our own business. Jane: No. We’ll do it this year. Fortune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favors the brave.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[26510, 26513]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four sheets in the wind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four sheets (to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wind) </w:t>
      </w:r>
      <w:r>
        <w:rPr>
          <w:rFonts w:ascii="Minion-Regular" w:hAnsi="Minion-Regular"/>
          <w:sz w:val="17"/>
        </w:rPr>
        <w:t xml:space="preserve">intoxicated. (See comments at </w:t>
      </w:r>
      <w:r>
        <w:rPr>
          <w:rFonts w:ascii="Formata-Regular" w:hAnsi="Formata-Regular"/>
          <w:sz w:val="16"/>
        </w:rPr>
        <w:t>three sheets in the</w:t>
      </w:r>
    </w:p>
    <w:p>
      <w:pPr>
        <w:spacing w:before="20" w:after="20"/>
      </w:pPr>
      <w:r>
        <w:rPr>
          <w:rFonts w:ascii="Formata-Regular" w:hAnsi="Formata-Regular"/>
          <w:sz w:val="16"/>
        </w:rPr>
        <w:t>wind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She’s not just tipsy. She’s four sheets!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After only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three beers, Gary was four sheets to the wind.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[26547, 26551]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freak out (over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freak out (at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become very angry or lose control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one’s mind because of someone or something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has happened.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absolutely freaked out over the whole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business!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freak out at 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[26568, 26573]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*free as a bird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*free as (the) air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carefree;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completely free and unhindered.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always happy and free as a bird.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convict escaped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jail and was as free as a bird for two days.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No, 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married. I don’t even have a girlfriend. I’m free as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[26601, 26606]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free translation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loose translation </w:t>
      </w:r>
      <w:r>
        <w:rPr>
          <w:rFonts w:ascii="Minion-Regular" w:hAnsi="Minion-Regular"/>
          <w:sz w:val="17"/>
        </w:rPr>
        <w:t>a translation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restatement that is not completely accurate and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well thought out; a translation or restatement done casually.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gave a free translation of what our Japanese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client asked for, and we missed the main issue.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Anne gave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very free translation of the ancient Chinese poem.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[26662, 26666]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fresh 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clean 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just now having sold or used up the last of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Sorry, I can’t serve you scrambled eggs. We are fresh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eggs.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are fresh out of nails. I sold the last box just ten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minutes ago.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Lettuce? Sorry. I’m clean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[26682, 26685]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fret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fret over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to worry about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fret about being a few minutes late.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 is no need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fret over Larry.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[26702, 26709]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frighten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wits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scare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>out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wits; frighten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 of a year’s growth;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scare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a year ’s growth; frighten </w:t>
      </w:r>
      <w:r>
        <w:rPr>
          <w:rFonts w:ascii="Formata-Condensed" w:hAnsi="Formata-Condensed"/>
          <w:sz w:val="18"/>
        </w:rPr>
        <w:t>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mind; scare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frighten one very badly.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Oh! That loud noise scared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out of my wits.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give him a good scolding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frighten him out of his wits.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Oh, you frightened me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a year’s growth!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frightened Bob out of his 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[26725, 26731]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frighten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to death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scare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an animal </w:t>
      </w:r>
      <w:r>
        <w:rPr>
          <w:rFonts w:ascii="Formata-Medium" w:hAnsi="Formata-Medium"/>
          <w:b/>
          <w:sz w:val="17"/>
        </w:rPr>
        <w:t xml:space="preserve">to death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frighten a living creature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badly enough to cause death.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roar of the plane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engine seems to have frightened the little dog to death. </w:t>
      </w:r>
      <w:r>
        <w:rPr>
          <w:rFonts w:ascii="Formata-Medium" w:hAnsi="Formata-Medium"/>
          <w:b/>
          <w:sz w:val="17"/>
        </w:rPr>
        <w:t>2.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frighten someone severely.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dentist always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frightens me to death.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scared me to death when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screamed.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[26732, 26736]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frighten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frighten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scare someone or something off.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noise frightened the burglar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frightened away the prowlers.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high prices frightened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shoppers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[26739, 26747]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frighten the hell 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frighten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pants off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 frighten the living daylights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 scare the living daylights out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; scare the shit out of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 scare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wits 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frighten someone badly, suddenly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both. (Use of </w:t>
      </w:r>
      <w:r>
        <w:rPr>
          <w:rFonts w:ascii="Minion-Italic" w:hAnsi="Minion-Italic"/>
          <w:i/>
          <w:sz w:val="17"/>
        </w:rPr>
        <w:t xml:space="preserve">hell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shit </w:t>
      </w:r>
      <w:r>
        <w:rPr>
          <w:rFonts w:ascii="Minion-Regular" w:hAnsi="Minion-Regular"/>
          <w:sz w:val="17"/>
        </w:rPr>
        <w:t xml:space="preserve">are crude.)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figures frighten the hell out of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door blew shut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scared the shit out of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takes a lot to scare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pants off a hardened criminal.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[26749, 26754]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frightened to death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scared to death 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frightened to the point of dying.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poor animal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been frightened to death by the attacking dogs.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frightened or anxious.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want to go to the dentist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today. I’m frightened to death.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frightened to death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spiders.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[26768, 26771]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from all corners of the world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from the four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corners of the earth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from all places in the world.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People came from all corners of the world to attend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conference.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[26786, 26790]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from far and near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from near and far </w:t>
      </w:r>
      <w:r>
        <w:rPr>
          <w:rFonts w:ascii="Minion-Regular" w:hAnsi="Minion-Regular"/>
          <w:sz w:val="17"/>
        </w:rPr>
        <w:t>from all</w:t>
      </w:r>
    </w:p>
    <w:p>
      <w:pPr>
        <w:spacing w:before="20" w:after="20"/>
      </w:pPr>
      <w:r>
        <w:rPr>
          <w:rFonts w:ascii="Minion-Regular" w:hAnsi="Minion-Regular"/>
          <w:sz w:val="17"/>
        </w:rPr>
        <w:t>around, both close by and farther away. (In either order.)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the young people from far and near gathered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high school for the game.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eagles gathered from near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far at the river where the salmon were spawning.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[26807, 26809]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from here on (in)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from here on (out) </w:t>
      </w:r>
      <w:r>
        <w:rPr>
          <w:rFonts w:ascii="Minion-Regular" w:hAnsi="Minion-Regular"/>
          <w:sz w:val="17"/>
        </w:rPr>
        <w:t>from this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point forward.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From here on in we do it my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want everything clear from here on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[26819, 26827]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from my perspective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from where I stand; from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my point of view; the way I see it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my own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opinion.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What do you think of all this? Tom: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perspective, it is just terrible.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From my point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view, this looks like a very good deal. Bill: That’s good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you. I stand to lose money on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Alice: From where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stand, it appears that you’re going to have to pay a lot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money to get this matter settled. Sue: I’ll pay anything. I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want to get all this behind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[26885, 26892]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from the old school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of the old school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holding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attitudes or ideas that were popular and important in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past, but which are no longer considered relevant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line with modern trends. (See also </w:t>
      </w:r>
      <w:r>
        <w:rPr>
          <w:rFonts w:ascii="Formata-Regular" w:hAnsi="Formata-Regular"/>
          <w:sz w:val="16"/>
        </w:rPr>
        <w:t>of the old school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Grammar is not taught much now, but fortunately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son has a teacher from the old school.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Aunt Jane is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old school. She never goes out without wearing a hat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gloves.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[26917, 26919]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from this day 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from this day forward </w:t>
      </w:r>
      <w:r>
        <w:rPr>
          <w:rFonts w:ascii="Minion-Regular" w:hAnsi="Minion-Regular"/>
          <w:sz w:val="17"/>
        </w:rPr>
        <w:t>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today into the future.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We’ll live in love and peace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day 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treasure your gift from this day forward.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[27003, 27007]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full of hot air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full of beans; full of bull; full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it; full of prunes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full of nonsense; talking nonsense.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Oh, shut up, Mary. You’re full of hot 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pay any attention to Bill. He’s full of beans.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English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professor is full of bull.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You’re full of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[27014, 27017]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full of the devil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full of Old Nick </w:t>
      </w:r>
      <w:r>
        <w:rPr>
          <w:rFonts w:ascii="Minion-Regular" w:hAnsi="Minion-Regular"/>
          <w:sz w:val="17"/>
        </w:rPr>
        <w:t>always making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mischief.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Little Chuckie is sure full of the devil.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Toward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end of the school year, the kids are always full of 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Nick.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[27032, 27035]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fume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fume over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be very angry about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was just fuming over her broken vase.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still fuming about Larry the next morning.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[27054, 27057]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funny bone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crazy bone </w:t>
      </w:r>
      <w:r>
        <w:rPr>
          <w:rFonts w:ascii="Minion-Regular" w:hAnsi="Minion-Regular"/>
          <w:sz w:val="17"/>
        </w:rPr>
        <w:t>a spot near the elbow bone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is very sensitive to the touch.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Ouch, I hit my funny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Effie bumped her crazy bone and made a horrendous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[27078, 27082]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furnish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furnish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provide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someone or a group.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 be happy to furnish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dinner for the visitors.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furnished the board of directors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the information.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[27097, 27100]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fuss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fuss around </w:t>
      </w:r>
      <w:r>
        <w:rPr>
          <w:rFonts w:ascii="Minion-Regular" w:hAnsi="Minion-Regular"/>
          <w:sz w:val="17"/>
        </w:rPr>
        <w:t>to go about complaining;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move about in a busy manner.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fuss about so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much. Things will take care of themselves.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Now, stop fussing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and sit down.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[27126, 27128]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gad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gad about </w:t>
      </w:r>
      <w:r>
        <w:rPr>
          <w:rFonts w:ascii="Minion-Regular" w:hAnsi="Minion-Regular"/>
          <w:sz w:val="17"/>
        </w:rPr>
        <w:t>to go from place to place,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having fun.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I’m too old to gad around like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wasted too much time gadding about with her friends.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[27189, 27193]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game is up.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jig is up.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The illegal activity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has been found out or has come to an end.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police were waiting for them inside the bank vault,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would-be robbers knew that the game was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“The jig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up!” said the cop as he grabbed the shoulder of the pickpocket.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[27224, 27228]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garner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garner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take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in and store it; to harvest something in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store it. (Originally referred to grain stored in a granary.)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Will they garner the crop in on time this year?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garnered in the entire crop by late October.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[27264, 27268]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gather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gather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assemble or bring people into something or some place.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hostess gathered the children into the house just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storm hit.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She gathered in the children.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Harry gathered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them in before the storm.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[27356, 27360]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generalize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generalize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interpret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very general terms.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Sometimes it isn’t wise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generalize about a complicated issue.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is very complex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it is difficult to generalize on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[27367, 27370]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Generation X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Generation X’er </w:t>
      </w:r>
      <w:r>
        <w:rPr>
          <w:rFonts w:ascii="Minion-Regular" w:hAnsi="Minion-Regular"/>
          <w:sz w:val="17"/>
        </w:rPr>
        <w:t>people reaching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puberty during the 1970s and 1980s.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Three or four generation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X’ers were in the antique store looking eagerly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of those horrible old dinette chairs from the 1950s.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[27402, 27407]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a charge 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a bang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 xml:space="preserve">get a kick out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receive special pleasure from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really got a charge out of that comedian’s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routine.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 is really funny. I always get a kick out of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jokes.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 really got a bang out of the present we gave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[27408, 27410]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a hurry 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a move on </w:t>
      </w:r>
      <w:r>
        <w:rPr>
          <w:rFonts w:ascii="Minion-Regular" w:hAnsi="Minion-Regular"/>
          <w:sz w:val="17"/>
        </w:rPr>
        <w:t xml:space="preserve">to start to hurry.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are going to leave in five minutes, Jane. Get a hurry on!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Mary! Get a move on! We can’t wait all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[27426, 27430]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a rise from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a rise out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make someone react, usually angrily.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Tease Joe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his girlfriend. That generally gets a rise from him.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pestered Mary for half the afternoon, but didn’t get a rise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of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[27437, 27443]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a word in edgewise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a word in edgeways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manage to say something when other people</w:t>
      </w:r>
    </w:p>
    <w:p>
      <w:pPr>
        <w:spacing w:before="20" w:after="20"/>
      </w:pPr>
      <w:r>
        <w:rPr>
          <w:rFonts w:ascii="Minion-Regular" w:hAnsi="Minion-Regular"/>
          <w:sz w:val="17"/>
        </w:rPr>
        <w:t>are talking and ignoring you. (Often in the negative.</w:t>
      </w:r>
    </w:p>
    <w:p>
      <w:pPr>
        <w:spacing w:before="20" w:after="20"/>
      </w:pPr>
      <w:r>
        <w:rPr>
          <w:rFonts w:ascii="Minion-Regular" w:hAnsi="Minion-Regular"/>
          <w:sz w:val="17"/>
        </w:rPr>
        <w:t>Alludes to trying to “squeeze” a word into a running conversation.)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was such an exciting conversation that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could hardly get a word in edgewise.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talks so fast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nobody can get a word in edgeways.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[27447, 27449]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around </w:t>
      </w:r>
      <w:r>
        <w:rPr>
          <w:rFonts w:ascii="Minion-Regular" w:hAnsi="Minion-Regular"/>
          <w:sz w:val="17"/>
        </w:rPr>
        <w:t>to manage to move around.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broke my hip last year, but I can still get about.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can’t get around too much anymore, so I go over to help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[27475, 27479]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along (on a shoestring)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by (on a shoestring)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able to afford to live on very little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For the last two years, we have had to get along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a shoestring.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With so many expenses, it’s hard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on a shoestring.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[27552, 27555]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away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by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 something and not get punished for it. (See also </w:t>
      </w:r>
      <w:r>
        <w:rPr>
          <w:rFonts w:ascii="Formata-Regular" w:hAnsi="Formata-Regular"/>
          <w:sz w:val="16"/>
        </w:rPr>
        <w:t>get</w:t>
      </w:r>
    </w:p>
    <w:p>
      <w:pPr>
        <w:spacing w:before="20" w:after="20"/>
      </w:pPr>
      <w:r>
        <w:rPr>
          <w:rFonts w:ascii="Formata-Regular" w:hAnsi="Formata-Regular"/>
          <w:sz w:val="16"/>
        </w:rPr>
        <w:t>away with murder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 can’t get away with that!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Larry got by with the lie.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[27622, 27626]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down to business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down to work </w:t>
      </w:r>
      <w:r>
        <w:rPr>
          <w:rFonts w:ascii="Minion-Regular" w:hAnsi="Minion-Regular"/>
          <w:sz w:val="17"/>
        </w:rPr>
        <w:t>to begin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get serious; to begin to negotiate or conduct business.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right, everyone. Let’s get down to business. There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been enough chitchat.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the president and vice president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arrive, we can get down to business.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[27651, 27662]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get enough nerve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enough courage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 get enough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guts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 get enough pluck up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 get enough spunk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get the nerve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 get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courage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 get the guts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>(to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 get the pluck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 get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the spunk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work up enough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courage to do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I can get enough nerve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to ask her for her autograph.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wanted to do it, but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couldn’t get up enough nerve.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thought he would never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up the courage to ask me for a date.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[27668, 27675]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free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free from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rid oneself of the burden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Can’t I get free of this problem?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can’t seem to get free of Randy.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liberate oneself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to get free of Mr. Franklin,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he kept talking and wouldn’t let me interrupt.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 any way that somebody can get free of Tom?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couldn’t get free of the nail that had snagged my sleeve.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[27704, 27710]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into an argument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(about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into an argument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(over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enter a quarrel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 about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 to get into an argument with you about Dan.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got into an argument about money with Fred.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want to get into an argument.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[27813, 27816]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off (easy)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off (lightly) </w:t>
      </w:r>
      <w:r>
        <w:rPr>
          <w:rFonts w:ascii="Minion-Regular" w:hAnsi="Minion-Regular"/>
          <w:sz w:val="17"/>
        </w:rPr>
        <w:t>to receive very little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punishment (for doing something wrong).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was a seri-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ous crime, but Mary got off easy.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Billy’s punishment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very light. Considering what he did, he got off lightly.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[27827, 27830]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off </w:t>
      </w:r>
      <w:r>
        <w:rPr>
          <w:rFonts w:ascii="Minion-Regular" w:hAnsi="Minion-Regular"/>
          <w:sz w:val="17"/>
        </w:rPr>
        <w:t>to get down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someone or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get off of me. I can’t play piggyback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anymore.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Get off of the sofa!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[27831, 27836]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off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stop discussing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topic that one is supposed to be discussing [and start</w:t>
      </w:r>
    </w:p>
    <w:p>
      <w:pPr>
        <w:spacing w:before="20" w:after="20"/>
      </w:pPr>
      <w:r>
        <w:rPr>
          <w:rFonts w:ascii="Minion-Regular" w:hAnsi="Minion-Regular"/>
          <w:sz w:val="17"/>
        </w:rPr>
        <w:t>discussing something else]; to stray from the topic at hand.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wouldn’t get off the subject so much.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writer gets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his topic all the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[27837, 27841]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off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ass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off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rear; get off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butt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get up and get busy; to stop loafing and get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work. (Caution with </w:t>
      </w:r>
      <w:r>
        <w:rPr>
          <w:rFonts w:ascii="Minion-Italic" w:hAnsi="Minion-Italic"/>
          <w:i/>
          <w:sz w:val="17"/>
        </w:rPr>
        <w:t>ass</w:t>
      </w:r>
      <w:r>
        <w:rPr>
          <w:rFonts w:ascii="Minion-Regular" w:hAnsi="Minion-Regular"/>
          <w:sz w:val="17"/>
        </w:rPr>
        <w:t xml:space="preserve">. </w:t>
      </w:r>
      <w:r>
        <w:rPr>
          <w:rFonts w:ascii="Minion-Italic" w:hAnsi="Minion-Italic"/>
          <w:i/>
          <w:sz w:val="17"/>
        </w:rPr>
        <w:t xml:space="preserve">Butt </w:t>
      </w:r>
      <w:r>
        <w:rPr>
          <w:rFonts w:ascii="Minion-Regular" w:hAnsi="Minion-Regular"/>
          <w:sz w:val="17"/>
        </w:rPr>
        <w:t>is also offensive to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people.)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Get off your ass and get busy!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time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got off your butt and started to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[27846, 27849]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off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case!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off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back!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Leave someone alone!; Stop picking on someone!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(Usually a command.)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tired of your criticism, Bill.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off my case!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Quit picking on her. Get off her back!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[27896, 27901]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on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along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be friends with someone; to have a good relationship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someone. (The friendship is always assumed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good unless it is stated to be otherwise.)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How do you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with John?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get along with John just fine.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[27909, 27917]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feet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feet 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help someone stand up after a fall or prolonged bed rest.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had to get him on his feet, but he was able to walk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without much help.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put the child on his feet and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took off running again.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someone back to normal,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financially, medically, mentally,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he gets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himself on his feet, Tom will buy a new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 on his feet and help him along.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get myself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my feet, things will be better.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[27927, 27930]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ass in gear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one’s tail in gear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get moving; to get organized and get started. (Use cau-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Come on, you guys. Get moving. Get your ass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gear!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[27947, 27950]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ears set 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ears lowered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get one’s ears made more visible by getting a haircut.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Well, I see you got your ears set out!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Better get my ears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lowered because I’m getting a little shaggy.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[27967, 27974]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hands dirty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dirty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hands; soil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hands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closely involved in a difficult task.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have to get your hands dirty if you expect to get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gutters cleaned out.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become involved with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illegal; to do a shameful thing; to do something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beneath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mayor would never get his hands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dirty by giving away political favors.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not dirty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hands by breaking the law.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[27975, 27982]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head above water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head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above water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get one’s head above the surface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the water while swimming. (See also </w:t>
      </w:r>
      <w:r>
        <w:rPr>
          <w:rFonts w:ascii="Formata-Regular" w:hAnsi="Formata-Regular"/>
          <w:sz w:val="16"/>
        </w:rPr>
        <w:t xml:space="preserve">keep </w:t>
      </w:r>
      <w:r>
        <w:rPr>
          <w:rFonts w:ascii="Formata-LightCondensed" w:hAnsi="Formata-LightCondensed"/>
          <w:sz w:val="17"/>
        </w:rPr>
        <w:t xml:space="preserve">one’s </w:t>
      </w:r>
      <w:r>
        <w:rPr>
          <w:rFonts w:ascii="Formata-Regular" w:hAnsi="Formata-Regular"/>
          <w:sz w:val="16"/>
        </w:rPr>
        <w:t>head</w:t>
      </w:r>
    </w:p>
    <w:p>
      <w:pPr>
        <w:spacing w:before="20" w:after="20"/>
      </w:pPr>
      <w:r>
        <w:rPr>
          <w:rFonts w:ascii="Formata-Regular" w:hAnsi="Formata-Regular"/>
          <w:sz w:val="16"/>
        </w:rPr>
        <w:t>above water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finally got his head above water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able to get a good breath.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manage to get oneself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caught up with one’s work or responsibilities.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seem to get my head above water. Work just keeps piling up.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be glad when I have my head above water.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[27987, 27991]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hooks in(to)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hooks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obtain a strong and possessive hold 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just can’t wait to get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hooks into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finally got in his hooks and guarded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jealously.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[27992, 27996]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just deserts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just reward(s);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[specified by context] </w:t>
      </w:r>
      <w:r>
        <w:rPr>
          <w:rFonts w:ascii="Minion-Regular" w:hAnsi="Minion-Regular"/>
          <w:sz w:val="17"/>
        </w:rPr>
        <w:t xml:space="preserve">to get what one deserves.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feel better now that Jane got her just deserts. She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insulted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criminal who was sent to prison got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just rewards.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You’ll get yours!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[28013, 28017]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out of joint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nose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joint; put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out of joint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resent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 has been slighted, neglected, or insulted.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nose out of joint too easily about stuff like that.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Now,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get your nose out of joint. She didn’t mean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[28028, 28036]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shit together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stuff together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one’s possessions organized. (</w:t>
      </w:r>
      <w:r>
        <w:rPr>
          <w:rFonts w:ascii="Minion-Italic" w:hAnsi="Minion-Italic"/>
          <w:i/>
          <w:sz w:val="17"/>
        </w:rPr>
        <w:t xml:space="preserve">Shit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taboo.)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 me get my shit together, and I’ll be right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I’ll get my shit together and be right with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all please get your stuff together so we can get going?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oneself mentally organized. (</w:t>
      </w:r>
      <w:r>
        <w:rPr>
          <w:rFonts w:ascii="Formata-Regular" w:hAnsi="Formata-Regular"/>
          <w:sz w:val="16"/>
        </w:rPr>
        <w:t xml:space="preserve">Shit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taboo.)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 soon as I get my shit together, I can be of more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help.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you have your shit together you can start living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independently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[28039, 28045]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teeth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sink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teeth into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teeth in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; sink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teeth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begin to do something; to get completely involved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wait to get my teeth into that Wallace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Here, sink your teeth into this and see if you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manage this project.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He’ll find it easier when he sinks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his teeth.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[28050, 28055]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wits about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wits about </w:t>
      </w:r>
      <w:r>
        <w:rPr>
          <w:rFonts w:ascii="Formata-Condensed" w:hAnsi="Formata-Condensed"/>
          <w:sz w:val="18"/>
        </w:rPr>
        <w:t>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one’s thinking in order or make one’s mind</w:t>
      </w:r>
    </w:p>
    <w:p>
      <w:pPr>
        <w:spacing w:before="20" w:after="20"/>
      </w:pPr>
      <w:r>
        <w:rPr>
          <w:rFonts w:ascii="Minion-Regular" w:hAnsi="Minion-Regular"/>
          <w:sz w:val="17"/>
        </w:rPr>
        <w:t>work smoothly, especially in a time of stress. (See also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keep </w:t>
      </w:r>
      <w:r>
        <w:rPr>
          <w:rFonts w:ascii="Formata-LightCondensed" w:hAnsi="Formata-LightCondensed"/>
          <w:sz w:val="17"/>
        </w:rPr>
        <w:t xml:space="preserve">one’s </w:t>
      </w:r>
      <w:r>
        <w:rPr>
          <w:rFonts w:ascii="Formata-Regular" w:hAnsi="Formata-Regular"/>
          <w:sz w:val="16"/>
        </w:rPr>
        <w:t xml:space="preserve">wits about </w:t>
      </w:r>
      <w:r>
        <w:rPr>
          <w:rFonts w:ascii="Formata-LightCondensed" w:hAnsi="Formata-LightCondensed"/>
          <w:sz w:val="17"/>
        </w:rPr>
        <w:t>one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 me get my wits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so I can figure this 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have my wits about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this time of the morning.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[28068, 28072]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on(to) the (tele)phone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on(to) the (telephone)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extension </w:t>
      </w:r>
      <w:r>
        <w:rPr>
          <w:rFonts w:ascii="Minion-Regular" w:hAnsi="Minion-Regular"/>
          <w:sz w:val="17"/>
        </w:rPr>
        <w:t>to pick up a telephone receiver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talk to someone or make a telephone call.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get onto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extension and talk with Fred.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get on the phone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call Fran right away.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[28109, 28113]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(out) while the gettin(g)’s good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(out)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while the goin(g)’s good </w:t>
      </w:r>
      <w:r>
        <w:rPr>
          <w:rFonts w:ascii="Minion-Regular" w:hAnsi="Minion-Regular"/>
          <w:sz w:val="17"/>
        </w:rPr>
        <w:t>to leave while it is still safe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possible to do so.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could tell that it was time for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get while the gettin’s good.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told her she should get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while the goin’s good.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[28165, 28169]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shut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shed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; get shet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>Rur.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get rid 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wait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shut of that old refrigerator.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 followed me around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months, but I finally got shed of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[28225, 28230]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across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across </w:t>
      </w:r>
      <w:r>
        <w:rPr>
          <w:rFonts w:ascii="Minion-Regular" w:hAnsi="Minion-Regular"/>
          <w:sz w:val="17"/>
        </w:rPr>
        <w:t>to transport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across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have to get everyone across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bridge before the f loodwaters rise any more.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truck across also.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foolhardy to try to get your car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across the desert without a few gallons of water with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[28241, 28245]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by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by </w:t>
      </w:r>
      <w:r>
        <w:rPr>
          <w:rFonts w:ascii="Minion-Regular" w:hAnsi="Minion-Regular"/>
          <w:sz w:val="17"/>
        </w:rPr>
        <w:t>to get someone or something past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inspection.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think I can get my cousin by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border guards?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think I can get this sausage by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customs desk.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[28250, 28254]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down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down </w:t>
      </w:r>
      <w:r>
        <w:rPr>
          <w:rFonts w:ascii="Minion-Regular" w:hAnsi="Minion-Regular"/>
          <w:sz w:val="17"/>
        </w:rPr>
        <w:t>to manage to put or force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downward.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finally got her down the stairs,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was a struggle.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 had to push and push to get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laundry down the chute.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[28260, 28264]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manage to fit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try to get you into the beginning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the line.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key is bent, but I think I can get it in.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struggled to get in the key.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[28265, 28268]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Minion-Regular" w:hAnsi="Minion-Regular"/>
          <w:sz w:val="17"/>
        </w:rPr>
        <w:t>to remove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someone, oneself,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Come in and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those wet clothes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Get him off of 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[28269, 28274]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head </w:t>
      </w:r>
      <w:r>
        <w:rPr>
          <w:rFonts w:ascii="Minion-Regular" w:hAnsi="Minion-Regular"/>
          <w:sz w:val="17"/>
        </w:rPr>
        <w:t>to manage to forget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something; to stop thinking about or wanting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(Almost the same as </w:t>
      </w:r>
      <w:r>
        <w:rPr>
          <w:rFonts w:ascii="Formata-Regular" w:hAnsi="Formata-Regular"/>
          <w:sz w:val="16"/>
        </w:rPr>
        <w:t xml:space="preserve">put </w:t>
      </w:r>
      <w:r>
        <w:rPr>
          <w:rFonts w:ascii="Formata-LightCondensed" w:hAnsi="Formata-LightCondensed"/>
          <w:sz w:val="17"/>
        </w:rPr>
        <w:t>someone</w:t>
      </w:r>
    </w:p>
    <w:p>
      <w:pPr>
        <w:spacing w:before="20" w:after="20"/>
      </w:pPr>
      <w:r>
        <w:rPr>
          <w:rFonts w:ascii="Formata-LightCondensed" w:hAnsi="Formata-LightCondensed"/>
          <w:sz w:val="17"/>
        </w:rPr>
        <w:t xml:space="preserve">or something </w:t>
      </w:r>
      <w:r>
        <w:rPr>
          <w:rFonts w:ascii="Formata-Regular" w:hAnsi="Formata-Regular"/>
          <w:sz w:val="16"/>
        </w:rPr>
        <w:t xml:space="preserve">out of </w:t>
      </w:r>
      <w:r>
        <w:rPr>
          <w:rFonts w:ascii="Formata-LightCondensed" w:hAnsi="Formata-LightCondensed"/>
          <w:sz w:val="17"/>
        </w:rPr>
        <w:t xml:space="preserve">one’s </w:t>
      </w:r>
      <w:r>
        <w:rPr>
          <w:rFonts w:ascii="Formata-Regular" w:hAnsi="Formata-Regular"/>
          <w:sz w:val="16"/>
        </w:rPr>
        <w:t>mind.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get him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my mind.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 couldn’t get the song out of her 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[28279, 28284]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release or extricate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 from someone, something,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 if you can get the cat out of this cabinet.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can’t get the nail out of the board.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can get out almost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anything with my pry bar.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[28305, 28312]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dander up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back up;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hackles up; get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Irish up; put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back up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someone get angry.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(Fixed order.)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Now, don’t get your dander up. Calm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insulted him and really got his hackles up.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his Irish up all day yesterday. I don’t know what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wrong.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Now, now, don’t get your back up. I didn’t mean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any harm.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[28323, 28331]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through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through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manage to help someone move through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kind of barrier or tight opening.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do what I can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you through the front office. From then on, it’s up to you.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first opening is tight. I can help you get through,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not beyond that.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help someone survive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ordeal.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medication got her through the pain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surgery.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will get you through while you recover.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[28344, 28348]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it 1. </w:t>
      </w:r>
      <w:r>
        <w:rPr>
          <w:rFonts w:ascii="Minion-Regular" w:hAnsi="Minion-Regular"/>
          <w:sz w:val="17"/>
        </w:rPr>
        <w:t xml:space="preserve">to receive punishment.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broke the window, and he’s really going to get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got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for arriving late at school.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receive the meaning of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joke; to understand a joke.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told a joke, but I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laughed very hard, but Mary didn’t get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[28356, 28363]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down (in black and white)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down (on paper); get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record some important information in writing. (Alludes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the black of ink and the white of paper.)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Be sure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his statement down in black and white.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glad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agreed on a price. I want to get it down in black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Get down every word of it!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important.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get it down on paper.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[28419, 28422]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send something to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have to get a letter off to Aunt Mary.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Did you get off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packages?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[28485, 28490]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through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thick skull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thick head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manage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get someone, including oneself, to understand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can’t seem to get it through his thick skull that he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study to pass the exam.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I could get this into my thick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head once, I’d remember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[28506, 28511]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the ball rolling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set the ball rolling; start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ball rolling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get a process started. (See also </w:t>
      </w:r>
      <w:r>
        <w:rPr>
          <w:rFonts w:ascii="Formata-Regular" w:hAnsi="Formata-Regular"/>
          <w:sz w:val="16"/>
        </w:rPr>
        <w:t>keep</w:t>
      </w:r>
    </w:p>
    <w:p>
      <w:pPr>
        <w:spacing w:before="20" w:after="20"/>
      </w:pPr>
      <w:r>
        <w:rPr>
          <w:rFonts w:ascii="Formata-Regular" w:hAnsi="Formata-Regular"/>
          <w:sz w:val="16"/>
        </w:rPr>
        <w:t>the ball rolling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 could just get the ball rolling, then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other people would help.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Who else would start the ball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rolling?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the ball rolling, but no one helped me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project.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[28532, 28535]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the facts straight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the facts straight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have an understanding of the real facts.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Ask a lot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questions and get all of your facts straight.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sure you have the facts straight before you make a decision.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[28553, 28557]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the lead 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shake the lead out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hurry;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move faster. (This originally refers to getting lead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weights (used in exercise) off so you can move faster.)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Come on, you guys. Get the lead out!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you’re going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sell cars, you’re going to have to shake the lead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[28558, 28563]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the message?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the picture?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Do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>understand?; Are you able to figure out what is meant?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(See also </w:t>
      </w:r>
      <w:r>
        <w:rPr>
          <w:rFonts w:ascii="Formata-Regular" w:hAnsi="Formata-Regular"/>
          <w:sz w:val="16"/>
        </w:rPr>
        <w:t>(Do you) get my drift?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Things are tough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here, and we need everyone’s cooperation. Get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picture?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don’t need lazy people around here. Get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message?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[28575, 28578]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the show on the road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this show on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road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get (something) started.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get started!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the show on the road!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Get this show on the road.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have all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[28626, 28631]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to first base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reach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first base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major advance with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could get to first base with this business deal.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adores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Sally, but he can’t even reach first base with her. She won’t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even speak to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[28700, 28703]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up a thirst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work up a thirst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will make one thirsty. (Fixed order.)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Jogging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makes me work up a thirst.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Doing this kind of work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always gets up a thirst with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[28724, 28727]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up on the wrong side of bed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out of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wrong side of bed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seem grouchy on a particular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Did you get out of the wrong side of bed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morning? You are a real grouch.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[28742, 28745]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wind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catch wind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learn of something; to hear about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police got wind of the illegal drug deal.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caught wind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gossip being spread about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[28761, 28764]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your ass over here!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your buns over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here!; Get your butt over here!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Get yourself over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here, now!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Get your butt over here and help me move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trunk.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[28804, 28810]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an account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someone an account of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tell a narrative about someone or something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are going to have to give an account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yourself to your parole officer.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give an account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day to my secretary.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Give me an account of every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minute.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[28811, 28816]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(an) ear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ear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listen to someone or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what someone is saying. (Compare this with </w:t>
      </w:r>
      <w:r>
        <w:rPr>
          <w:rFonts w:ascii="Formata-Regular" w:hAnsi="Formata-Regular"/>
          <w:sz w:val="16"/>
        </w:rPr>
        <w:t xml:space="preserve">get </w:t>
      </w:r>
      <w:r>
        <w:rPr>
          <w:rFonts w:ascii="Formata-LightCondensed" w:hAnsi="Formata-LightCondensed"/>
          <w:sz w:val="17"/>
        </w:rPr>
        <w:t>someone’s</w:t>
      </w:r>
    </w:p>
    <w:p>
      <w:pPr>
        <w:spacing w:before="20" w:after="20"/>
      </w:pPr>
      <w:r>
        <w:rPr>
          <w:rFonts w:ascii="Formata-Regular" w:hAnsi="Formata-Regular"/>
          <w:sz w:val="16"/>
        </w:rPr>
        <w:t>ear.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gave an ear to Mary so she could tell me her problems.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wouldn’t give her ear to my story.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gave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ear to the man’s request.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[28859, 28862]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forth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out with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say or shout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kids in the street gave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forth with cries of excitement.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Walter gave out with a loud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whoop when he heard the good news.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[28863, 28868]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free rein 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give someone free rein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allow someone to be completely in charge (of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something). (Alludes to loosening the reins of a horse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therefore control.)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boss gave the manager free rein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the new project.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principal gave free rein to Mrs.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Brown in her classes.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[28890, 28894]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it the gun.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her the gun.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motor or engine run faster; to rev up an engine. (The </w:t>
      </w:r>
      <w:r>
        <w:rPr>
          <w:rFonts w:ascii="Minion-Italic" w:hAnsi="Minion-Italic"/>
          <w:i/>
          <w:sz w:val="17"/>
        </w:rPr>
        <w:t>her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often pronounced “er.”)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How fast will this 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go? Bob: I’ll give it the gun and see.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Hurry up, driver. Give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’er the gun. I’ve got to get there immediately.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[28909, 28918]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me a break!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Gimme a break! 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Don’t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 so harsh to me!; Give me another chance!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I’ll do better! Give me a break!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only late once! Give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a break!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That is enough, you’re bothering me!;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Stop it!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have to go on and on? Give me a break!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Give me a break, you guys! That’s enough of your bickering!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 don’t believe you!; You don’t expect anyone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believe that!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say a gorilla is loose in the city?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Gimme a break!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said he was late again because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back stairs caved in. His boss said, “Gimme a break!”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[28919, 28924]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me a call.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me a ring. </w:t>
      </w:r>
      <w:r>
        <w:rPr>
          <w:rFonts w:ascii="Minion-Regular" w:hAnsi="Minion-Regular"/>
          <w:sz w:val="17"/>
        </w:rPr>
        <w:t>Please call 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(later) on the telephone.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See you later, Fred. Fred: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Give me a call if you get a chance.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“When you’re in town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again, Sue, give me a call,” said John.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When should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talk about this again? Bill: Next week is soon enough.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Give me a ring.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[28943, 28947]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me five!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Give me (some) skin!; Skin me!;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Slip me five!; Slip me some skin!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Slap my hand!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(As a greeting or to show joy, etc.)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“Yo, Tom! Give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five!” shouted Henry, raising his hand.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Hey, man!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Skin me! Bill: How you doing, Bob?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[28948, 28955]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my best to </w:t>
      </w:r>
      <w:r>
        <w:rPr>
          <w:rFonts w:ascii="Formata-Condensed" w:hAnsi="Formata-Condensed"/>
          <w:sz w:val="18"/>
        </w:rPr>
        <w:t xml:space="preserve">someone.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All the best to </w:t>
      </w:r>
      <w:r>
        <w:rPr>
          <w:rFonts w:ascii="Formata-Condensed" w:hAnsi="Formata-Condensed"/>
          <w:sz w:val="18"/>
        </w:rPr>
        <w:t>someone.</w:t>
      </w:r>
    </w:p>
    <w:p>
      <w:pPr>
        <w:spacing w:before="20" w:after="20"/>
      </w:pPr>
      <w:r>
        <w:rPr>
          <w:rFonts w:ascii="Minion-Regular" w:hAnsi="Minion-Regular"/>
          <w:sz w:val="17"/>
        </w:rPr>
        <w:t>Please convey my good wishes to a particular person. (The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>can be a person’s name or a pronoun. See also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Say hello to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(for me)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Alice: Good-bye, Fred.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Give my best to your mother. Fred: Sure, Alice. Good-bye.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 See you, Bob. Bob: Give my best to Jane. Tom: I sure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will. Bye.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Bye, Rachel. All the best to your family.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Rachel: Thanks. Bye.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[28971, 28975]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right arm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give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eyeteeth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willing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give something of great value for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I’d give my right arm for a nice cool drink.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give my eyeteeth to be there.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[29009, 29012]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bang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 charge; give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kick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>to give someone a bit of excitement.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John always gives me a bang.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whole afternoon,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all its silliness, gave me a charge anyway.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[29013, 29024]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blank check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give a blank check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give someone a signed check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lacks only the amount or payment which can be filled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anyone.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sent a blank check to school with Billy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pay for his books.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someone freedom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permission to act as one wishes or thinks necessary. (See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also </w:t>
      </w:r>
      <w:r>
        <w:rPr>
          <w:rFonts w:ascii="Formata-Regular" w:hAnsi="Formata-Regular"/>
          <w:sz w:val="16"/>
        </w:rPr>
        <w:t>carte blanche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He’s been given a blank check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regard to reorganizing the workforce.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manager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been given no instructions about how to train the staff.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owner just gave him a blank check.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Jean gave the decorator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blank check and said she wanted the whole house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[29025, 29028]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blank look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 blank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stare </w:t>
      </w:r>
      <w:r>
        <w:rPr>
          <w:rFonts w:ascii="Minion-Regular" w:hAnsi="Minion-Regular"/>
          <w:sz w:val="17"/>
        </w:rPr>
        <w:t>to look back at someone with a neutral look 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face.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I told her to stop smoking, she just gave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a blank look and kept puffing.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[29047, 29050]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line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feed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line </w:t>
      </w:r>
      <w:r>
        <w:rPr>
          <w:rFonts w:ascii="Minion-Regular" w:hAnsi="Minion-Regular"/>
          <w:sz w:val="17"/>
        </w:rPr>
        <w:t>to lead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on; to deceive someone with false talk.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pay any attention to John. He gives everybody a line.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always feeding us a line.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[29065, 29068]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ring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buzz; give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call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call someone on the telephone.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talking to you. Give me a ring sometime.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Give me a buzz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you’re in town.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[29070, 29076]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 inch and </w:t>
      </w:r>
      <w:r>
        <w:rPr>
          <w:rFonts w:ascii="Formata-Condensed" w:hAnsi="Formata-Condensed"/>
          <w:sz w:val="18"/>
        </w:rPr>
        <w:t xml:space="preserve">he’ll </w:t>
      </w:r>
      <w:r>
        <w:rPr>
          <w:rFonts w:ascii="Formata-Medium" w:hAnsi="Formata-Medium"/>
          <w:b/>
          <w:sz w:val="17"/>
        </w:rPr>
        <w:t xml:space="preserve">take a mile.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Give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 inch and </w:t>
      </w:r>
      <w:r>
        <w:rPr>
          <w:rFonts w:ascii="Formata-Condensed" w:hAnsi="Formata-Condensed"/>
          <w:sz w:val="18"/>
        </w:rPr>
        <w:t xml:space="preserve">he’ll </w:t>
      </w:r>
      <w:r>
        <w:rPr>
          <w:rFonts w:ascii="Formata-Medium" w:hAnsi="Formata-Medium"/>
          <w:b/>
          <w:sz w:val="17"/>
        </w:rPr>
        <w:t xml:space="preserve">take a yard.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Be generous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someone and the person will demand even more.</w:t>
      </w:r>
    </w:p>
    <w:p>
      <w:pPr>
        <w:spacing w:before="20" w:after="20"/>
      </w:pPr>
      <w:r>
        <w:rPr>
          <w:rFonts w:ascii="Minion-Regular" w:hAnsi="Minion-Regular"/>
          <w:sz w:val="17"/>
        </w:rPr>
        <w:t>(Describes someone who will take advantage of you if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are even a little kind to him or her.)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you let Mark borrow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tools for this weekend, he’ll wind up keeping them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years. Give him an inch and he’ll take a mile.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[29213, 29216]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 try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 go; give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whirl; give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 shot </w:t>
      </w:r>
      <w:r>
        <w:rPr>
          <w:rFonts w:ascii="Minion-Regular" w:hAnsi="Minion-Regular"/>
          <w:sz w:val="17"/>
        </w:rPr>
        <w:t>to make a try 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don’t you give it a go and see if you like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[29241, 29243]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something one’s </w:t>
      </w:r>
      <w:r>
        <w:rPr>
          <w:rFonts w:ascii="Formata-Medium" w:hAnsi="Formata-Medium"/>
          <w:b/>
          <w:sz w:val="17"/>
        </w:rPr>
        <w:t xml:space="preserve">best shot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best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give a task one’s best effort.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gave the project my best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Sure, try it. Give it your best!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[29267, 29270]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teeth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teeth in(to)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something powerful; to give something a real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effect.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severe penalty really gives teeth to the law.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Strong enforcement puts teeth in the regulation.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[29273, 29279]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the devil his due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give the devil her due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your foe proper credit (for something). (This</w:t>
      </w:r>
    </w:p>
    <w:p>
      <w:pPr>
        <w:spacing w:before="20" w:after="20"/>
      </w:pPr>
      <w:r>
        <w:rPr>
          <w:rFonts w:ascii="Minion-Regular" w:hAnsi="Minion-Regular"/>
          <w:sz w:val="17"/>
        </w:rPr>
        <w:t>usually refers to a person who has been evil—like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devil.)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She’s very messy in the kitchen, but I have to give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devil her due. She bakes a terrific cherry pie.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bit too nosy, but he keeps his yard clean and is a kind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neighbor. I’ll give the devil his due.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[29298, 29303]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up the fight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up the struggle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quit fighting; to stop trying to do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give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the fight. Keep trying.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refused to give up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struggle.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give up and die.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At the end of months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pain, she gave up the fight.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 end, he lost interest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life and just gave up the struggle.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[29460, 29463]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glue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glue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 xml:space="preserve">glue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attach something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else with cement.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glue the binding onto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book. Someone pulled it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glue on the binding.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[29501, 29505]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a long way toward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a long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way in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almost to satisfy specific conditions;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almost right.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machine goes a long 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toward meeting our needs.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plan went a long way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helping us with our problem.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[29508, 29513]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around 1. </w:t>
      </w:r>
      <w:r>
        <w:rPr>
          <w:rFonts w:ascii="Minion-Regular" w:hAnsi="Minion-Regular"/>
          <w:sz w:val="17"/>
        </w:rPr>
        <w:t>[for a rumor] to go from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person.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is this story about you that I hear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going about?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 was a nasty rumor about Gerald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[for a disease] to spread.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a lot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f lu going about these days.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 is a bad cough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 xml:space="preserve">Go to </w:t>
      </w:r>
      <w:r>
        <w:rPr>
          <w:rFonts w:ascii="Formata-Regular" w:hAnsi="Formata-Regular"/>
          <w:sz w:val="16"/>
        </w:rPr>
        <w:t xml:space="preserve">go around </w:t>
      </w:r>
      <w:r>
        <w:rPr>
          <w:rFonts w:ascii="Formata-LightCondensed" w:hAnsi="Formata-LightCondensed"/>
          <w:sz w:val="17"/>
        </w:rPr>
        <w:t>someone or something.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[29518, 29521]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about 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around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go around in the company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always go about with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friends.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Fran has been going around with James.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[29522, 29526]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above and beyond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duty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above 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beyond the call of duty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exceed what is required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Doing what you ask goes above and beyond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duty.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job requires me to go above and beyond the call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duty almost every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[29592, 29595]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all the way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to bed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to have sexual intercourse with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go all the way, you stand a chance of getting pregnant.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heard that they go to bed all the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[29712, 29716]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back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word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back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promise;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back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pledge </w:t>
      </w:r>
      <w:r>
        <w:rPr>
          <w:rFonts w:ascii="Minion-Regular" w:hAnsi="Minion-Regular"/>
          <w:sz w:val="17"/>
        </w:rPr>
        <w:t>to break a promise that 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has made.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hate to go back on my word, but I won’t pay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$100 after all.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Going back on your promise makes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liar.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[29742, 29747]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ballistic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postal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become irrationally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enraged. (</w:t>
      </w:r>
      <w:r>
        <w:rPr>
          <w:rFonts w:ascii="Minion-Italic" w:hAnsi="Minion-Italic"/>
          <w:i/>
          <w:sz w:val="17"/>
        </w:rPr>
        <w:t xml:space="preserve">Ballistic </w:t>
      </w:r>
      <w:r>
        <w:rPr>
          <w:rFonts w:ascii="Minion-Regular" w:hAnsi="Minion-Regular"/>
          <w:sz w:val="17"/>
        </w:rPr>
        <w:t xml:space="preserve">refers to a missile launching; </w:t>
      </w:r>
      <w:r>
        <w:rPr>
          <w:rFonts w:ascii="Minion-Italic" w:hAnsi="Minion-Italic"/>
          <w:i/>
          <w:sz w:val="17"/>
        </w:rPr>
        <w:t>postal</w:t>
      </w:r>
    </w:p>
    <w:p>
      <w:pPr>
        <w:spacing w:before="20" w:after="20"/>
      </w:pPr>
      <w:r>
        <w:rPr>
          <w:rFonts w:ascii="Minion-Regular" w:hAnsi="Minion-Regular"/>
          <w:sz w:val="17"/>
        </w:rPr>
        <w:t>refers to an enraged post office employee attacking those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 his place of work. See also </w:t>
      </w:r>
      <w:r>
        <w:rPr>
          <w:rFonts w:ascii="Formata-Regular" w:hAnsi="Formata-Regular"/>
          <w:sz w:val="16"/>
        </w:rPr>
        <w:t>go into orbit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went ballistic when he saw my expense report.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 mad, I thought she was going to go postal.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[29810, 29817]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chase yourself!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climb a tree!; Go fly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kite!; Go jump in the lake!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Go away and stop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bothering me!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Get out of here. Bill! You’re driving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crazy! Go chase yourself! Bill: What did I do to you? Bob: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You’re just in the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Dad, can I have ten bucks?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Father: Go climb a tree!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Stop pestering me, John.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 jump in the lake! John: What did I do?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Bob: Well, Bill,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you owe me some money? Bill: Go f ly a kite!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[29823, 29825]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crazy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nuts </w:t>
      </w:r>
      <w:r>
        <w:rPr>
          <w:rFonts w:ascii="Minion-Regular" w:hAnsi="Minion-Regular"/>
          <w:sz w:val="17"/>
        </w:rPr>
        <w:t>to become crazy, disoriented,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frustrated.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is so busy here that I think I will go crazy.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went nuts because his car got a f lat tire.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[29852, 29854]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down in defeat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down to defeat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submit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defeat; to be defeated.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team went down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defeat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fears going down in defeat.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[29871, 29874]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down the chute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down the drain; go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down the tube(s)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fail; to be thrown away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wasted.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Everything we have accomplished has gone down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chute.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whole project went down the drain.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[30015, 30025]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into a nosedive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a nosedive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>an airplane] suddenly to dive toward the ground, nose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first.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was a bad day for f lying, and I was afraid we’d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 into a nosedive.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small plane took a nosedive.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pilot was able to bring it out at the last minute, so the plane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didn’t crash.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someone] to fall to the ground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face first.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She took a nosedive and injured her face.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go into a rapid emotional or financial decline, 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decline in health.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 profits took a nosedive last year.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he broke his hip, Mr. Brown’s health went into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nosedive, and he never recovered.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[30026, 30033]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into a song and dance 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into the same old song and dance about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start repeating excuses or stories about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(See also </w:t>
      </w:r>
      <w:r>
        <w:rPr>
          <w:rFonts w:ascii="Formata-Regular" w:hAnsi="Formata-Regular"/>
          <w:sz w:val="16"/>
        </w:rPr>
        <w:t xml:space="preserve">go into </w:t>
      </w:r>
      <w:r>
        <w:rPr>
          <w:rFonts w:ascii="Formata-LightCondensed" w:hAnsi="Formata-LightCondensed"/>
          <w:sz w:val="17"/>
        </w:rPr>
        <w:t xml:space="preserve">one’s </w:t>
      </w:r>
      <w:r>
        <w:rPr>
          <w:rFonts w:ascii="Formata-Regular" w:hAnsi="Formata-Regular"/>
          <w:sz w:val="16"/>
        </w:rPr>
        <w:t xml:space="preserve">act.)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go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song and dance about how you always tried to do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went into his song and dance about 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won the war all by himself.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always goes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same old song and dance every time he makes a mistake.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[30043, 30046]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into action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swing into action </w:t>
      </w:r>
      <w:r>
        <w:rPr>
          <w:rFonts w:ascii="Minion-Regular" w:hAnsi="Minion-Regular"/>
          <w:sz w:val="17"/>
        </w:rPr>
        <w:t>to start doing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usually get to work at 7:45, get some coffee,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I go into action at 8:00.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 ball is hit in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direction, you should see me swing into action.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[30051, 30053]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into effect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effect </w:t>
      </w:r>
      <w:r>
        <w:rPr>
          <w:rFonts w:ascii="Minion-Regular" w:hAnsi="Minion-Regular"/>
          <w:sz w:val="17"/>
        </w:rPr>
        <w:t>[for a law or a rule]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become effective.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does this new law go into effect?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new tax laws won’t go into effect until next year.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[30133, 30144]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off the deep end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jump off the deep end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jump into a swimming pool where the water 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over one’s head and one needs to be able to swim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are still only learning to swim. Are you ready to go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deep end?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jumped off the deep end where he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make a bigger splash.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become deeply involved</w:t>
      </w:r>
    </w:p>
    <w:p>
      <w:pPr>
        <w:spacing w:before="20" w:after="20"/>
      </w:pPr>
      <w:r>
        <w:rPr>
          <w:rFonts w:ascii="Minion-Regular" w:hAnsi="Minion-Regular"/>
          <w:sz w:val="17"/>
        </w:rPr>
        <w:t>(with someone or something) before one is ready. (Applies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especially to falling in love.)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 at the way Bill is looking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Sally. I think he’s about to go off the deep end.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act irrationally, following one’s emotions or fantasies.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Now, John, I know you really want to go to Australia,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go jumping off the deep end. It isn’t all perfect there.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[30191, 30193]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on for an age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on for ages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continue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a very long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symphony seemed to go on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 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seemed to go on for ages.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[30216, 30218]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on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on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7"/>
        </w:rPr>
        <w:t>to continue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go on with this. I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simply cannot go on behaving like this!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[30249, 30252]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out of fashion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out of style; go out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become unfashionable; to become obsolete.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kind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furniture went out of style years ago.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this kind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thing never goes out of fashion.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went out years ago.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[30282, 30286]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(out) on strike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out (on strike) </w:t>
      </w:r>
      <w:r>
        <w:rPr>
          <w:rFonts w:ascii="Minion-Regular" w:hAnsi="Minion-Regular"/>
          <w:sz w:val="17"/>
        </w:rPr>
        <w:t>[for a group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people] to quit working at their jobs until certain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demands are met.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we don’t have a contract by noon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tomorrow, we’ll go out on strike.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entire workforce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went on strike at noon today.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[30318, 30324]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over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with a fine-tooth comb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search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with a fine-tooth comb; go through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with a fine-tooth comb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search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through something very carefully.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find my calculus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book. I went over the whole place with a fine-tooth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searched this place with a fine-tooth comb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didn’t find my ring.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[30367, 30373]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(right) through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through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like a dose of the salts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something]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>excreted very soon after being eaten; [for something]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go immediately through the alimentary canal of a person.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(Use with discretion.)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No, thanks. This stuff just goes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right through 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coffee went through me like a dose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salts.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[30374, 30377]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scot-free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off scot-free </w:t>
      </w:r>
      <w:r>
        <w:rPr>
          <w:rFonts w:ascii="Minion-Regular" w:hAnsi="Minion-Regular"/>
          <w:sz w:val="17"/>
        </w:rPr>
        <w:t>to go unpunished;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acquitted of a crime. (This </w:t>
      </w:r>
      <w:r>
        <w:rPr>
          <w:rFonts w:ascii="Minion-Italic" w:hAnsi="Minion-Italic"/>
          <w:i/>
          <w:sz w:val="17"/>
        </w:rPr>
        <w:t xml:space="preserve">scot </w:t>
      </w:r>
      <w:r>
        <w:rPr>
          <w:rFonts w:ascii="Minion-Regular" w:hAnsi="Minion-Regular"/>
          <w:sz w:val="17"/>
        </w:rPr>
        <w:t>is an old word meaning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“tax” or “tax burden.”)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thief went scot-free.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Jane cheated on the test and got caught, but she got off scotfree.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[30386, 30390]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go (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one better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one better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do something superior to what someone else has done;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top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 was a great joke, but I can go you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better.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Your last song was beautifully sung, but Mary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you one better.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[30396, 30405]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South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head South 1.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make an escape;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disappear. (Not necessarily in a southerly direction.)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Lefty went South the minute he got out of the pen.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mugger headed South just after the crime.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fall;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 down. (Securities markets.)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the stock market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indexes went South today.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market headed South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today at the opening bell.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quit; to drop out of sight.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 got discouraged and went South. I think he gave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football permanently.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pulling the bank job, Wilbur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went South for a few months.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[30434, 30436]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the way of the dodo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the way of the horse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buggy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become extinct; to become obsolete.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 loppy disc has gone the way of the horse and buggy.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[30546, 30550]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to great lengths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to any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lengths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work very hard to accomplish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something; to expend great efforts in trying to 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(See also </w:t>
      </w:r>
      <w:r>
        <w:rPr>
          <w:rFonts w:ascii="Formata-Regular" w:hAnsi="Formata-Regular"/>
          <w:sz w:val="16"/>
        </w:rPr>
        <w:t>go to any length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went to great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lengths to explain to him that he was not in any trouble.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[30551, 30557]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to hell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to (the devil) 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go to hell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suffer the agonies therein. (Often a command. Caution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</w:t>
      </w:r>
      <w:r>
        <w:rPr>
          <w:rFonts w:ascii="Minion-Italic" w:hAnsi="Minion-Italic"/>
          <w:i/>
          <w:sz w:val="17"/>
        </w:rPr>
        <w:t>hell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Oh, go to hell!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Go to hell, you creep!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become ruined; to go away and stop bothering someone.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(Use </w:t>
      </w:r>
      <w:r>
        <w:rPr>
          <w:rFonts w:ascii="Minion-Italic" w:hAnsi="Minion-Italic"/>
          <w:i/>
          <w:sz w:val="17"/>
        </w:rPr>
        <w:t xml:space="preserve">hell </w:t>
      </w:r>
      <w:r>
        <w:rPr>
          <w:rFonts w:ascii="Minion-Regular" w:hAnsi="Minion-Regular"/>
          <w:sz w:val="17"/>
        </w:rPr>
        <w:t xml:space="preserve">with caution.)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old house is just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hell. It’s falling apart everywhere.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Leave me alone! Go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the devil!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Oh, go to, yourself!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[30558, 30562]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to hell in a bucket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to hell in a handbasket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get rapidly worse and worse.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school system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this district is going to hell in a bucket, and no mistake.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His health is going to hell in a handbasket ever since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started drinking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[30580, 30582]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to pot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to the dogs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go to ruin; to deteriorate.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My whole life seems to be going to pot.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lawn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going to pot. I had better weed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[30591, 30595]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to rack and ruin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to wrack and ruin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become ruined. (The words </w:t>
      </w:r>
      <w:r>
        <w:rPr>
          <w:rFonts w:ascii="Minion-Italic" w:hAnsi="Minion-Italic"/>
          <w:i/>
          <w:sz w:val="17"/>
        </w:rPr>
        <w:t xml:space="preserve">rack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wrack </w:t>
      </w:r>
      <w:r>
        <w:rPr>
          <w:rFonts w:ascii="Minion-Regular" w:hAnsi="Minion-Regular"/>
          <w:sz w:val="17"/>
        </w:rPr>
        <w:t>mean “wreckage”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are found only in this expression.)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 lovely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old house on the corner is going to go to rack and ruin.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lawn is going to wrack and ruin.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[30655, 30661]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to the trouble (of </w:t>
      </w:r>
      <w:r>
        <w:rPr>
          <w:rFonts w:ascii="Formata-Condensed" w:hAnsi="Formata-Condensed"/>
          <w:sz w:val="18"/>
        </w:rPr>
        <w:t>doing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trouble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); go to the bother (of </w:t>
      </w:r>
      <w:r>
        <w:rPr>
          <w:rFonts w:ascii="Formata-Condensed" w:hAnsi="Formata-Condensed"/>
          <w:sz w:val="18"/>
        </w:rPr>
        <w:t>doing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go to the bother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endure the effort or bother of doing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want to go to the trouble to cook.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Should I go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bother of cooking something for her to eat?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go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trouble. She can eat a sandwich.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[30740, 30745]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up in flames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up in smoke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burn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up completely.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entire forest went up in f lames!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expensive house went up in smoke.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value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investment] to be lost suddenly and totally.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own has gone up in flames with the stock crash.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entire investment went up in smoke.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[30774, 30778]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steady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have a</w:t>
      </w:r>
    </w:p>
    <w:p>
      <w:pPr>
        <w:spacing w:before="20" w:after="20"/>
      </w:pPr>
      <w:r>
        <w:rPr>
          <w:rFonts w:ascii="Minion-Regular" w:hAnsi="Minion-Regular"/>
          <w:sz w:val="17"/>
        </w:rPr>
        <w:t>romantic relationship with someone. (</w:t>
      </w:r>
      <w:r>
        <w:rPr>
          <w:rFonts w:ascii="Minion-Italic" w:hAnsi="Minion-Italic"/>
          <w:i/>
          <w:sz w:val="17"/>
        </w:rPr>
        <w:t xml:space="preserve">Go steady </w:t>
      </w:r>
      <w:r>
        <w:rPr>
          <w:rFonts w:ascii="Minion-Regular" w:hAnsi="Minion-Regular"/>
          <w:sz w:val="17"/>
        </w:rPr>
        <w:t>is dated.)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Sally has been going with Mark for two months now.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wants to go steady with her. He doesn’t want her to see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other guys.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[30787, 30789]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with the flow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with it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cope with adversity;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accept one’s lot.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No, just relax and go with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Go with it. Don’t fight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[30795, 30799]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without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without </w:t>
      </w:r>
      <w:r>
        <w:rPr>
          <w:rFonts w:ascii="Minion-Regular" w:hAnsi="Minion-Regular"/>
          <w:sz w:val="17"/>
        </w:rPr>
        <w:t>to manage while not having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any of something that is needed; to not have any of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were a poor family and usually went without.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didn’t have enough money to buy a new coat so I did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[30824, 30828]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God forbid!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Heaven forbid! </w:t>
      </w:r>
      <w:r>
        <w:rPr>
          <w:rFonts w:ascii="Minion-Regular" w:hAnsi="Minion-Regular"/>
          <w:sz w:val="17"/>
        </w:rPr>
        <w:t>a phrase expressing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desire that God would forbid the situation that the speaker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has just mentioned from ever happening.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It looks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like taxes are going up again. Bob: God forbid!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in a car wreck. I hope he wasn’t hurt! Sue: God forbid!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[30829, 30835]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God helps them that help themselves.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helps those who help themselves.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cannot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depend solely on divine help, but must work yourself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get what you want.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can’t spend your days waiting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a good job to find you. God helps those that help themselves.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you want a better education, start studying. God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helps those who help themselves.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[30859, 30864]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God willing and the creek don’t rise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Lord willing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the creek don’t rise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 xml:space="preserve">If all goes well.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Tom: Will you be able to get the house painted before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cold weather sets in? Jane: Yes, God willing and the creek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rise.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We’ll be able to visit our daughter for Christmas,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Lord willing and the creek don’t rise.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[30896, 30899]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going to tell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going to tattle </w:t>
      </w:r>
      <w:r>
        <w:rPr>
          <w:rFonts w:ascii="Minion-Regular" w:hAnsi="Minion-Regular"/>
          <w:sz w:val="17"/>
        </w:rPr>
        <w:t>a threat that one is</w:t>
      </w:r>
    </w:p>
    <w:p>
      <w:pPr>
        <w:spacing w:before="20" w:after="20"/>
      </w:pPr>
      <w:r>
        <w:rPr>
          <w:rFonts w:ascii="Minion-Regular" w:hAnsi="Minion-Regular"/>
          <w:sz w:val="17"/>
        </w:rPr>
        <w:t>going to report someone’s misdeed to someone in authority.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If you do that again, I’m going to tell!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 just went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the teacher. She’s going to tattle.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[30901, 30903]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gol dern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gol dang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God damn.; God-damned.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Gol dern it, Mary, shut the screen door! Them bugs is gettin’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here in droves.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gol dang car’s in the shop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[31035, 31041]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good husband makes a good wife.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good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Jack makes a good Jill.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a husband or man</w:t>
      </w:r>
    </w:p>
    <w:p>
      <w:pPr>
        <w:spacing w:before="20" w:after="20"/>
      </w:pPr>
      <w:r>
        <w:rPr>
          <w:rFonts w:ascii="Minion-Regular" w:hAnsi="Minion-Regular"/>
          <w:sz w:val="17"/>
        </w:rPr>
        <w:t>wants his wife or girlfriend to be respectful and loving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him, he should be respectful and loving to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blame your wife for being short-tempered with you; you’ve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been so unpleasant to her lately. A good husband makes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good wife.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[31062, 31068]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Good men are scarce.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good man is hard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find. </w:t>
      </w:r>
      <w:r>
        <w:rPr>
          <w:rFonts w:ascii="Minion-Italic" w:hAnsi="Minion-Italic"/>
          <w:i/>
          <w:sz w:val="17"/>
        </w:rPr>
        <w:t>Prov.</w:t>
      </w:r>
      <w:r>
        <w:rPr>
          <w:rFonts w:ascii="Minion-Regular" w:hAnsi="Minion-Regular"/>
          <w:sz w:val="17"/>
        </w:rPr>
        <w:t>Men who make good husbands or workers 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rare.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Larry is the best employee I’ve ever had, and I’ll go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a good deal of effort to keep him, because good men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scarce.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“I think you should marry John,” Sue advised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daughter. “He’s a good man, and a good man is hard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find.”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[31080, 31082]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good old boy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good ole boy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a good guy;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dependable companion.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Old Tom is a good old boy. He’ll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help.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One of these good ole boys will give you a hand.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[31106, 31112]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Good things come to him who waits.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Everything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comes to him who waits.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patient you will get what you want.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Why is it taking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so long to get dinner ready? Can’t you hurry up?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Ellen: Good things come to him who waits.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Jill: I wish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train would get here. Jane: Everything comes to her who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waits.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[31131, 31139]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Good-bye for now.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(Good-bye) until next time.;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Till next time.; Bye for now.; Till we meet again.;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Until we meet again. </w:t>
      </w:r>
      <w:r>
        <w:rPr>
          <w:rFonts w:ascii="Minion-Regular" w:hAnsi="Minion-Regular"/>
          <w:sz w:val="17"/>
        </w:rPr>
        <w:t>Good-bye, I’ll see you soon.;</w:t>
      </w:r>
    </w:p>
    <w:p>
      <w:pPr>
        <w:spacing w:before="20" w:after="20"/>
      </w:pPr>
      <w:r>
        <w:rPr>
          <w:rFonts w:ascii="Minion-Regular" w:hAnsi="Minion-Regular"/>
          <w:sz w:val="17"/>
        </w:rPr>
        <w:t>Good-bye, I’ll see you next time. (Often said by the host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 the end of a radio or television program.)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Alice: See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later. Good-bye for now. John: Bye, Alice.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See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later. Bob: Good-bye for 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host of the talk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show always closed by saying, “Good-bye until next time.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is Wally Ott, signing off.”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[31140, 31146]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(Good-bye) until then.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(Good-bye) till then.;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(Good-bye) till later.; (Good-bye) until later.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Good-bye until sometime in the future.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See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tomorrow. Good-bye until then. Sue: Sure thing. See you.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Mary: See you later. Bob: Until later.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announcer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always ended by saying, “Be with us again next week at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time. Good-bye until then.”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[31173, 31178]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*goose bumps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*goose pimples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prickly feeling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related to having bumps on one’s skin due to fear,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excitement, or cold.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give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hear that old song, I get goose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bumps.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never have goose pimples, but my teeth chatter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it’s cold.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[31185, 31190]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gorge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gorge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eat something to the point of fullness.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gorge yourself on the snacks. Dinner is in ten minutes.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have gorged yourself with cheese! No wonder you’re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hungry.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Claire gorged herself on the doughnuts that Fred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bought.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[31218, 31221]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gouge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gouge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scoop or chisel something out of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 gouged a horrible furrow out of the wood of the piano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bench.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gouged out a horrible scratch.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[31225, 31226]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grab a chair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grab a seat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quickly sit down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seat.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Grab a chair and join the group!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[31228, 31232]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grab at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grab for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grasp quickly at someone or something; to try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seize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grabbed at me, but I got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away unscathed.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grabbed at the rope, but missed.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teacher grabbed for the little boy and held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[31242, 31246]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grab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attention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attention;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grip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attention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draw or attract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attention.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bright colors on the poster are there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grab your attention.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scary movie gripped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attention.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[31263, 31266]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gracious plenty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an </w:t>
      </w:r>
      <w:r>
        <w:rPr>
          <w:rFonts w:ascii="Formata-Medium" w:hAnsi="Formata-Medium"/>
          <w:b/>
          <w:sz w:val="17"/>
        </w:rPr>
        <w:t xml:space="preserve">elegant sufficiency </w:t>
      </w:r>
      <w:r>
        <w:rPr>
          <w:rFonts w:ascii="Minion-Italic" w:hAnsi="Minion-Italic"/>
          <w:i/>
          <w:sz w:val="17"/>
        </w:rPr>
        <w:t>Euph.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enough (food).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 more, thanks. I have a gracious plenty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my plate.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At Thanksgiving, we always have an elegant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sufficiency and are mighty thankful for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[31279, 31282]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graft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graft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splice a living part onto another living part.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gardener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grafted a red rose onto the stem of another species.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gardener grafted on a red rose.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[31297, 31301]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grant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no quarter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no quarter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not to allow someone any mercy or indulgence.</w:t>
      </w:r>
    </w:p>
    <w:p>
      <w:pPr>
        <w:spacing w:before="20" w:after="20"/>
      </w:pPr>
      <w:r>
        <w:rPr>
          <w:rFonts w:ascii="Minion-Regular" w:hAnsi="Minion-Regular"/>
          <w:sz w:val="17"/>
        </w:rPr>
        <w:t>(Originally meant to refuse to imprison and simply to kill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prisoner.)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professor was harsh on lazy students.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During class, he granted them no quarter.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[31387, 31390]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grease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palm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oil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palm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bribe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want to get something done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 here, you have to grease someone’s palm.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I’d never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oil a police officer’s palm. That’s illegal.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[31422, 31425]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Great oaks from little acorns grow.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Mighty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oaks from little acorns grow.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Immense things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can come from small sources.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tell lies, not even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small ones. Great oaks from little acorns grow.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[31442, 31448]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greatest thing since indoor plumbing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>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greatest thing since sliced bread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the most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wonderful invention or useful item in a long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far as I’m concerned, this new food processor is the greatest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thing since indoor plumbing.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Joe thinks Sally is the greatest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thing since sliced bread. You can tell just by the way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looks at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[31468, 31473]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Greetings and felicitations!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Greetings 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salutations! </w:t>
      </w:r>
      <w:r>
        <w:rPr>
          <w:rFonts w:ascii="Minion-Regular" w:hAnsi="Minion-Regular"/>
          <w:sz w:val="17"/>
        </w:rPr>
        <w:t xml:space="preserve">Hello and good wishes. (A bit stilted.)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“Greetings and felicitations! Welcome to our talent show!”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said the master of ceremonies.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Greetings and salutations,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Bob! Bob: Come off it, Bill. Can’t you just say “Hi”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or something?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[31568, 31573]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grist for the mill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grist for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mill; grist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mill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something useful or needed.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bases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novels he writes on his own experience, so everything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happens to him is grist for the mill.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 since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started making patchwork quilts, every scrap of cloth I find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grist for the mill.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[31610, 31614]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grope (about)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grope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(around)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feel around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blindly for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 darkness,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groped about for his glasses.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Fran groped for the light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switch and found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[31799, 31803]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growth experience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growth opportunity;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learning experience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an unpleasant experience.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job has been a growth experience for me. I’ve learned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 much.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Jim said that his trip to Mexico turned out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 a real learning experience.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[31865, 31869]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guide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guide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>to lead or escort someone on a tour of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let me guide you around the plant,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 you can see how we do things 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 be happy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guide you 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[31870, 31876]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guide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away from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guide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lead or escort someone away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someone, something, or some place. (Usually said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someone who requires help or guidance.)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police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officer guided the children away from the busy street.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guide away those people before they bump into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grandmother.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[31907, 31910]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gum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gum the works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inoperable; to ruin someone’s plans.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Bill, be careful and don’t gum up the works.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sure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gummed up the whole plan.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[31920, 31928]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gush (forth) 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gush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(forth) (out of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); gush (out)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spout out of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something. (Can be words, water, blood, vomit, etc.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optional elements cannot be transposed.)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blood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gushed forth from his wound.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Curses gushed forth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Sharon.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Water gushed forth out of the broken pipe.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words gushed out from her mouth.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curses gushed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mouth in torrents.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[31948, 31951]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gut feeling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gut reaction; gut response </w:t>
      </w:r>
      <w:r>
        <w:rPr>
          <w:rFonts w:ascii="Minion-Regular" w:hAnsi="Minion-Regular"/>
          <w:sz w:val="17"/>
        </w:rPr>
        <w:t>a personal,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intuitive feeling or response.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a gut feeling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something bad is going to happen.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gut reaction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that we should hire Susan for the job.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[31995, 32000]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 xml:space="preserve">to cut or chop something out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hacked the bone out of the roast.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hacked out the big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bone.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fashion something by carving or chiseling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hacked a rabbit out of the chunk of wood.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no time, the carver had hacked out a rabbit.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[32017, 32023]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had (just) as soon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would (just) as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soon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7"/>
        </w:rPr>
        <w:t>prefer to do something else; to be content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do something. (The </w:t>
      </w:r>
      <w:r>
        <w:rPr>
          <w:rFonts w:ascii="Minion-Italic" w:hAnsi="Minion-Italic"/>
          <w:i/>
          <w:sz w:val="17"/>
        </w:rPr>
        <w:t xml:space="preserve">would </w:t>
      </w:r>
      <w:r>
        <w:rPr>
          <w:rFonts w:ascii="Minion-Regular" w:hAnsi="Minion-Regular"/>
          <w:sz w:val="17"/>
        </w:rPr>
        <w:t xml:space="preserve">or </w:t>
      </w:r>
      <w:r>
        <w:rPr>
          <w:rFonts w:ascii="Minion-Italic" w:hAnsi="Minion-Italic"/>
          <w:i/>
          <w:sz w:val="17"/>
        </w:rPr>
        <w:t xml:space="preserve">had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expressed as the contraction </w:t>
      </w:r>
      <w:r>
        <w:rPr>
          <w:rFonts w:ascii="Minion-Italic" w:hAnsi="Minion-Italic"/>
          <w:i/>
          <w:sz w:val="17"/>
        </w:rPr>
        <w:t>’d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want me to go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town. I’d as soon stay home.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you’re cooking stew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tonight, we’d as soon eat somewhere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 just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soon stay home as pay to go to see a bad movie.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[32025, 32028]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had rather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had sooner </w:t>
      </w:r>
      <w:r>
        <w:rPr>
          <w:rFonts w:ascii="Formata-Condensed" w:hAnsi="Formata-Condensed"/>
          <w:sz w:val="18"/>
        </w:rPr>
        <w:t>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prefer to do something. (The </w:t>
      </w:r>
      <w:r>
        <w:rPr>
          <w:rFonts w:ascii="Minion-Italic" w:hAnsi="Minion-Italic"/>
          <w:i/>
          <w:sz w:val="17"/>
        </w:rPr>
        <w:t xml:space="preserve">had </w:t>
      </w:r>
      <w:r>
        <w:rPr>
          <w:rFonts w:ascii="Minion-Regular" w:hAnsi="Minion-Regular"/>
          <w:sz w:val="17"/>
        </w:rPr>
        <w:t>is usually expressed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contraction, </w:t>
      </w:r>
      <w:r>
        <w:rPr>
          <w:rFonts w:ascii="Minion-Italic" w:hAnsi="Minion-Italic"/>
          <w:i/>
          <w:sz w:val="17"/>
        </w:rPr>
        <w:t>’d.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I’d rather go to town than sit 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evening.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They’d rather not.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[32037, 32042]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haggle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haggle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(over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argue with someone over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want to haggle with you over Tom and whose team he’s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be 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Let’s not haggle over the price.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point in haggling with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[32043, 32045]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hail a cab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hail a taxi </w:t>
      </w:r>
      <w:r>
        <w:rPr>
          <w:rFonts w:ascii="Minion-Regular" w:hAnsi="Minion-Regular"/>
          <w:sz w:val="17"/>
        </w:rPr>
        <w:t>to signal to a taxi that you want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picked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 if you can hail a cab. I don’t want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walk home in the rain.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[32149, 32155]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hammer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pound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 xml:space="preserve">hammer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; pound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teach something to someone intensively, as if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 were driving the information in by force.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parents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hammered good manners into her head since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a child.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hammered in good manners every day.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pounded proper behavior into the children.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[32156, 32161]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hammer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pound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 xml:space="preserve">hammer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; pound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drive something into something as with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hammer.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Todd hammered the spike into the beam.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hammered in the spike.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hammered it in with two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hard blows.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[32162, 32165]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hammer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hammer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pound something onto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hammered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lid onto the paint can.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hammered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lid very tightly.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[32188, 32192]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hand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part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part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establishing or running something.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would like to have a hand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the planning process.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not let Jane have a part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project.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[32294, 32297]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Hands up!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Stick ’em up!; Put ’em up! </w:t>
      </w:r>
      <w:r>
        <w:rPr>
          <w:rFonts w:ascii="Minion-Regular" w:hAnsi="Minion-Regular"/>
          <w:sz w:val="17"/>
        </w:rPr>
        <w:t>Raise your</w:t>
      </w:r>
    </w:p>
    <w:p>
      <w:pPr>
        <w:spacing w:before="20" w:after="20"/>
      </w:pPr>
      <w:r>
        <w:rPr>
          <w:rFonts w:ascii="Minion-Regular" w:hAnsi="Minion-Regular"/>
          <w:sz w:val="17"/>
        </w:rPr>
        <w:t>hands in the air; this is a robbery! (Underworld and Old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West.)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Hands up! Don’t anybody move a muscle. This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heist.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Stick ’em up! Give me all your valuables.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[32325, 32328]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hang around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around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spend a lot of time with someone;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waste away time with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hangs around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Bill a lot.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They’ve been going around with the Smiths.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[32361, 32365]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hang five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hang ten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stand toward the front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a surfboard or diving board and hang the toes of 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both feet over the edge. (Surfing.)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coach told her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hang ten and not to look down.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Get out there and hang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five. You can swim. Nothing can go wrong.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[32380, 32382]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hang loose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stay loose </w:t>
      </w:r>
      <w:r>
        <w:rPr>
          <w:rFonts w:ascii="Minion-Regular" w:hAnsi="Minion-Regular"/>
          <w:sz w:val="17"/>
        </w:rPr>
        <w:t xml:space="preserve">to relax and stay calm.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hang loose, man. Everything’ll be all 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Stay loose,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chum. See ya later.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[32413, 32418]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hang on 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on (to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grasp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hung on to her husband to keep warm.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 and hung on, trying to keep warm.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detain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hang on to Tom if he’s still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there. I need to talk to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[32419, 32422]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Hang on to your hat!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on to your hat!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Get ready for what’s coming!; Here comes a big shock!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 is a rough road ahead. Hang on to your hat!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go! Hold on to your hat!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[32533, 32536]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hanker after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hanker for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to want someone or something;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long for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hanker after a nice big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beefsteak for dinner.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[32551, 32558]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*happy as a clam (at high tide)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*happy as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clam (in butter sauce); *happy as a lark; *happy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can be </w:t>
      </w:r>
      <w:r>
        <w:rPr>
          <w:rFonts w:ascii="Minion-Regular" w:hAnsi="Minion-Regular"/>
          <w:sz w:val="17"/>
        </w:rPr>
        <w:t xml:space="preserve">contented; very happy.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been as happy as a clam since I moved to the country.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need much. Just somewhere to live, some work to do,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a TV to watch, and I’m happy as a clam at high tide.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Matthew was happy as a lark throughout his whole vacation.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was happy as can be when he won the lottery.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[32581, 32585]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harbinger of things to come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portent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things to come;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sign of things to come </w:t>
      </w:r>
      <w:r>
        <w:rPr>
          <w:rFonts w:ascii="Minion-Regular" w:hAnsi="Minion-Regular"/>
          <w:sz w:val="17"/>
        </w:rPr>
        <w:t>a sample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the events that are to occur in the future.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first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cuts in our budget are a harbinger of things to come.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Today’s visit from the auditors is a portent of things to come.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[32592, 32594]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*hard as a rock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*hard as stone </w:t>
      </w:r>
      <w:r>
        <w:rPr>
          <w:rFonts w:ascii="Minion-Regular" w:hAnsi="Minion-Regular"/>
          <w:sz w:val="17"/>
        </w:rPr>
        <w:t>very hard. (*Also: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This cake is as hard as a rock!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drive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nail into this wood. It’s hard as stone.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[32600, 32602]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hard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hard at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7"/>
        </w:rPr>
        <w:t>working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hard at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Tom’s busy. He’s hard at work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[32607, 32610]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hard nut to crack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tough nut to crack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difficult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person or problem to deal with.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problem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getting me down. It’s a hard nut to crack.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sure is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hard nut to crack. I can’t figure him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[32618, 32621]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hard put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hard pressed (to </w:t>
      </w:r>
      <w:r>
        <w:rPr>
          <w:rFonts w:ascii="Formata-Condensed" w:hAnsi="Formata-Condensed"/>
          <w:sz w:val="18"/>
        </w:rPr>
        <w:t>do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able to do something only with great difficulty.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hard put to come up with enough money to pay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get hard put like that about once a month.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[32627, 32630]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hard sledding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tough sledding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very difficult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had some hard sledding when they were first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married.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was tough sledding for sure when our crops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failed that year.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[32631, 32634]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hard time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bad time; 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rough time </w:t>
      </w:r>
      <w:r>
        <w:rPr>
          <w:rFonts w:ascii="Minion-Regular" w:hAnsi="Minion-Regular"/>
          <w:sz w:val="17"/>
        </w:rPr>
        <w:t>trouble</w:t>
      </w:r>
    </w:p>
    <w:p>
      <w:pPr>
        <w:spacing w:before="20" w:after="20"/>
      </w:pPr>
      <w:r>
        <w:rPr>
          <w:rFonts w:ascii="Minion-Regular" w:hAnsi="Minion-Regular"/>
          <w:sz w:val="17"/>
        </w:rPr>
        <w:t>[over something]; unnecessary difficulty.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don’t give me a hard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clerk got a hard time from the boss, so he quit.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[32636, 32638]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hard to believe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hard to swallow </w:t>
      </w:r>
      <w:r>
        <w:rPr>
          <w:rFonts w:ascii="Minion-Regular" w:hAnsi="Minion-Regular"/>
          <w:sz w:val="17"/>
        </w:rPr>
        <w:t>not easily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believed; hardly believable.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story was hard to swallow,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it finally was proven to be a lie.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[32675, 32678]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hardly have time to breathe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scarcely have time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breathe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be very busy.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was such a busy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day. I hardly had time to breathe.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made him work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 hard that he scarcely had time to breathe.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[32737, 32740]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hassle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hassle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to harass someone about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Come on! Don’t hassle me about the deadline!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hassling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with all the little details.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[32790, 32794]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haul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(from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to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haul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drag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one place to another.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want to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haul this thing from home to office and back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hauled my suitcase to the airport from my hotel.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[32798, 32801]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haul up (</w:t>
      </w:r>
      <w:r>
        <w:rPr>
          <w:rFonts w:ascii="Formata-Condensed" w:hAnsi="Formata-Condensed"/>
          <w:sz w:val="18"/>
        </w:rPr>
        <w:t>somewhere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pull up (</w:t>
      </w:r>
      <w:r>
        <w:rPr>
          <w:rFonts w:ascii="Formata-Condensed" w:hAnsi="Formata-Condensed"/>
          <w:sz w:val="18"/>
        </w:rPr>
        <w:t>somewhere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stop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somewhere; to come to rest somewhere.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car hauled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in front of the 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hat blew away just as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bus pulled up to the stop.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[32864, 32870]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clear conscience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a clean conscience (about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be free of guilt about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 that John got the blame. I have a clean conscience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the whole affair.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a clear conscience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John and his problems.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didn’t do it. I swear to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a clean conscience.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[32872, 32876]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close shave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a close call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narrow escape from something dangerous.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close shave I had! I nearly fell off the roof when I was working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almost got struck by a speeding car. It was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close shave.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[32886, 32894]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corncob up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ass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 poker up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ass 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to be very stiff. (Use with caution.)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How come you’re acting so high-and-mighty with me?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have a corncob up your ass?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was a terrible actor,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stiff and wooden. He looked like he had a poker up his ass.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to be very touchy or irritable.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Wow! Old Mr. Webster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really has a corncob up his ass this morning. Watch out!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has a poker up his ass and he’s looking for you. Better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make yourself scarce.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[32909, 32914]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finger in the pie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finger in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a role in something; to be involved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(See also </w:t>
      </w:r>
      <w:r>
        <w:rPr>
          <w:rFonts w:ascii="Formata-Regular" w:hAnsi="Formata-Regular"/>
          <w:sz w:val="16"/>
        </w:rPr>
        <w:t xml:space="preserve">have </w:t>
      </w:r>
      <w:r>
        <w:rPr>
          <w:rFonts w:ascii="Formata-LightCondensed" w:hAnsi="Formata-LightCondensed"/>
          <w:sz w:val="17"/>
        </w:rPr>
        <w:t xml:space="preserve">one’s </w:t>
      </w:r>
      <w:r>
        <w:rPr>
          <w:rFonts w:ascii="Formata-Regular" w:hAnsi="Formata-Regular"/>
          <w:sz w:val="16"/>
        </w:rPr>
        <w:t>finger in too many pies</w:t>
      </w:r>
      <w:r>
        <w:rPr>
          <w:rFonts w:ascii="Minion-Regular" w:hAnsi="Minion-Regular"/>
          <w:sz w:val="17"/>
        </w:rPr>
        <w:t>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Tess wants to have a finger in the pie. She doesn’t think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can do it by ourselves.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always wants to have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finger in the pie.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[32915, 32918]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fit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throw a fit </w:t>
      </w:r>
      <w:r>
        <w:rPr>
          <w:rFonts w:ascii="Minion-Regular" w:hAnsi="Minion-Regular"/>
          <w:sz w:val="17"/>
        </w:rPr>
        <w:t>to be very angry; to show great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anger. (See also </w:t>
      </w:r>
      <w:r>
        <w:rPr>
          <w:rFonts w:ascii="Formata-Regular" w:hAnsi="Formata-Regular"/>
          <w:sz w:val="16"/>
        </w:rPr>
        <w:t>have a conniption (fit)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had a fit when the dog ran through the classroom.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threw a fit when he found his car had been damaged.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[32960, 32964]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good trip.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a nice trip. </w:t>
      </w:r>
      <w:r>
        <w:rPr>
          <w:rFonts w:ascii="Minion-Regular" w:hAnsi="Minion-Regular"/>
          <w:sz w:val="17"/>
        </w:rPr>
        <w:t>Have a pleasant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journey. (Compare this with </w:t>
      </w:r>
      <w:r>
        <w:rPr>
          <w:rFonts w:ascii="Formata-Regular" w:hAnsi="Formata-Regular"/>
          <w:sz w:val="16"/>
        </w:rPr>
        <w:t xml:space="preserve">Have a safe trip. </w:t>
      </w:r>
      <w:r>
        <w:rPr>
          <w:rFonts w:ascii="Minion-Regular" w:hAnsi="Minion-Regular"/>
          <w:sz w:val="17"/>
        </w:rPr>
        <w:t>This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phrase avoids references to safety.)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Sue stepped onto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plane, someone in a uniform said, “Have a nice trip.”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“Have a good trip,” said Bill, waving his good-byes.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[32990, 32992]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hidden talent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hidden talents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have talents or skills that no one knows about.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Wow,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Perry! I didn’t know you had so many hidden talents.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[32996, 33001]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hunch (that </w:t>
      </w:r>
      <w:r>
        <w:rPr>
          <w:rFonts w:ascii="Formata-Condensed" w:hAnsi="Formata-Condensed"/>
          <w:sz w:val="18"/>
        </w:rPr>
        <w:t>something is the case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hunch about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have an idea about what did,</w:t>
      </w:r>
    </w:p>
    <w:p>
      <w:pPr>
        <w:spacing w:before="20" w:after="20"/>
      </w:pPr>
      <w:r>
        <w:rPr>
          <w:rFonts w:ascii="Minion-Regular" w:hAnsi="Minion-Regular"/>
          <w:sz w:val="17"/>
        </w:rPr>
        <w:t>will, or should happen; to have a feeling that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 or should happen.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a hunch that you would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here when I arrived.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a hunch about the way things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happen.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[33011, 33014]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load 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got a load on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be intoxicated.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 has a load on and is finished drinking for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have a load on every time I see you at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party.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[33041, 33046]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nice day.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 good day.; Have a nice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one.; Have a good one.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an expression said</w:t>
      </w:r>
    </w:p>
    <w:p>
      <w:pPr>
        <w:spacing w:before="20" w:after="20"/>
      </w:pPr>
      <w:r>
        <w:rPr>
          <w:rFonts w:ascii="Minion-Regular" w:hAnsi="Minion-Regular"/>
          <w:sz w:val="17"/>
        </w:rPr>
        <w:t>when parting or saying good-bye. (This is now quite hackneyed,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many people are annoyed by it.)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Clerk: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Thank you. Tom: Thank you. Clerk: Have a nice day.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 you, man! John: Bye, Bob. Have a good one!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[33077, 33080]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rough time (of it)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 tough time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(of it) </w:t>
      </w:r>
      <w:r>
        <w:rPr>
          <w:rFonts w:ascii="Minion-Regular" w:hAnsi="Minion-Regular"/>
          <w:sz w:val="17"/>
        </w:rPr>
        <w:t xml:space="preserve">to experience a difficult period.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Since his wife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died, Mr. Brown has been having a rough time of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nice to Bob. He’s been having a rough time at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[33095, 33100]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safe trip.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a safe journey. </w:t>
      </w:r>
      <w:r>
        <w:rPr>
          <w:rFonts w:ascii="Minion-Regular" w:hAnsi="Minion-Regular"/>
          <w:sz w:val="17"/>
        </w:rPr>
        <w:t>I hope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your journey is safe.; Be careful and assure that your journey</w:t>
      </w:r>
    </w:p>
    <w:p>
      <w:pPr>
        <w:spacing w:before="20" w:after="20"/>
      </w:pPr>
      <w:r>
        <w:rPr>
          <w:rFonts w:ascii="Minion-Regular" w:hAnsi="Minion-Regular"/>
          <w:sz w:val="17"/>
        </w:rPr>
        <w:t>is safe. (Said as someone is about to leave for a trip.)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Well, we’re off for London. Sally: Have a safe trip.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You’re driving all the way to San Francisco? Bob: Yes,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indeed. Bill: Well, have a safe trip.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[33111, 33115]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screw loose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 loose screw; have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got a screw loose </w:t>
      </w:r>
      <w:r>
        <w:rPr>
          <w:rFonts w:ascii="Minion-Italic" w:hAnsi="Minion-Italic"/>
          <w:i/>
          <w:sz w:val="17"/>
        </w:rPr>
        <w:t xml:space="preserve">Inf. Fig. </w:t>
      </w:r>
      <w:r>
        <w:rPr>
          <w:rFonts w:ascii="Minion-Regular" w:hAnsi="Minion-Regular"/>
          <w:sz w:val="17"/>
        </w:rPr>
        <w:t xml:space="preserve">to be silly or eccentric.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He’s sort of strange. I think he’s got a loose screw.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has a screw loose somewhere. He wears a heavy jacket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middle of summer.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[33153, 33156]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thing going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going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a romance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love affair with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and Mary have a 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has something going with Ann.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[33162, 33168]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tiger by the tail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got a tiger by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tail; have a bear by the tail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become associated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something powerful and potentially dangerous;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have a very difficult problem to solve.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tiger by the tail. You bit off more than you could chew.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You’ve had a bear by the tail ever since you agreed to finish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big project.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[33200, 33202]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 yellow belly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 yellow streak down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be cowardly.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Tex has a yellow streak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down his back a mile wide. He’s afraid to cross the street!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[33221, 33224]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an alcohol problem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 drinking problem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 xml:space="preserve">to be a drunkard.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has an alcohol problem.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got so bad that he almost lost his 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drinking problem, our clinic can help.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[33256, 33261]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another think coming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another guess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coming </w:t>
      </w:r>
      <w:r>
        <w:rPr>
          <w:rFonts w:ascii="Minion-Regular" w:hAnsi="Minion-Regular"/>
          <w:sz w:val="17"/>
        </w:rPr>
        <w:t>to have to rethink something because one was</w:t>
      </w:r>
    </w:p>
    <w:p>
      <w:pPr>
        <w:spacing w:before="20" w:after="20"/>
      </w:pPr>
      <w:r>
        <w:rPr>
          <w:rFonts w:ascii="Minion-Regular" w:hAnsi="Minion-Regular"/>
          <w:sz w:val="17"/>
        </w:rPr>
        <w:t>wrong the first time. (</w:t>
      </w:r>
      <w:r>
        <w:rPr>
          <w:rFonts w:ascii="Minion-Italic" w:hAnsi="Minion-Italic"/>
          <w:i/>
          <w:sz w:val="17"/>
        </w:rPr>
        <w:t xml:space="preserve">Think </w:t>
      </w:r>
      <w:r>
        <w:rPr>
          <w:rFonts w:ascii="Minion-Regular" w:hAnsi="Minion-Regular"/>
          <w:sz w:val="17"/>
        </w:rPr>
        <w:t xml:space="preserve">is a noun here.)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She’s quite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wrong. She has another think coming if she wants to walk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here like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have another guess coming if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think you can treat me like that!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[33287, 33292]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bigger fish to fry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other fish to fry;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more important fish to fry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other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things to do; to have more important things to do.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can’t take time for your problem. I have other fish to fry.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won’t waste time on your question. I have bigger fish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[33300, 33306]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calluses from patting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back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break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arm patting oneself on the back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a braggart.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haven’t heard about Bill’s latest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achievement, he’d be glad to tell you. He has calluses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patting his own back.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I did a really wonderful job,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if I do say so myself. Tom: If you’re not careful, you’ll break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arm patting yourself on the back.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[33392, 33396]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half a notion 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half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mind 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almost decided to 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something, especially something unpleasant.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half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mind to go off and leave you 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cook had half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notion to serve cold chicken.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[33419, 33422]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it all together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got it all together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be mentally and physically organized; to be of sound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mind.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don’t have it all together today.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Try me again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later when I have it all together.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[33436, 33439]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it made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got it made </w:t>
      </w:r>
      <w:r>
        <w:rPr>
          <w:rFonts w:ascii="Minion-Regular" w:hAnsi="Minion-Regular"/>
          <w:sz w:val="17"/>
        </w:rPr>
        <w:t>to have succeeded;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set for life.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a good job and a nice little family.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have it made.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He’s really got it made since he won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lottery.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[33440, 33443]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it made in the shade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got it made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shade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have succeeded; to be set for life.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Wow, is he lucky! He has it made in the shade.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Sarah’s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got it made in the shade with her huge inheritance.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[33503, 33508]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nothing to do 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anything to do 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prefer not to associate or be associated with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like Mike so I won’t have anything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with the books he writes.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will have nothing to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Mary since she quit her job.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[33514, 33518]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ass in a sling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got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ass in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sling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be dejected or hurt; to be pouting. (Potentially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offensive. Use only with discretion.)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She’s got her ass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sling because she got stood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 you didn’t get a perfect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score. Why do you have your ass in a sling?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[33525, 33531]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cake and eat it too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eat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cake 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it too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to have in one’s possession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be able to use or exploit it; to </w:t>
      </w:r>
      <w:r>
        <w:rPr>
          <w:rFonts w:ascii="Formata-Regular" w:hAnsi="Formata-Regular"/>
          <w:sz w:val="16"/>
        </w:rPr>
        <w:t>have it both ways.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(Usually stated in the negative.)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wants to have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cake and eat it too. It can’t be done.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buy a car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want to walk and stay healthy. You can’t eat your cake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have it too.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[33554, 33558]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hand in the till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finger(s)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till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steal money from one’s employer.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James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couldn’t afford that car on just his salary. He must have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hand in the till.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was outraged when she found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 of her salesclerks had his fingers in the till.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[33607, 33612]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 in the gutter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got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mind in the gutter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tending to think of or say things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are obscene.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Tiffany has her mind in the gutter.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That’s why she laughs at all that dirty stuff.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tell so many dirty jokes? Do you always have your mind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gutter.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[33627, 33631]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rathers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druthers </w:t>
      </w:r>
      <w:r>
        <w:rPr>
          <w:rFonts w:ascii="Minion-Regular" w:hAnsi="Minion-Regular"/>
          <w:sz w:val="17"/>
        </w:rPr>
        <w:t>(More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informal with </w:t>
      </w:r>
      <w:r>
        <w:rPr>
          <w:rFonts w:ascii="Minion-Italic" w:hAnsi="Minion-Italic"/>
          <w:i/>
          <w:sz w:val="17"/>
        </w:rPr>
        <w:t>druthers</w:t>
      </w:r>
      <w:r>
        <w:rPr>
          <w:rFonts w:ascii="Minion-Regular" w:hAnsi="Minion-Regular"/>
          <w:sz w:val="17"/>
        </w:rPr>
        <w:t>.) to have what one prefers; to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 had my rathers, we’d go out every Friday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suspect that if Joe had his druthers, he’d be taking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 to the dance instead of Jill.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[33632, 33637]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shoulder to the wheel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shoulder to the wheel; pit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shoulder 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wheel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the hard work that needs to be done;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focus on getting a job done.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won’t accomplish anything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unless you put your shoulder to the wheel.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put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shoulder to the wheel and finished the job quickly.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[33656, 33659]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one too many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a few too many </w:t>
      </w:r>
      <w:r>
        <w:rPr>
          <w:rFonts w:ascii="Minion-Italic" w:hAnsi="Minion-Italic"/>
          <w:i/>
          <w:sz w:val="17"/>
        </w:rPr>
        <w:t>Euph.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drunk.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had one too many, and now he’s throwing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You’d better not drive. I think you’ve had a few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 many.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[33740, 33743]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spell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under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spell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enchanted or captivated the attention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has him in her spell with her grace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beauty.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Ken has Karen under his spell.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[33749, 33753]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>to have someone or something nearby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habitually.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really don’t want to have all those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all the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good to have a fire extinguisher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[33789, 33794]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on the brain </w:t>
      </w:r>
      <w:r>
        <w:rPr>
          <w:rFonts w:ascii="Minion-Regular" w:hAnsi="Minion-Regular"/>
          <w:sz w:val="17"/>
        </w:rPr>
        <w:t>(More informal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brain</w:t>
      </w:r>
      <w:r>
        <w:rPr>
          <w:rFonts w:ascii="Minion-Regular" w:hAnsi="Minion-Regular"/>
          <w:sz w:val="17"/>
        </w:rPr>
        <w:t>.) to think often about someone or something;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obsessed with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 has chocolate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his mind.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has Mary on his mind every minute.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Karen has Ken on the brain.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[33850, 33853]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fingertips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hand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something within (one’s) easy reach.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Have </w:t>
      </w:r>
      <w:r>
        <w:rPr>
          <w:rFonts w:ascii="Minion-Regular" w:hAnsi="Minion-Regular"/>
          <w:sz w:val="17"/>
        </w:rPr>
        <w:t xml:space="preserve">can be replaced with </w:t>
      </w:r>
      <w:r>
        <w:rPr>
          <w:rFonts w:ascii="Minion-Italic" w:hAnsi="Minion-Italic"/>
          <w:i/>
          <w:sz w:val="17"/>
        </w:rPr>
        <w:t>keep.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a dictionary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my fingertips.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try to have everything I need at hand.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[33861, 33866]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doing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Minion-Regular" w:hAnsi="Minion-Regular"/>
          <w:sz w:val="17"/>
        </w:rPr>
        <w:t>to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>plans for a particular period of time. (Note the variation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</w:t>
      </w:r>
      <w:r>
        <w:rPr>
          <w:rFonts w:ascii="Minion-Italic" w:hAnsi="Minion-Italic"/>
          <w:i/>
          <w:sz w:val="17"/>
        </w:rPr>
        <w:t xml:space="preserve">anything </w:t>
      </w:r>
      <w:r>
        <w:rPr>
          <w:rFonts w:ascii="Minion-Regular" w:hAnsi="Minion-Regular"/>
          <w:sz w:val="17"/>
        </w:rPr>
        <w:t xml:space="preserve">in the examples. Fixed order.)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busy Saturday night? Bill: Yes, I’ve got something doing.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don’t have anything doing Sunday night.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almost every Saturday.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[33948, 33953]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do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have anything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do with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>have nothing to do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be associated with or related to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Does your dislike for Sally have something to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the way she insulted you?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illness has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do with my lungs.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[33957, 33963]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up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sleeve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an ace up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sleeve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a secret or surprise plan or solution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(to a problem). (Alludes to cheating at cards by having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card hidden in one’s sleeve.)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I’ve got something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sleeve, and it should solve all your problems. I’ll tell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 it is after I’m elected.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manager has an ace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sleeve. She’ll surprise us with it later.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[33981, 33987]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the cards stacked against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deck stacked against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one’s chance at</w:t>
      </w:r>
    </w:p>
    <w:p>
      <w:pPr>
        <w:spacing w:before="20" w:after="20"/>
      </w:pPr>
      <w:r>
        <w:rPr>
          <w:rFonts w:ascii="Minion-Regular" w:hAnsi="Minion-Regular"/>
          <w:sz w:val="17"/>
        </w:rPr>
        <w:t>future success limited by factors over which one has no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control; to have luck against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can’t get very far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life if you have the deck stacked against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seem to get ahead. I always have the cards stacked against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[33996, 33999]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the devil to pay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hell to pay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great deal of trouble. (Use </w:t>
      </w:r>
      <w:r>
        <w:rPr>
          <w:rFonts w:ascii="Minion-Italic" w:hAnsi="Minion-Italic"/>
          <w:i/>
          <w:sz w:val="17"/>
        </w:rPr>
        <w:t xml:space="preserve">hell </w:t>
      </w:r>
      <w:r>
        <w:rPr>
          <w:rFonts w:ascii="Minion-Regular" w:hAnsi="Minion-Regular"/>
          <w:sz w:val="17"/>
        </w:rPr>
        <w:t xml:space="preserve">with caution.)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cheat on your income taxes, you’ll have the devil to pay.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came home after three in the morning and had hell to pay.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[34006, 34011]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the gift of gab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a gift for gab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have a great facility with language; to be able to use language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effectively. (See also </w:t>
      </w:r>
      <w:r>
        <w:rPr>
          <w:rFonts w:ascii="Formata-Regular" w:hAnsi="Formata-Regular"/>
          <w:sz w:val="16"/>
        </w:rPr>
        <w:t>have a way with words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brother really has the gift of gab. He can convince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anyone of anything.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talk a lot. I just don’t have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gift for gab.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[34028, 34032]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the patience of a saint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the patience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Job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have a great deal of patience.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Steve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patience of Job given the way his wife nags him.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Martha has the patience of a saint; she raised six children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herself.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[34078, 34082]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too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so </w:t>
      </w:r>
      <w:r>
        <w:rPr>
          <w:rFonts w:ascii="Minion-Regular" w:hAnsi="Minion-Regular"/>
          <w:sz w:val="17"/>
        </w:rPr>
        <w:t>to have done something (despite</w:t>
      </w:r>
    </w:p>
    <w:p>
      <w:pPr>
        <w:spacing w:before="20" w:after="20"/>
      </w:pPr>
      <w:r>
        <w:rPr>
          <w:rFonts w:ascii="Minion-Regular" w:hAnsi="Minion-Regular"/>
          <w:sz w:val="17"/>
        </w:rPr>
        <w:t>anything to the contrary). (This is an emphatic way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affirming that something has happened.)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Mother: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haven’t made your bed. Bob: I have too!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so turned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my paper! If you don’t have it, you lost it!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[34095, 34098]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too much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plate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a lot on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plate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be too busy.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sorry, I just have too much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my plate right 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have too much on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plate, can I help?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[34106, 34109]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what it takes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got what it takes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have the skills, power, intelligence, etc., to do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know I’ve got what it takes.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guess I don’t have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takes to be a composer.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[34117, 34122]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(Have you) been keeping busy?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(Have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been) keeping busy?; You been keeping busy?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 vague greeting asking about how someone has been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occupied.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Been keeping busy? Bill: Yeah. Too busy.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Hi, Fred. Have you been keeping busy? Fred: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really. Just doing what I have to.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[34123, 34129]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(Have you) been keeping cool?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(Have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been) keeping cool?; You been keeping cool?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>an inquiry about how someone is surviving very hot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weather.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What do you think of this hot weather?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Been keeping cool? Sue: No, I like this weather just as it is.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Keeping cool? Bill: Yup. Run the air-conditioning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the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[34130, 34136]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(Have you) been keeping out of trouble?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(Have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you been) keeping out of trouble?; You been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keeping out of trouble?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 vague greeting asking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 what one has been doing.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Hi, Mary. Have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been keeping out of trouble? Mary: Yeah. And you? Bob: Oh,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I’m getting by.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 Hey, man! Been keeping out of trouble?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Bob: Hell, no! What are you up to? Tom: Nothing.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[34137, 34142]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(Have you) been okay?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You been okay?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vague greeting asking if one has been well.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Hey,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man. How you doing? Bob: I’m okay. You been okay? 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Sure. See you!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I heard you were sick. Sally: Yes,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I’m better. Have you been okay? Mary: Oh, sure. Healthy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an ox.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[34143, 34147]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(Have you) changed your mind?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changed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your mind? </w:t>
      </w:r>
      <w:r>
        <w:rPr>
          <w:rFonts w:ascii="Minion-Regular" w:hAnsi="Minion-Regular"/>
          <w:sz w:val="17"/>
        </w:rPr>
        <w:t xml:space="preserve">Have you decided to alter your decision?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Sally: As of last week, they said you are leaving. Changed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mind? Bill: No. I’m leaving for sure.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 Well,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changed your mind? Sally: Absolutely not!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[34148, 34154]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you heard?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Did you hear? </w:t>
      </w:r>
      <w:r>
        <w:rPr>
          <w:rFonts w:ascii="Minion-Regular" w:hAnsi="Minion-Regular"/>
          <w:sz w:val="17"/>
        </w:rPr>
        <w:t>a question used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introduce a piece of news or gossip.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Hi, Mary.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Hi. Have you heard about Tom and Sue? Sally: No,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 happened? Mary: I’ll let one of them tell you. Sally: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Oh, come on! Tell me!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Hi, Tom. What’s new? 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Did you hear that they’re raising taxes again? Bob: That’s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new.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[34163, 34168]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Haven’t I seen you somewhere before?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Haven’t we met before? </w:t>
      </w:r>
      <w:r>
        <w:rPr>
          <w:rFonts w:ascii="Minion-Regular" w:hAnsi="Minion-Regular"/>
          <w:sz w:val="17"/>
        </w:rPr>
        <w:t>a polite or coy way of trying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introduce yourself 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Hi. Haven’t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seen you somewhere before? Mary: I hardly think so.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(moving toward Jane): Haven’t we met before? Jane (moving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away from Bill): No way!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[34265, 34270]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 who laughs last, laughs longest.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He who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laughs last, laughs best.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someone does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nasty to you, that person may feel satisfaction, but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 will feel even more satisfaction if you get revenge 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person.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Joe pulled a dirty trick on me, but I’ll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back. He who laughs last, laughs best.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[34298, 34302]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 will get his.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She will get hers. </w:t>
      </w:r>
      <w:r>
        <w:rPr>
          <w:rFonts w:ascii="Minion-Regular" w:hAnsi="Minion-Regular"/>
          <w:sz w:val="17"/>
        </w:rPr>
        <w:t>One will be punished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one’s misdeeds.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It seems like Fred can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 evil thing he wants. Jane: Don’t worry. He’ll get his.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may think you will always profit by your life of crime,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you’ll get yours.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[34303, 34305]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head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per head </w:t>
      </w:r>
      <w:r>
        <w:rPr>
          <w:rFonts w:ascii="Minion-Regular" w:hAnsi="Minion-Regular"/>
          <w:sz w:val="17"/>
        </w:rPr>
        <w:t>[for] a person; [for] an individual.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How much do you charge per head for dinner?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costs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four dollars a head.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[34323, 34328]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head for the hills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to the hills; run for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hills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flee to higher ground.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river’s rising.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Head for the hills!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Head for the hills! Here comes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lood!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depart quickly.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Here comes crazy Joe.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Run for the hills.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Everyone is heading for the hills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boring Mr. Simpson is coming here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[34598, 34604]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*hell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devil 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 severe scolding.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catch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>. Use caution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hell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boss just gave me hell about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going to give Tom hell when he gets home.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trouble;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pain. (*Typically: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>. Use caution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hell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My arthritis is giving me hell in this weather.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problem is giving us hell at the office.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[34623, 34628]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hell of a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helluva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 very bad person or thing. (Use caution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</w:t>
      </w:r>
      <w:r>
        <w:rPr>
          <w:rFonts w:ascii="Minion-Italic" w:hAnsi="Minion-Italic"/>
          <w:i/>
          <w:sz w:val="17"/>
        </w:rPr>
        <w:t>hell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That’s a hell of a way to treat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hell of a driver! Watch out!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 very good person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thing. (Use caution with </w:t>
      </w:r>
      <w:r>
        <w:rPr>
          <w:rFonts w:ascii="Minion-Italic" w:hAnsi="Minion-Italic"/>
          <w:i/>
          <w:sz w:val="17"/>
        </w:rPr>
        <w:t>hell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is one hell of a guy.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really like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had a helluva good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[34811, 34814]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hew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carve the shape of something out of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wooden.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Dan hewed each of the posts out of a tree trunk.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hewed out a number of posts.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[34861, 34866]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*high as a kite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*high as the sky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very high.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tree grew as high as a kite.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pet bird got outside and f lew up high as the sky.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drunk or drugged.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drank beer until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got as high as a kite.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thieves were high as the sky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drugs.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[34999, 35002]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 and miss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 or miss </w:t>
      </w:r>
      <w:r>
        <w:rPr>
          <w:rFonts w:ascii="Minion-Regular" w:hAnsi="Minion-Regular"/>
          <w:sz w:val="17"/>
        </w:rPr>
        <w:t>carelessly; aimlessly; without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plan or direction.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 was no planning. It was just</w:t>
      </w:r>
      <w:r>
        <w:rPr>
          <w:rFonts w:ascii="Minion-Italic" w:hAnsi="Minion-Italic"/>
          <w:i/>
          <w:sz w:val="17"/>
        </w:rPr>
        <w:t>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hit and miss.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handed out the free tickets hit or miss.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people got one. Others got five or six.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[35013, 35017]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 home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strike home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really make sense; 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comment] to make a very good point.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Mary’s criticism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my clothes hit home, so I changed.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comment struck home and the student vowed to work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harder.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[35030, 35034]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where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lives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close to home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affect one personally and intimately.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comments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really hit me where I live. Her words seemed to apply directly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listened carefully and didn’t think she hit close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home at 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[35100, 35102]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 the books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pound the books </w:t>
      </w:r>
      <w:r>
        <w:rPr>
          <w:rFonts w:ascii="Minion-Italic" w:hAnsi="Minion-Italic"/>
          <w:i/>
          <w:sz w:val="17"/>
        </w:rPr>
        <w:t xml:space="preserve">Inf. Fig. </w:t>
      </w:r>
      <w:r>
        <w:rPr>
          <w:rFonts w:ascii="Minion-Regular" w:hAnsi="Minion-Regular"/>
          <w:sz w:val="17"/>
        </w:rPr>
        <w:t>to study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spent the weekend pounding the books.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gotta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 home and hit the books. I have finals next week.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[35104, 35106]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 the bottle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 the booze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>to go on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drinking bout; to get drunk.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Jed’s hitting the bottle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He’s been hitting the booze for a week now.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[35112, 35117]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 the bricks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 the pavement 1.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>to start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walking; to go into the streets.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a long way to go.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I’d better hit the bricks.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Go on! Hit the pavement!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going!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Inf. Fig. </w:t>
      </w:r>
      <w:r>
        <w:rPr>
          <w:rFonts w:ascii="Minion-Regular" w:hAnsi="Minion-Regular"/>
          <w:sz w:val="17"/>
        </w:rPr>
        <w:t xml:space="preserve">to go out on strike.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workers hit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pavement on Friday and haven’t been back on the job since.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Agree to our demands, or we hit the bricks.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[35128, 35131]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 the ceiling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 the roof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get very angry.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really hit the ceiling when she found out what happened.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dad’ll hit the roof when he finds out that I wrecked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his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[35146, 35148]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 the hay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 the sack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go to bed.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go home and hit the hay pretty soon.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hit the sack.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have to get an early start in the morning.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[35168, 35171]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 the panic button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press the panic button;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the panic button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panic suddenly.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hit the panic button and just went to pieces.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press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panic button. Relax and keep your eyes open.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[35214, 35220]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hither, thither, and yon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hither and thither </w:t>
      </w:r>
      <w:r>
        <w:rPr>
          <w:rFonts w:ascii="Minion-Regular" w:hAnsi="Minion-Regular"/>
          <w:sz w:val="17"/>
        </w:rPr>
        <w:t>everywhere;</w:t>
      </w:r>
    </w:p>
    <w:p>
      <w:pPr>
        <w:spacing w:before="20" w:after="20"/>
      </w:pPr>
      <w:r>
        <w:rPr>
          <w:rFonts w:ascii="Minion-Regular" w:hAnsi="Minion-Regular"/>
          <w:sz w:val="17"/>
        </w:rPr>
        <w:t>here, there, and everywhere. (Formal and archaic.)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prince looked hither, thither, and yon for the beautiful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woman who had lost the glass slipper.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terrible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wizard had sown the seeds of his evil vine hither, thither,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yon. Soon the evil, twisted plants began to sprout in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land.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[35274, 35280]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all the aces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all the cards </w:t>
      </w:r>
      <w:r>
        <w:rPr>
          <w:rFonts w:ascii="Minion-Regular" w:hAnsi="Minion-Regular"/>
          <w:sz w:val="17"/>
        </w:rPr>
        <w:t>to be in a</w:t>
      </w:r>
    </w:p>
    <w:p>
      <w:pPr>
        <w:spacing w:before="20" w:after="20"/>
      </w:pPr>
      <w:r>
        <w:rPr>
          <w:rFonts w:ascii="Minion-Regular" w:hAnsi="Minion-Regular"/>
          <w:sz w:val="17"/>
        </w:rPr>
        <w:t>favorable position; to be in a controlling position. (Alludes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having possession of all four aces or all the high cards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a card game.)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can I advance in my career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competitor holds all the aces?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I held all the aces, I’d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able to do great things.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to get my points across,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Joan held all the cards and the board voted for her plan.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[35320, 35324]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on (a minute)!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on for a minute! </w:t>
      </w:r>
      <w:r>
        <w:rPr>
          <w:rFonts w:ascii="Minion-Regular" w:hAnsi="Minion-Regular"/>
          <w:sz w:val="17"/>
        </w:rPr>
        <w:t>Stop</w:t>
      </w:r>
    </w:p>
    <w:p>
      <w:pPr>
        <w:spacing w:before="20" w:after="20"/>
      </w:pPr>
      <w:r>
        <w:rPr>
          <w:rFonts w:ascii="Minion-Regular" w:hAnsi="Minion-Regular"/>
          <w:sz w:val="17"/>
        </w:rPr>
        <w:t>right there!; Wait a minute! (</w:t>
      </w:r>
      <w:r>
        <w:rPr>
          <w:rFonts w:ascii="Minion-Italic" w:hAnsi="Minion-Italic"/>
          <w:i/>
          <w:sz w:val="17"/>
        </w:rPr>
        <w:t xml:space="preserve">Minute </w:t>
      </w:r>
      <w:r>
        <w:rPr>
          <w:rFonts w:ascii="Minion-Regular" w:hAnsi="Minion-Regular"/>
          <w:sz w:val="17"/>
        </w:rPr>
        <w:t>can be replaced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moment, second</w:t>
      </w:r>
      <w:r>
        <w:rPr>
          <w:rFonts w:ascii="Minion-Regular" w:hAnsi="Minion-Regular"/>
          <w:sz w:val="17"/>
        </w:rPr>
        <w:t xml:space="preserve">, or other time periods.)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Hold on,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Tom. Tom: What? Bob: I want to talk to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“Hold on!”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hollered Tom. “You’re running off with my shopping cart!”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[35344, 35348]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end of the bargain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end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 the bargain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one’s part as agreed;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attend to one’s responsibilities as agreed.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hold your end up, the whole project will fail.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has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learn to cooperate. He must keep up his end of the bargain.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[35411, 35415]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accountable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hold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responsible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consider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responsible for something; to blame something 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hold you accountable for John’s well-being.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must hold you responsible for the missing money.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[35457, 35462]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 reserve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in reserve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hold back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for future needs.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holding the frozen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desserts in reserve, in case we run out of cake.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holding Sharon in reserve.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Keep a few good players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reserve.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[35472, 35477]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hold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set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aside from the rest; to prevent someone or a group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participating.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Her parents held her out of sports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her health.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held out every player who had 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injury.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[35594, 35598]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still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keep still (for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); stand still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remain motionless for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Hold still for the doctor and the shot won’t hurt.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keep still for the doctor.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[35599, 35602]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still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stand still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tolerate or endure something. (Often in the negative.)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won’t stand still for that kind of behavior!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hold still for that kind of talk.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[35655, 35657]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your horses!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your tater!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>Wait!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Tom: Let’s go! Let’s go! Mary: Hold your horses.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tater, now. Where did you say you are going?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[35684, 35686]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holler uncle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cry uncle; say uncle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admit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defeat.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Joe kept pounding on Jim, trying to get him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holler uncle.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twisted my arm until I cried uncle.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[35730, 35735]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honest and aboveboard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open and aboveboard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in the open; visible to the public; honest.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a secret. Let’s make sure that everything is honest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aboveboard.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can do whatever you wish, as long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keep it honest and aboveboard.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inspector had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make sure that everything was open and aboveboard.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[35737, 35741]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Honest to goodness.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Honest to God.; Honest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Pete. </w:t>
      </w:r>
      <w:r>
        <w:rPr>
          <w:rFonts w:ascii="Minion-Regular" w:hAnsi="Minion-Regular"/>
          <w:sz w:val="17"/>
        </w:rPr>
        <w:t>I speak the truth. (Some people may object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use of </w:t>
      </w:r>
      <w:r>
        <w:rPr>
          <w:rFonts w:ascii="Minion-Italic" w:hAnsi="Minion-Italic"/>
          <w:i/>
          <w:sz w:val="17"/>
        </w:rPr>
        <w:t xml:space="preserve">God </w:t>
      </w:r>
      <w:r>
        <w:rPr>
          <w:rFonts w:ascii="Minion-Regular" w:hAnsi="Minion-Regular"/>
          <w:sz w:val="17"/>
        </w:rPr>
        <w:t xml:space="preserve">in this phrase.)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Did he really say that?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Honest to goodness?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Honest to Pete, I’ve been to the South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[35802, 35807]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hook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hook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attach someone or something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nurse hooked the patient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the oxygen tubes.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hooked up the patient with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tubes.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[35823, 35827]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hook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hook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attach something to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a hook.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Hook this sign on her and let her walk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 advertising our play.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Hook on the sign and hope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it stays.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Hook it onto the tree carefully.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[35892, 35897]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Hope deferred makes the heart sick.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Hope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deferred maketh the heart sick.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wait a long time for something you want, you will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become despairing. (Biblical.)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Charlie waited so long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woman he loved that he decided he didn’t want to love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anybody. Hope deferred makes the heart sick.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[35905, 35913]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Hope for the best and prepare for the worst.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Hope for the best but expect the worst.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</w:t>
      </w:r>
    </w:p>
    <w:p>
      <w:pPr>
        <w:spacing w:before="20" w:after="20"/>
      </w:pPr>
      <w:r>
        <w:rPr>
          <w:rFonts w:ascii="Minion-Regular" w:hAnsi="Minion-Regular"/>
          <w:sz w:val="17"/>
        </w:rPr>
        <w:t>should have a positive attitude, but make sure you 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ready for disaster.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While my father was in the hospital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after his heart attack, we hoped for the best and prepared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the worst.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you study for a major exam, hope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the best but expect the worst. Don’t make yourself anxious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worrying that it will be too difficult, but review as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expect the exam to be extremely hard.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[35956, 35963]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horse and buggy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horse and carriage; buggy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whip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carriage pulled by a horse, as opposed to a</w:t>
      </w:r>
    </w:p>
    <w:p>
      <w:pPr>
        <w:spacing w:before="20" w:after="20"/>
      </w:pPr>
      <w:r>
        <w:rPr>
          <w:rFonts w:ascii="Minion-Regular" w:hAnsi="Minion-Regular"/>
          <w:sz w:val="17"/>
        </w:rPr>
        <w:t>modern automobile; the horse was urged on with a whip.</w:t>
      </w:r>
    </w:p>
    <w:p>
      <w:pPr>
        <w:spacing w:before="20" w:after="20"/>
      </w:pPr>
      <w:r>
        <w:rPr>
          <w:rFonts w:ascii="Minion-Regular" w:hAnsi="Minion-Regular"/>
          <w:sz w:val="17"/>
        </w:rPr>
        <w:t>(A symbol of old-fashionedness or out-of-dateness. Particularly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</w:t>
      </w:r>
      <w:r>
        <w:rPr>
          <w:rFonts w:ascii="Minion-Italic" w:hAnsi="Minion-Italic"/>
          <w:i/>
          <w:sz w:val="17"/>
        </w:rPr>
        <w:t>go out with</w:t>
      </w:r>
      <w:r>
        <w:rPr>
          <w:rFonts w:ascii="Minion-Regular" w:hAnsi="Minion-Regular"/>
          <w:sz w:val="17"/>
        </w:rPr>
        <w:t xml:space="preserve">, as in the examples.)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 kind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clothing went out with the horse and buggy.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thought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suspenders went out with the horse and carriage, but I see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them everywhere now.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[35975, 35979]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horse of another color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horse of a different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color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another matter altogether.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talking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trees, not bushes. Bushes are a horse of another color.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Gambling is not the same as investing in the stock market.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a horse of a different color.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[36001, 36004]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*hot as fire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*hot as hell </w:t>
      </w:r>
      <w:r>
        <w:rPr>
          <w:rFonts w:ascii="Minion-Regular" w:hAnsi="Minion-Regular"/>
          <w:sz w:val="17"/>
        </w:rPr>
        <w:t>very hot; burning hot.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 Use </w:t>
      </w:r>
      <w:r>
        <w:rPr>
          <w:rFonts w:ascii="Minion-Italic" w:hAnsi="Minion-Italic"/>
          <w:i/>
          <w:sz w:val="17"/>
        </w:rPr>
        <w:t xml:space="preserve">hell </w:t>
      </w:r>
      <w:r>
        <w:rPr>
          <w:rFonts w:ascii="Minion-Regular" w:hAnsi="Minion-Regular"/>
          <w:sz w:val="17"/>
        </w:rPr>
        <w:t xml:space="preserve">with caution.)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afraid Betsy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has a high fever. Her forehead is hot as fire.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as hot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hell outside. It must be near 100 degrees.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[36009, 36014]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Hot diggety (dog)!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Hot dog!; Hot ziggety!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>an expression of excitement and delight. (These expressions</w:t>
      </w:r>
    </w:p>
    <w:p>
      <w:pPr>
        <w:spacing w:before="20" w:after="20"/>
      </w:pPr>
      <w:r>
        <w:rPr>
          <w:rFonts w:ascii="Minion-Regular" w:hAnsi="Minion-Regular"/>
          <w:sz w:val="17"/>
        </w:rPr>
        <w:t>have no meaning and no relationship to dogs or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wieners.)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Rachel: I got an A! Hot diggety dog! Henry: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Good for you!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You won first place! Mary: Hot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ziggety!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[36050, 36054]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hound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hound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(of </w:t>
      </w:r>
      <w:r>
        <w:rPr>
          <w:rFonts w:ascii="Formata-Condensed" w:hAnsi="Formata-Condensed"/>
          <w:sz w:val="18"/>
        </w:rPr>
        <w:t>something or 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chase someone out of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>place; to force someone out of something or some place.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They hounded Joel and his friends from the town.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sheriff hounded Tex out of town.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[36078, 36081]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house of ill repute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house of ill fame </w:t>
      </w:r>
      <w:r>
        <w:rPr>
          <w:rFonts w:ascii="Minion-Italic" w:hAnsi="Minion-Italic"/>
          <w:i/>
          <w:sz w:val="17"/>
        </w:rPr>
        <w:t>Euph.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house of prostitution.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sign says “Health Club,”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everyone knows it’s a house of ill repute.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made a lot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money by running a house of ill fame.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[36082, 36087]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household name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household word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well</w:t>
      </w:r>
    </w:p>
    <w:p>
      <w:pPr>
        <w:spacing w:before="20" w:after="20"/>
      </w:pPr>
      <w:r>
        <w:rPr>
          <w:rFonts w:ascii="Minion-Regular" w:hAnsi="Minion-Regular"/>
          <w:sz w:val="17"/>
        </w:rPr>
        <w:t>known by everyone; commonly and widely known.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become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make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want my invention to become a household word.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kid named Perry Hodder has become a household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name!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[36135, 36140]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How bout them apples?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How do you like them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apples?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What do you think of that? (Often used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express admiration, as in the first example; </w:t>
      </w:r>
      <w:r>
        <w:rPr>
          <w:rFonts w:ascii="Minion-Italic" w:hAnsi="Minion-Italic"/>
          <w:i/>
          <w:sz w:val="17"/>
        </w:rPr>
        <w:t xml:space="preserve">bout </w:t>
      </w:r>
      <w:r>
        <w:rPr>
          <w:rFonts w:ascii="Minion-Regular" w:hAnsi="Minion-Regular"/>
          <w:sz w:val="17"/>
        </w:rPr>
        <w:t>is short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</w:t>
      </w:r>
      <w:r>
        <w:rPr>
          <w:rFonts w:ascii="Minion-Italic" w:hAnsi="Minion-Italic"/>
          <w:i/>
          <w:sz w:val="17"/>
        </w:rPr>
        <w:t>about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I got first prize! Mary: Well! How 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 apples?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Joe got a job as a newspaper reporter. 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you like them apples?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[36215, 36216]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How goes it (with you)?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How’s it going?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Hello, how are you?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Hi, Mary. How goes it with you?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[36237, 36244]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How may I help you?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How can I help you?;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How can I serve you?; May I help you?; What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 I do for you? </w:t>
      </w:r>
      <w:r>
        <w:rPr>
          <w:rFonts w:ascii="Minion-Regular" w:hAnsi="Minion-Regular"/>
          <w:sz w:val="17"/>
        </w:rPr>
        <w:t>In what way can I serve you? (Usually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said by store clerks and food service personnel.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first question is the most polite, and the last is the least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polite.)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Waiter: How can I help you? Sue: I’m not ready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order yet.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Clerk: May I help you? Jane: I’m looking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gift for my aunt.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[36263, 36267]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How’s my boy?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How’s the boy?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How are you?</w:t>
      </w:r>
    </w:p>
    <w:p>
      <w:pPr>
        <w:spacing w:before="20" w:after="20"/>
      </w:pPr>
      <w:r>
        <w:rPr>
          <w:rFonts w:ascii="Minion-Regular" w:hAnsi="Minion-Regular"/>
          <w:sz w:val="17"/>
        </w:rPr>
        <w:t>(Male to male and familiar. The speaker may outrank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person addressed.)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How’s my boy? Bill: Hi, Tom.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How are you?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Fred: Hello, old buddy. How’s the boy? Bob: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Hi, there! What’s cooking? Fred: Nothing much.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[36274, 36279]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How’s the family?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How’s your family? </w:t>
      </w:r>
      <w:r>
        <w:rPr>
          <w:rFonts w:ascii="Minion-Regular" w:hAnsi="Minion-Regular"/>
          <w:sz w:val="17"/>
        </w:rPr>
        <w:t>an expression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used on greeting to ask about the state of the person’s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immediate family.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Hello, Fred. How are you? Fred: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Fine, thanks. Bob: How’s the family? Fred: Great! How’s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yours? Bob: Couldn’t be better.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“How’s the family?” asked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Bill, greeting his boss.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[36294, 36298]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How should I know?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Don’t ask me.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 do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know.; Why should I be expected to know? (Shows impatience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rudeness.)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Why is the orca called the killer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whale? Mary: How should I know?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Where did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leave my glasses? Tom: Don’t ask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[36313, 36319]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How will I recognize you?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How will I know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you? </w:t>
      </w:r>
      <w:r>
        <w:rPr>
          <w:rFonts w:ascii="Minion-Regular" w:hAnsi="Minion-Regular"/>
          <w:sz w:val="17"/>
        </w:rPr>
        <w:t>a question asked by one of two people who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agreed to meet for the first time in a large busy place.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Tom: Okay, I’ll meet you at the west door of the station.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Fine. How will I recognize you? Tom: I’ll be wearing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dark glasses.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I’ll meet you at six. How will I recognize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you? Mary: I’ll be carrying a brown umbrella.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[36333, 36337]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howl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hoot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yell at or boo someone’s performance; to force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stop talking by yelling or booing.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audience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howled the inept magician down.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howled down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musician.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[36400, 36404]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*hungry as a bear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*hungry as a hunter </w:t>
      </w:r>
      <w:r>
        <w:rPr>
          <w:rFonts w:ascii="Minion-Italic" w:hAnsi="Minion-Italic"/>
          <w:i/>
          <w:sz w:val="17"/>
        </w:rPr>
        <w:t>Cliché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hungry.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as hungry as a bear.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could eat anything!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We’d better have a big meal ready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time Tommy gets home; he’s always hungry as a hunter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after soccer practice.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[36428, 36433]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hunt high and low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look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high and low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); search high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and low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look carefully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every possible place for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looked high and low for the right teacher.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Smiths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searching high and low for the home of their dreams.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[36450, 36454]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hurl insults (at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throw insults (at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direct insults at someone; to say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insulting directly 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Anne hurled an insult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Bob that made him very angry.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two would stop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throwing insults, we could have a serious discussion.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[36469, 36472]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hurl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(of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hurl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throw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manager hurled them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the tavern.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manager hurled out the annoying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[36481, 36483]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hurry away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hurry off </w:t>
      </w:r>
      <w:r>
        <w:rPr>
          <w:rFonts w:ascii="Minion-Regular" w:hAnsi="Minion-Regular"/>
          <w:sz w:val="17"/>
        </w:rPr>
        <w:t xml:space="preserve">to leave in a hurry.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hurry away. Excuse me, please. It’s an emergency.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hurry off. I need to talk to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[36507, 36509]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hurry up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hurry on </w:t>
      </w:r>
      <w:r>
        <w:rPr>
          <w:rFonts w:ascii="Minion-Regular" w:hAnsi="Minion-Regular"/>
          <w:sz w:val="17"/>
        </w:rPr>
        <w:t xml:space="preserve">to move faster.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Hurry up! You’re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going to be late.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hurry on. We have a lot to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[36574, 36579]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am not my brother’s keeper.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Am I my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brother’s keeper?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are not responsible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another person’s doings or whereabouts. (Biblical.)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Fred: Where’s Robert? Jane: Am I my brother’s keeper?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Jill: How could you let Jane run off like that? Alan: I’m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brother’s keeper.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[36582, 36589]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beg your pardon, but...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Begging your pardon,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but... </w:t>
      </w:r>
      <w:r>
        <w:rPr>
          <w:rFonts w:ascii="Minion-Regular" w:hAnsi="Minion-Regular"/>
          <w:sz w:val="17"/>
        </w:rPr>
        <w:t>Please excuse me, but. (A very polite and formal</w:t>
      </w:r>
    </w:p>
    <w:p>
      <w:pPr>
        <w:spacing w:before="20" w:after="20"/>
      </w:pPr>
      <w:r>
        <w:rPr>
          <w:rFonts w:ascii="Minion-Regular" w:hAnsi="Minion-Regular"/>
          <w:sz w:val="17"/>
        </w:rPr>
        <w:t>way of interrupting, bringing something to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attention, or asking a question of a stranger.)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Rachel: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Beg your pardon, but I think your right front tire is a little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low. Henry: Well, I guess it is. Thank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Begging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pardon, ma’am, but weren’t we on the same cruise ship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Alaska last July? Rachel: Couldn’t have been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[36624, 36628]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can’t beat that.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(I) can’t top that.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 cannot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 better than that.; I cannot exceed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Henry: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was really great. I can’t beat that. Rachel: Yes, that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really good.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“What a great joke! I can’t top that,” said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Kate, still laughing.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[36634, 36638]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can’t complain.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 have) nothing to complain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about.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 response to a greeting inquiry asking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how one is or how things are going for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How are things going? Mary: I can’t complain.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Hi,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Fred! How are you doing? Fred: Nothing to complain about.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[36664, 36670]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can’t say that I do.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(I) can’t say’s I do.; (I)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can’t say (as) I do.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vague response to a question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about whether one remembers, knows about, likes, etc.,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or someone. (The </w:t>
      </w:r>
      <w:r>
        <w:rPr>
          <w:rFonts w:ascii="Minion-Italic" w:hAnsi="Minion-Italic"/>
          <w:i/>
          <w:sz w:val="17"/>
        </w:rPr>
        <w:t xml:space="preserve">say as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say’s </w:t>
      </w:r>
      <w:r>
        <w:rPr>
          <w:rFonts w:ascii="Minion-Regular" w:hAnsi="Minion-Regular"/>
          <w:sz w:val="17"/>
        </w:rPr>
        <w:t>are not standard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English.)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 You remember Fred, don’t you? 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Can’t say as I do.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This is a fine looking car. 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like it? Bill: I can’t say I do.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[36671, 36677]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can’t say that I have.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(I) can’t say’s I have.;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can’t say (as) I have.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vague response to a</w:t>
      </w:r>
    </w:p>
    <w:p>
      <w:pPr>
        <w:spacing w:before="20" w:after="20"/>
      </w:pPr>
      <w:r>
        <w:rPr>
          <w:rFonts w:ascii="Minion-Regular" w:hAnsi="Minion-Regular"/>
          <w:sz w:val="17"/>
        </w:rPr>
        <w:t>question about whether one has ever done something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been somewhere. (A polite way of saying no.)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ever been to a real opera? Bob: I can’t say as I have.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Well, have you thought about going with me to Fairbanks?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Fred: I can’t say I have, actually.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[36725, 36731]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didn’t catch the name.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 didn’t catch your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name. </w:t>
      </w:r>
      <w:r>
        <w:rPr>
          <w:rFonts w:ascii="Minion-Regular" w:hAnsi="Minion-Regular"/>
          <w:sz w:val="17"/>
        </w:rPr>
        <w:t>I don’t remember your name.; I didn’t hear your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name when we were introduced.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How do you like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weather? Bob: It’s not too good. By the way, I didn’t catch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name. I’m Bob Wilson. Bill: I’m Bill Franklin. Bob: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Nice to meet you, Bill.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Bob: Sorry, I didn’t catch the name.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It’s Bill, Bill Franklin. And you? Bob: I’m Bob Wilson.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[36733, 36738]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didn’t (quite) catch that (last) remark.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 didn’t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that.; I didn’t hear you. </w:t>
      </w:r>
      <w:r>
        <w:rPr>
          <w:rFonts w:ascii="Minion-Regular" w:hAnsi="Minion-Regular"/>
          <w:sz w:val="17"/>
        </w:rPr>
        <w:t>I didn’t hear what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said, so would you please repeat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What did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say? I didn’t quite catch that last remark. Jane: I said 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really a hot 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Have a nice time, if you can. Sally: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didn’t get that. Bill: Have a nice time! Enjoy!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[36770, 36775]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don’t have time to catch my breath.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 don’t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time to breathe.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 am very busy.; I have been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busy.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Henry: I’m so busy these days. I don’t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 to catch my breath. Rachel: Oh, I know what you mean.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Would you mind finishing this for me? Bill: Sorry,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Sue. I’m busy. I don’t have time to breathe.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[36799, 36804]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don’t understand (it).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 can’t understand (it).</w:t>
      </w:r>
    </w:p>
    <w:p>
      <w:pPr>
        <w:spacing w:before="20" w:after="20"/>
      </w:pPr>
      <w:r>
        <w:rPr>
          <w:rFonts w:ascii="Minion-Regular" w:hAnsi="Minion-Regular"/>
          <w:sz w:val="17"/>
        </w:rPr>
        <w:t>I am confused and bewildered (by what has happened).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Everyone is leaving the party. Mary: I don’t understand.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It’s still so early.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The very idea, Sue and Tom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doing something like that! Alice: It’s very strange. I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understand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[36805, 36810]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don’t want to alarm you, but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 don’t want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upset you, but </w:t>
      </w:r>
      <w:r>
        <w:rPr>
          <w:rFonts w:ascii="Minion-Regular" w:hAnsi="Minion-Regular"/>
          <w:sz w:val="17"/>
        </w:rPr>
        <w:t>an expression used to introduce bad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shocking news or gossip.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I don’t want to alarm you,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I see someone prowling around your car. Mary: Oh,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goodness! I’ll call the police!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I don’t want to upset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you, but I have some bad news. Tom: Let me have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[36844, 36852]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guess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 expect; I suppose; I suspect 1. </w:t>
      </w:r>
      <w:r>
        <w:rPr>
          <w:rFonts w:ascii="Minion-Regular" w:hAnsi="Minion-Regular"/>
          <w:sz w:val="17"/>
        </w:rPr>
        <w:t>a phrase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introduces a supposition. (Frequently, in speech, </w:t>
      </w:r>
      <w:r>
        <w:rPr>
          <w:rFonts w:ascii="Minion-Italic" w:hAnsi="Minion-Italic"/>
          <w:i/>
          <w:sz w:val="17"/>
        </w:rPr>
        <w:t>suppose</w:t>
      </w:r>
    </w:p>
    <w:p>
      <w:pPr>
        <w:spacing w:before="20" w:after="20"/>
      </w:pPr>
      <w:r>
        <w:rPr>
          <w:rFonts w:ascii="Minion-Regular" w:hAnsi="Minion-Regular"/>
          <w:sz w:val="17"/>
        </w:rPr>
        <w:t>is reduced to ’</w:t>
      </w:r>
      <w:r>
        <w:rPr>
          <w:rFonts w:ascii="Minion-Italic" w:hAnsi="Minion-Italic"/>
          <w:i/>
          <w:sz w:val="17"/>
        </w:rPr>
        <w:t>spose</w:t>
      </w:r>
      <w:r>
        <w:rPr>
          <w:rFonts w:ascii="Minion-Regular" w:hAnsi="Minion-Regular"/>
          <w:sz w:val="17"/>
        </w:rPr>
        <w:t xml:space="preserve">, and </w:t>
      </w:r>
      <w:r>
        <w:rPr>
          <w:rFonts w:ascii="Minion-Italic" w:hAnsi="Minion-Italic"/>
          <w:i/>
          <w:sz w:val="17"/>
        </w:rPr>
        <w:t xml:space="preserve">expect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suspect </w:t>
      </w:r>
      <w:r>
        <w:rPr>
          <w:rFonts w:ascii="Minion-Regular" w:hAnsi="Minion-Regular"/>
          <w:sz w:val="17"/>
        </w:rPr>
        <w:t>are</w:t>
      </w:r>
    </w:p>
    <w:p>
      <w:pPr>
        <w:spacing w:before="20" w:after="20"/>
      </w:pPr>
      <w:r>
        <w:rPr>
          <w:rFonts w:ascii="Minion-Regular" w:hAnsi="Minion-Regular"/>
          <w:sz w:val="17"/>
        </w:rPr>
        <w:t>reduced to ’</w:t>
      </w:r>
      <w:r>
        <w:rPr>
          <w:rFonts w:ascii="Minion-Italic" w:hAnsi="Minion-Italic"/>
          <w:i/>
          <w:sz w:val="17"/>
        </w:rPr>
        <w:t>spect</w:t>
      </w:r>
      <w:r>
        <w:rPr>
          <w:rFonts w:ascii="Minion-Regular" w:hAnsi="Minion-Regular"/>
          <w:sz w:val="17"/>
        </w:rPr>
        <w:t>. The apostrophe is not always shown.)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I guess it’s going to rain. Bill: Oh, I don’t know.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Maybe so, maybe not.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Alice: I expect you’ll be wanting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leave pretty soon. John: Why? It’s early yet.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a vague way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answering ‘yes’.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You want some more coffee?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Jane: I ’spose.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Alice: Ready to go? John: I spect.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[36853, 36860]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guess not.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(I) don’t think so.; I expect not.; I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suppose not.; I suspect not.; I think not. </w:t>
      </w:r>
      <w:r>
        <w:rPr>
          <w:rFonts w:ascii="Minion-Regular" w:hAnsi="Minion-Regular"/>
          <w:sz w:val="17"/>
        </w:rPr>
        <w:t>a vague</w:t>
      </w:r>
    </w:p>
    <w:p>
      <w:pPr>
        <w:spacing w:before="20" w:after="20"/>
      </w:pPr>
      <w:r>
        <w:rPr>
          <w:rFonts w:ascii="Minion-Regular" w:hAnsi="Minion-Regular"/>
          <w:sz w:val="17"/>
        </w:rPr>
        <w:t>statement of negation. (More polite or gentle than simply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saying </w:t>
      </w:r>
      <w:r>
        <w:rPr>
          <w:rFonts w:ascii="Minion-Italic" w:hAnsi="Minion-Italic"/>
          <w:i/>
          <w:sz w:val="17"/>
        </w:rPr>
        <w:t>no</w:t>
      </w:r>
      <w:r>
        <w:rPr>
          <w:rFonts w:ascii="Minion-Regular" w:hAnsi="Minion-Regular"/>
          <w:sz w:val="17"/>
        </w:rPr>
        <w:t xml:space="preserve">. Frequently, in speech, </w:t>
      </w:r>
      <w:r>
        <w:rPr>
          <w:rFonts w:ascii="Minion-Italic" w:hAnsi="Minion-Italic"/>
          <w:i/>
          <w:sz w:val="17"/>
        </w:rPr>
        <w:t xml:space="preserve">suppose </w:t>
      </w:r>
      <w:r>
        <w:rPr>
          <w:rFonts w:ascii="Minion-Regular" w:hAnsi="Minion-Regular"/>
          <w:sz w:val="17"/>
        </w:rPr>
        <w:t>is reduced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’</w:t>
      </w:r>
      <w:r>
        <w:rPr>
          <w:rFonts w:ascii="Minion-Italic" w:hAnsi="Minion-Italic"/>
          <w:i/>
          <w:sz w:val="17"/>
        </w:rPr>
        <w:t>spose</w:t>
      </w:r>
      <w:r>
        <w:rPr>
          <w:rFonts w:ascii="Minion-Regular" w:hAnsi="Minion-Regular"/>
          <w:sz w:val="17"/>
        </w:rPr>
        <w:t xml:space="preserve">, and </w:t>
      </w:r>
      <w:r>
        <w:rPr>
          <w:rFonts w:ascii="Minion-Italic" w:hAnsi="Minion-Italic"/>
          <w:i/>
          <w:sz w:val="17"/>
        </w:rPr>
        <w:t xml:space="preserve">expect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suspect </w:t>
      </w:r>
      <w:r>
        <w:rPr>
          <w:rFonts w:ascii="Minion-Regular" w:hAnsi="Minion-Regular"/>
          <w:sz w:val="17"/>
        </w:rPr>
        <w:t>are reduced to ’</w:t>
      </w:r>
      <w:r>
        <w:rPr>
          <w:rFonts w:ascii="Minion-Italic" w:hAnsi="Minion-Italic"/>
          <w:i/>
          <w:sz w:val="17"/>
        </w:rPr>
        <w:t>spect</w:t>
      </w:r>
      <w:r>
        <w:rPr>
          <w:rFonts w:ascii="Minion-Regular" w:hAnsi="Minion-Regular"/>
          <w:sz w:val="17"/>
        </w:rPr>
        <w:t>.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apostrophe is not always shown.)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It’s almost too late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go to the movie. Shall we try anyway? Mary: I guess not.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Will it rain? Mary: I ’spect not.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[36861, 36867]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guess (so).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 believe so.; I expect (so).; I suppose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(so).; I suspect (so).; I think so. </w:t>
      </w:r>
      <w:r>
        <w:rPr>
          <w:rFonts w:ascii="Minion-Regular" w:hAnsi="Minion-Regular"/>
          <w:sz w:val="17"/>
        </w:rPr>
        <w:t>a vague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expression of assent. (Frequently, in speech, </w:t>
      </w:r>
      <w:r>
        <w:rPr>
          <w:rFonts w:ascii="Minion-Italic" w:hAnsi="Minion-Italic"/>
          <w:i/>
          <w:sz w:val="17"/>
        </w:rPr>
        <w:t xml:space="preserve">suppose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>reduced to ’</w:t>
      </w:r>
      <w:r>
        <w:rPr>
          <w:rFonts w:ascii="Minion-Italic" w:hAnsi="Minion-Italic"/>
          <w:i/>
          <w:sz w:val="17"/>
        </w:rPr>
        <w:t>spose</w:t>
      </w:r>
      <w:r>
        <w:rPr>
          <w:rFonts w:ascii="Minion-Regular" w:hAnsi="Minion-Regular"/>
          <w:sz w:val="17"/>
        </w:rPr>
        <w:t xml:space="preserve">, and </w:t>
      </w:r>
      <w:r>
        <w:rPr>
          <w:rFonts w:ascii="Minion-Italic" w:hAnsi="Minion-Italic"/>
          <w:i/>
          <w:sz w:val="17"/>
        </w:rPr>
        <w:t xml:space="preserve">expect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suspect </w:t>
      </w:r>
      <w:r>
        <w:rPr>
          <w:rFonts w:ascii="Minion-Regular" w:hAnsi="Minion-Regular"/>
          <w:sz w:val="17"/>
        </w:rPr>
        <w:t>are reduced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’</w:t>
      </w:r>
      <w:r>
        <w:rPr>
          <w:rFonts w:ascii="Minion-Italic" w:hAnsi="Minion-Italic"/>
          <w:i/>
          <w:sz w:val="17"/>
        </w:rPr>
        <w:t>spect</w:t>
      </w:r>
      <w:r>
        <w:rPr>
          <w:rFonts w:ascii="Minion-Regular" w:hAnsi="Minion-Regular"/>
          <w:sz w:val="17"/>
        </w:rPr>
        <w:t xml:space="preserve">. The apostrophe is not always shown.)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rain today? Bob: I suppose so.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Happy? Bill: I ’spect.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Sue: You don’t sound happy. Bill: I guess not.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[36869, 36873]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had a lovely time.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We had a lovely time.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polite expression of thanks to the host or hostess.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Good-bye. I had a lovely time. Bill: Nice to have you.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come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We had a lovely time. Mary: Thank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and thanks for coming.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[36874, 36878]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had a nice time.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(I) had a good time. </w:t>
      </w:r>
      <w:r>
        <w:rPr>
          <w:rFonts w:ascii="Minion-Regular" w:hAnsi="Minion-Regular"/>
          <w:sz w:val="17"/>
        </w:rPr>
        <w:t>the standard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good-bye and thank you </w:t>
      </w:r>
      <w:r>
        <w:rPr>
          <w:rFonts w:ascii="Minion-Regular" w:hAnsi="Minion-Regular"/>
          <w:sz w:val="17"/>
        </w:rPr>
        <w:t>said to a host or hostess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departing guest.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Thank you. I had a nice time.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Sally: Don’t stay away so long next time. Bye.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nice time. Bye. Got to run. Sue: Bye. Drive safely.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[36895, 36900]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have to be moving along.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(I) have to move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along. </w:t>
      </w:r>
      <w:r>
        <w:rPr>
          <w:rFonts w:ascii="Minion-Regular" w:hAnsi="Minion-Regular"/>
          <w:sz w:val="17"/>
        </w:rPr>
        <w:t xml:space="preserve">It is time for me to leave.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Bye, now.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be moving along. Sally: See you later.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Rachel: I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moving along. See you later. Andrew: Bye, 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late. I have to move along. Mary: If you must. Good-bye.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 you tomorrow.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[36912, 36918]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have to shove off.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(I’ve) got to be shoving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off.; (I’ve) got to shove off.; (I) have to push off.;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 ’s) time to shove off. </w:t>
      </w:r>
      <w:r>
        <w:rPr>
          <w:rFonts w:ascii="Minion-Regular" w:hAnsi="Minion-Regular"/>
          <w:sz w:val="17"/>
        </w:rPr>
        <w:t>a phrase announcing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need to depart.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Look at the time! I have to shove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off! Jane: Bye, John.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 Time to shove off. I have to feed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cats. John: Bye, Jane.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I have to push off. Bye.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Jane: See you around. Bye.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[36942, 36951]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hear what you’re saying.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 hear you. 1. </w:t>
      </w:r>
      <w:r>
        <w:rPr>
          <w:rFonts w:ascii="Minion-Regular" w:hAnsi="Minion-Regular"/>
          <w:sz w:val="17"/>
        </w:rPr>
        <w:t>I know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exactly what you mean!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The prices in this place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bit steep. Jane: Man, I hear you!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 think it’s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 for the whole management team to resign! Andrew: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hear what you’re saying.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an expression indicating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speaker has been heard, but implying that there is no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agreement.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Time has come to do something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ailing dog of yours. Mary: I hear what you’re saying.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It would be a good idea to have the house painted.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John: I hear what you’re saying.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[37055, 37060]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won’t breathe a word (of it).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(I) won’t tell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soul.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I will not tell anyone your secret.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tell anybody, but Sally is getting married. Mary: I won’t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breathe a word of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Alice: The Jacksons are going to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sell their house. Don’t spread it around. Mary: I won’t tell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soul.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[37075, 37081]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would like you to meet </w:t>
      </w:r>
      <w:r>
        <w:rPr>
          <w:rFonts w:ascii="Formata-Condensed" w:hAnsi="Formata-Condensed"/>
          <w:sz w:val="18"/>
        </w:rPr>
        <w:t xml:space="preserve">someone.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 would like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introduce you to </w:t>
      </w:r>
      <w:r>
        <w:rPr>
          <w:rFonts w:ascii="Formata-Condensed" w:hAnsi="Formata-Condensed"/>
          <w:sz w:val="18"/>
        </w:rPr>
        <w:t xml:space="preserve">someone. </w:t>
      </w:r>
      <w:r>
        <w:rPr>
          <w:rFonts w:ascii="Minion-Regular" w:hAnsi="Minion-Regular"/>
          <w:sz w:val="17"/>
        </w:rPr>
        <w:t>an expression used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introduce one person to another. (The word </w:t>
      </w: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>can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 used as the </w:t>
      </w:r>
      <w:r>
        <w:rPr>
          <w:rFonts w:ascii="Formata-Condensed" w:hAnsi="Formata-Condensed"/>
          <w:sz w:val="18"/>
        </w:rPr>
        <w:t>someone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I would like you to meet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Uncle Bill. Sally: Hello, Uncle Bill. Nice to meet you.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Tom: I would like to introduce you to Bill Franklin. 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Hello, Bill. Glad to meet you. Bill: Glad to meet you, John.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[37082, 37088]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(I) wouldn’t bet on it.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(I) wouldn’t count on it.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 do not believe that something will happen. (Also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</w:t>
      </w:r>
      <w:r>
        <w:rPr>
          <w:rFonts w:ascii="Minion-Italic" w:hAnsi="Minion-Italic"/>
          <w:i/>
          <w:sz w:val="17"/>
        </w:rPr>
        <w:t xml:space="preserve">that </w:t>
      </w:r>
      <w:r>
        <w:rPr>
          <w:rFonts w:ascii="Minion-Regular" w:hAnsi="Minion-Regular"/>
          <w:sz w:val="17"/>
        </w:rPr>
        <w:t xml:space="preserve">or some specific happening. See examples.)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John: I’ll be a vice president in a year or two. Mary: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wouldn’t bet on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I’ll pick up a turkey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day before Thanksgiving. Mary: Did you order one ahead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time? John: No. Mary: Then I wouldn’t count on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[37114, 37118]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 wouldn’t wish that on my worst enemy.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wouldn’t wish that on a dog.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 would not wish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to happen to even the worst or lowliest person.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skunk sprayed him! I wouldn’t wish that on my worst enemy.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a hideous disease! I wouldn’t wish that on a dog.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[37133, 37139]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(I’d be) happy to (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Be happy to (</w:t>
      </w:r>
      <w:r>
        <w:rPr>
          <w:rFonts w:ascii="Formata-Condensed" w:hAnsi="Formata-Condensed"/>
          <w:sz w:val="18"/>
        </w:rPr>
        <w:t>do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). </w:t>
      </w:r>
      <w:r>
        <w:rPr>
          <w:rFonts w:ascii="Minion-Regular" w:hAnsi="Minion-Regular"/>
          <w:sz w:val="17"/>
        </w:rPr>
        <w:t xml:space="preserve">I would do it with pleasure. (The </w:t>
      </w:r>
      <w:r>
        <w:rPr>
          <w:rFonts w:ascii="Minion-Italic" w:hAnsi="Minion-Italic"/>
          <w:i/>
          <w:sz w:val="17"/>
        </w:rPr>
        <w:t xml:space="preserve">something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often replaced with a description of an activity.)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tried to get the book you wanted, but they didn’t have it.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Shall I try another store? Mary: No, never mind. John: I’d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happy to give it a try.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Alice: Would you fix this, please?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John: Be happy to.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[37143, 37148]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(I’d) better be going.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(I’d) better be off. </w:t>
      </w:r>
      <w:r>
        <w:rPr>
          <w:rFonts w:ascii="Minion-Regular" w:hAnsi="Minion-Regular"/>
          <w:sz w:val="17"/>
        </w:rPr>
        <w:t>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expression announcing the need to depart.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Better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 going. Got to get home. Bill: Well, if you must, you must.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Bye.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It’s midnight. I’d better be off. Henry: Okay.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Bye, Fred.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Henry: Better be off. It’s starting to snow. 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Yes, it looks bad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[37176, 37182]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I’d like (to have) a word with you.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Could I have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word with you? </w:t>
      </w:r>
      <w:r>
        <w:rPr>
          <w:rFonts w:ascii="Minion-Regular" w:hAnsi="Minion-Regular"/>
          <w:sz w:val="17"/>
        </w:rPr>
        <w:t>I need to speak to you briefly in private.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(The alternate entry is also used with </w:t>
      </w:r>
      <w:r>
        <w:rPr>
          <w:rFonts w:ascii="Minion-Italic" w:hAnsi="Minion-Italic"/>
          <w:i/>
          <w:sz w:val="17"/>
        </w:rPr>
        <w:t xml:space="preserve">can </w:t>
      </w:r>
      <w:r>
        <w:rPr>
          <w:rFonts w:ascii="Minion-Regular" w:hAnsi="Minion-Regular"/>
          <w:sz w:val="17"/>
        </w:rPr>
        <w:t xml:space="preserve">or </w:t>
      </w:r>
      <w:r>
        <w:rPr>
          <w:rFonts w:ascii="Minion-Italic" w:hAnsi="Minion-Italic"/>
          <w:i/>
          <w:sz w:val="17"/>
        </w:rPr>
        <w:t xml:space="preserve">may </w:t>
      </w:r>
      <w:r>
        <w:rPr>
          <w:rFonts w:ascii="Minion-Regular" w:hAnsi="Minion-Regular"/>
          <w:sz w:val="17"/>
        </w:rPr>
        <w:t>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 of </w:t>
      </w:r>
      <w:r>
        <w:rPr>
          <w:rFonts w:ascii="Minion-Italic" w:hAnsi="Minion-Italic"/>
          <w:i/>
          <w:sz w:val="17"/>
        </w:rPr>
        <w:t>could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Can I have a word with you? Sally: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Sure. I’ll be with you in a minute.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Tom? Tom: Yes.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Sally: I’d like to have a word with you. Tom: Okay. What’s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about?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[37221, 37226]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Idle people have the least leisure.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Idle folk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the least leisure.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are not energetic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hardworking, you will never have any free time, since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 will have to spend all your time finishing your work.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grandmother always told me not to dawdle, since idle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people have the least leisure.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[37258, 37262]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if anything should happen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if anything happens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 xml:space="preserve">If a disaster or emergency happens.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give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phone number of my hotel, so that you can reach me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anything happens.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anything should happen, I want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look after my children.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[37269, 37277]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If frogs had wheels, they wouldn’t bump their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butts.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If a toady frog had wings, he wouldn’t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bump his ass.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It is useless to wish for impossible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things. (Use caution with </w:t>
      </w:r>
      <w:r>
        <w:rPr>
          <w:rFonts w:ascii="Minion-Italic" w:hAnsi="Minion-Italic"/>
          <w:i/>
          <w:sz w:val="17"/>
        </w:rPr>
        <w:t>ass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If I had two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hundred thousand dollars, I could buy that farm. Jane: Yeah,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if frogs had wheels, they wouldn’t bump their butts.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Charlie: If I were rich and famous, I’d make people listen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me. Bill: If a toady frog had wings, he wouldn’t bump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[37346, 37353]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If that don’t beat all!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That beats everything!;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Don’t that (just) beat all!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That surpasses everything!;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is amazing!; That takes the cake! (The grammar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error, </w:t>
      </w:r>
      <w:r>
        <w:rPr>
          <w:rFonts w:ascii="Minion-Italic" w:hAnsi="Minion-Italic"/>
          <w:i/>
          <w:sz w:val="17"/>
        </w:rPr>
        <w:t xml:space="preserve">that don’t </w:t>
      </w:r>
      <w:r>
        <w:rPr>
          <w:rFonts w:ascii="Minion-Regular" w:hAnsi="Minion-Regular"/>
          <w:sz w:val="17"/>
        </w:rPr>
        <w:t xml:space="preserve">is built into this catchphrase.)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mayor is kicking the baseball team out of the city. 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If that don’t beat all!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Now, here’s a funny thing.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South America used to be attached to Africa. Fred: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beats everything! John: Yeah.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[37420, 37427]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If you can’t beat them, join them.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If you can’t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lick ’em, join ’em.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have to give up fighting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 group because you can’t win, band together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them. (The version with </w:t>
      </w:r>
      <w:r>
        <w:rPr>
          <w:rFonts w:ascii="Minion-Italic" w:hAnsi="Minion-Italic"/>
          <w:i/>
          <w:sz w:val="17"/>
        </w:rPr>
        <w:t xml:space="preserve">lick </w:t>
      </w:r>
      <w:r>
        <w:rPr>
          <w:rFonts w:ascii="Minion-Regular" w:hAnsi="Minion-Regular"/>
          <w:sz w:val="17"/>
        </w:rPr>
        <w:t xml:space="preserve">is informal.)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 just got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kitten. Jane: I can’t believe it! You used to hate people who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owned cats. Jill: If you can’t beat them, join them.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Alan: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hear you’re a Republican now. Fred: Yeah, I figured, if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can’t lick ’em, join ’em.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[37468, 37475]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If you don’t see what you want, please ask (for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If you don’t see what you want, just ask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(for it). </w:t>
      </w:r>
      <w:r>
        <w:rPr>
          <w:rFonts w:ascii="Minion-Regular" w:hAnsi="Minion-Regular"/>
          <w:sz w:val="17"/>
        </w:rPr>
        <w:t>a polite phrase intended to help people get what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they want. (See also </w:t>
      </w:r>
      <w:r>
        <w:rPr>
          <w:rFonts w:ascii="Formata-Regular" w:hAnsi="Formata-Regular"/>
          <w:sz w:val="16"/>
        </w:rPr>
        <w:t>If there’s anything you need, don’t</w:t>
      </w:r>
    </w:p>
    <w:p>
      <w:pPr>
        <w:spacing w:before="20" w:after="20"/>
      </w:pPr>
      <w:r>
        <w:rPr>
          <w:rFonts w:ascii="Formata-Regular" w:hAnsi="Formata-Regular"/>
          <w:sz w:val="16"/>
        </w:rPr>
        <w:t>hesitate to ask.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Clerk: May I help you? Sue: I’m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looking. Clerk: If you don’t see what you want, please ask.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Clerk: I hope you enjoy your stay at our resort. If you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 what you want, just ask for it. Sally: Great! Thanks.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[37503, 37511]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if you please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if you would(, please) 1. </w:t>
      </w:r>
      <w:r>
        <w:rPr>
          <w:rFonts w:ascii="Minion-Regular" w:hAnsi="Minion-Regular"/>
          <w:sz w:val="17"/>
        </w:rPr>
        <w:t>a polite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phrase indicating assent to a suggestion.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Shall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unload the car? Jane: If you please.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Do you want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take you to the station? Bob: If you would, please.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polite phrase introducing or following a request.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If you please, the driveway needs sweeping. Jane: Here’s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broom. Have at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 Take these down to the basement,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if you would, please. John: Can’t think of anything I’d rather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do, sweetie.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[37615, 37622]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I’ll get back to you (on that).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Let me get back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you (on that). </w:t>
      </w:r>
      <w:r>
        <w:rPr>
          <w:rFonts w:ascii="Minion-Regular" w:hAnsi="Minion-Regular"/>
          <w:sz w:val="17"/>
        </w:rPr>
        <w:t>I will report back later with my decision.</w:t>
      </w:r>
    </w:p>
    <w:p>
      <w:pPr>
        <w:spacing w:before="20" w:after="20"/>
      </w:pPr>
      <w:r>
        <w:rPr>
          <w:rFonts w:ascii="Minion-Regular" w:hAnsi="Minion-Regular"/>
          <w:sz w:val="17"/>
        </w:rPr>
        <w:t>(More likely said by a boss to an employee than vice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versa.)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I have a question about the Wilson project.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I have to go to a meeting now. I’ll get back to you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that. Bob: It’s sort of urgent. Mary: It can wait.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Shall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close the Wilson account? Jane: Let me get back to you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[37627, 37631]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I’ll have the same.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same for me. </w:t>
      </w:r>
      <w:r>
        <w:rPr>
          <w:rFonts w:ascii="Minion-Regular" w:hAnsi="Minion-Regular"/>
          <w:sz w:val="17"/>
        </w:rPr>
        <w:t>I would like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same thing that the last person chose.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Waitress: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 would you like? Tom: Hamburger, fries, and coffee.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Jane: I’ll have the same.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For dessert, I’ll have strawberry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ice cream. Bill: I’ll have the same.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[37659, 37662]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I’ll see you later.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(See you) later. </w:t>
      </w:r>
      <w:r>
        <w:rPr>
          <w:rFonts w:ascii="Minion-Regular" w:hAnsi="Minion-Regular"/>
          <w:sz w:val="17"/>
        </w:rPr>
        <w:t>Good-bye until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 see you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Good-bye, Sally. I’ll see you later.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Sally: Until later, then.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Time to go. Later. 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[37696, 37705]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(I’ll) try to catch you some other time.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(I’ll) try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catch you later.; I’ll try to see you later.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We</w:t>
      </w:r>
    </w:p>
    <w:p>
      <w:pPr>
        <w:spacing w:before="20" w:after="20"/>
      </w:pPr>
      <w:r>
        <w:rPr>
          <w:rFonts w:ascii="Minion-Regular" w:hAnsi="Minion-Regular"/>
          <w:sz w:val="17"/>
        </w:rPr>
        <w:t>do not have time to talk now, so I’ll try to talk to you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meet with you later. (An expression said when it is inconvenient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one or both parties to meet or converse.)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I need to get your signature on this contract. Sue: I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have a second to spare right now. Bill: Okay, I’ll try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catch you some other time. Sue: Later this afternoon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fine.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I’m sorry for the interruptions, Tom. Things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are very busy right now. Tom: I’ll try to see you later.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[37738, 37742]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(I’m) afraid not.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’Fraid not. </w:t>
      </w:r>
      <w:r>
        <w:rPr>
          <w:rFonts w:ascii="Minion-Regular" w:hAnsi="Minion-Regular"/>
          <w:sz w:val="17"/>
        </w:rPr>
        <w:t>I believe, regrettably,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the answer is no. (The apostrophe is not always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shown.)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Rachel: Can I expect any help with this problem?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Henry: I’m afraid not.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Andrew: Will you be there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I get there? Bill: Afraid not.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[37743, 37747]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(I’m) afraid so.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’Fraid so. </w:t>
      </w:r>
      <w:r>
        <w:rPr>
          <w:rFonts w:ascii="Minion-Regular" w:hAnsi="Minion-Regular"/>
          <w:sz w:val="17"/>
        </w:rPr>
        <w:t>I believe, regrettably,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answer is yes. (The apostrophe is not always shown.)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Alice: Do you have to go? John: Afraid so.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Rachel: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expect some difficulty with Mr. Franklin? Bob: I’m afraid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[37764, 37770]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(I’m) delighted to have you (here).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(We’re)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delighted to have you (here). </w:t>
      </w:r>
      <w:r>
        <w:rPr>
          <w:rFonts w:ascii="Minion-Regular" w:hAnsi="Minion-Regular"/>
          <w:sz w:val="17"/>
        </w:rPr>
        <w:t>You’re welcome here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any time.; Glad you could come. (See also </w:t>
      </w:r>
      <w:r>
        <w:rPr>
          <w:rFonts w:ascii="Formata-Regular" w:hAnsi="Formata-Regular"/>
          <w:sz w:val="16"/>
        </w:rPr>
        <w:t>(It’s) good to</w:t>
      </w:r>
    </w:p>
    <w:p>
      <w:pPr>
        <w:spacing w:before="20" w:after="20"/>
      </w:pPr>
      <w:r>
        <w:rPr>
          <w:rFonts w:ascii="Formata-Regular" w:hAnsi="Formata-Regular"/>
          <w:sz w:val="16"/>
        </w:rPr>
        <w:t>have you here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Thank you for inviting me for dinner,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Mr. Franklin. Bill: I’m delighted to have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“We’re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delighted to see you,” said Tom’s grandparents. “It’s so nice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have you here for a visit.”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[37798, 37802]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(I’m) glad you could come.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(We’re) glad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come. </w:t>
      </w:r>
      <w:r>
        <w:rPr>
          <w:rFonts w:ascii="Minion-Regular" w:hAnsi="Minion-Regular"/>
          <w:sz w:val="17"/>
        </w:rPr>
        <w:t>a phrase said by the host or hostess [or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both] to a guest.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Thank you so much for having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me. Sally: We’re glad you could come. John: Yes, we are. Bye.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Bye. Sally: Bye, Bill. Glad you could come.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[37803, 37810]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(I’m) glad you could drop by.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(We’re) glad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could drop by.; (I’m) glad you could stop by.;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(We’re) glad you could stop by. </w:t>
      </w:r>
      <w:r>
        <w:rPr>
          <w:rFonts w:ascii="Minion-Regular" w:hAnsi="Minion-Regular"/>
          <w:sz w:val="17"/>
        </w:rPr>
        <w:t>a phrase said by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host or hostess (or both) to a guest who has appeared suddenly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has come for only a short visit.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 Good-bye.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a nice time. Mary: Thank you for coming, Tom. Glad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could drop by.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Thank you so much for having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me. Sally: We’re glad you could drop by.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[37870, 37873]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I’m listening.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I’m all ears.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You have my attention,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 you should talk.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Look, old pal. I want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talk to you about something. Tom: I’m listening.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guess I owe you an apology. Jane: I’m all ears.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[37886, 37890]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I’m not surprised.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 don’t wonder. </w:t>
      </w:r>
      <w:r>
        <w:rPr>
          <w:rFonts w:ascii="Minion-Regular" w:hAnsi="Minion-Regular"/>
          <w:sz w:val="17"/>
        </w:rPr>
        <w:t>It is not surprising.;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 should not surprise anyone.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All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talk about war has my cousin very worried. Sue: No doubt.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his age, I don’t wonder.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All of the better-looking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ones sold out right away. Jane: I’m not surprised.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[37895, 37900]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I’m only looking.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I’m just looking. </w:t>
      </w:r>
      <w:r>
        <w:rPr>
          <w:rFonts w:ascii="Minion-Regular" w:hAnsi="Minion-Regular"/>
          <w:sz w:val="17"/>
        </w:rPr>
        <w:t>I am not a</w:t>
      </w:r>
    </w:p>
    <w:p>
      <w:pPr>
        <w:spacing w:before="20" w:after="20"/>
      </w:pPr>
      <w:r>
        <w:rPr>
          <w:rFonts w:ascii="Minion-Regular" w:hAnsi="Minion-Regular"/>
          <w:sz w:val="17"/>
        </w:rPr>
        <w:t>buyer, I am only examining your merchandise. (A phrase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said to a shopkeeper or clerk who asks </w:t>
      </w:r>
      <w:r>
        <w:rPr>
          <w:rFonts w:ascii="Formata-Regular" w:hAnsi="Formata-Regular"/>
          <w:sz w:val="16"/>
        </w:rPr>
        <w:t>May I help you?</w:t>
      </w:r>
      <w:r>
        <w:rPr>
          <w:rFonts w:ascii="Minion-Regular" w:hAnsi="Minion-Regular"/>
          <w:sz w:val="17"/>
        </w:rPr>
        <w:t>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Clerk: May I help you? Mary: No, thanks. I’m only looking.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Clerk: May I help you? Jane: I’m just looking, thank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[37901, 37903]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I’m out of here.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I’m outa here.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 am leaving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this minute.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In three minutes I’m outa 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here. Bye.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[37937, 37941]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I’m terrible at names.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I’m awful at names. </w:t>
      </w:r>
      <w:r>
        <w:rPr>
          <w:rFonts w:ascii="Minion-Regular" w:hAnsi="Minion-Regular"/>
          <w:sz w:val="17"/>
        </w:rPr>
        <w:t>I</w:t>
      </w:r>
    </w:p>
    <w:p>
      <w:pPr>
        <w:spacing w:before="20" w:after="20"/>
      </w:pPr>
      <w:r>
        <w:rPr>
          <w:rFonts w:ascii="Minion-Regular" w:hAnsi="Minion-Regular"/>
          <w:sz w:val="17"/>
        </w:rPr>
        <w:t>can’t seem to remember anyone’s name. (Said as an apology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someone whose name you have forgotten.)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terrible at names. Please tell me yours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Haven’t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met already? I’m awful at names.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[38123, 38128]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a bind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*in a jam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a tight or difficult situation;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stuck on a problem.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get [into]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find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in a bind. I owe a lot of money.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Whenever I get into a jam, I ask my supervisor for help.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things get busy around here, we get in a bind.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could use another helper.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[38140, 38143]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a coon’s age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a month of Sundays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in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long time. (The </w:t>
      </w:r>
      <w:r>
        <w:rPr>
          <w:rFonts w:ascii="Minion-Italic" w:hAnsi="Minion-Italic"/>
          <w:i/>
          <w:sz w:val="17"/>
        </w:rPr>
        <w:t xml:space="preserve">coon </w:t>
      </w:r>
      <w:r>
        <w:rPr>
          <w:rFonts w:ascii="Minion-Regular" w:hAnsi="Minion-Regular"/>
          <w:sz w:val="17"/>
        </w:rPr>
        <w:t xml:space="preserve">is a </w:t>
      </w:r>
      <w:r>
        <w:rPr>
          <w:rFonts w:ascii="Minion-Italic" w:hAnsi="Minion-Italic"/>
          <w:i/>
          <w:sz w:val="17"/>
        </w:rPr>
        <w:t>raccoon.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are you?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haven’t seen you in a coon’s 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haven’t had a piece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apple pie this good in a coon’s age.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[38153, 38156]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a family 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*in the family way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pregnant.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heard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Mrs. Smith is in a family way.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Our dog is in the family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[38164, 38168]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a fog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a haze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dazed; not paying attention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what is going on around one; not alert.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always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seems to be in a fog.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get up, I’m in a fog for 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hour.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surgery, I was in a haze until the anesthetic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wore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[38196, 38203]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a pig’s eye!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a pig’s ass!; In a pig’s ear! </w:t>
      </w:r>
      <w:r>
        <w:rPr>
          <w:rFonts w:ascii="Minion-Italic" w:hAnsi="Minion-Italic"/>
          <w:i/>
          <w:sz w:val="17"/>
        </w:rPr>
        <w:t>Rur.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Nonsense! (Use caution with </w:t>
      </w:r>
      <w:r>
        <w:rPr>
          <w:rFonts w:ascii="Minion-Italic" w:hAnsi="Minion-Italic"/>
          <w:i/>
          <w:sz w:val="17"/>
        </w:rPr>
        <w:t>ass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I wasn’t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steal it. I was just looking at it. Jane: In a pig’s eye! I saw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put it in your pocket!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Bill says he’s sorry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he’ll never yell at me again if I take him back. Jane: In a pig’s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ass! He’s made those promises a hundred times before.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Tom: I thought you said I could keep this. Charlie: In a pig’s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ear! I said you could borrow </w:t>
      </w:r>
      <w:r>
        <w:rPr>
          <w:rFonts w:ascii="Minion-Regular" w:hAnsi="Minion-Regular"/>
          <w:sz w:val="17"/>
        </w:rPr>
        <w:t>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[38329, 38331]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any case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any event </w:t>
      </w:r>
      <w:r>
        <w:rPr>
          <w:rFonts w:ascii="Minion-Regular" w:hAnsi="Minion-Regular"/>
          <w:sz w:val="17"/>
        </w:rPr>
        <w:t>no matter what happens.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intend to be home by supper time, but in any case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eight o’clock.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any event, I’ll see you this evening.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[38351, 38357]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at the kill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on the kill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present and participating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the killing of prey.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baby cheetah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wanted to be in on the kill.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involved at the final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moment of something in order to share in the spoils.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the end of the battle, everyone wanted to be in at the kill.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press packed the room, wanting to be in on the kill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governor’s resignation.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[38366, 38373]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bad shape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a bad way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injured or debilitated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any manner.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 had a little accident, and he’s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bad shape.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needs exercise. He’s in bad shape.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pregnant.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Jill’s in bad shape again, I hear.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Yup, she’s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bad shape all right—about three months in bad shape.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 xml:space="preserve">intoxicated.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Two glasses of that stuff and 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really bad shape.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 is in bad shape. I think he’s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toss his cookies.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[38377, 38380]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bad taste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poor taste </w:t>
      </w:r>
      <w:r>
        <w:rPr>
          <w:rFonts w:ascii="Minion-Regular" w:hAnsi="Minion-Regular"/>
          <w:sz w:val="17"/>
        </w:rPr>
        <w:t>rude; vulgar; obscene.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Mrs. Franklin felt that your joke was in bad taste.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found the play to be in poor taste, so we walked out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middle of the second act.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[38384, 38391]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behalf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behalf; on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behalf of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behalf; in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name </w:t>
      </w:r>
      <w:r>
        <w:rPr>
          <w:rFonts w:ascii="Minion-Regular" w:hAnsi="Minion-Regular"/>
          <w:sz w:val="17"/>
        </w:rPr>
        <w:t>[doing something] as someone’s agent; [doing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something] in place of someone; for the benefit of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writing in behalf of Mr. Smith, who has applied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a job with your company.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calling on behalf of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client, who wishes to complain about your actions.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calling in her behalf.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acting on your behalf.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[38401, 38403]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blossom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bloom </w:t>
      </w:r>
      <w:r>
        <w:rPr>
          <w:rFonts w:ascii="Minion-Regular" w:hAnsi="Minion-Regular"/>
          <w:sz w:val="17"/>
        </w:rPr>
        <w:t>blooming; covered with blossoms.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All the apple trees are in blossom now.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fruit trees in bloom in this part of the country?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[38459, 38462]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condition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in(to) shape </w:t>
      </w:r>
      <w:r>
        <w:rPr>
          <w:rFonts w:ascii="Minion-Regular" w:hAnsi="Minion-Regular"/>
          <w:sz w:val="17"/>
        </w:rPr>
        <w:t>in good health; strong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healthy; fit.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exercises frequently, so he’s in condition.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 were in shape, I could run faster and farther.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really overweight. I have to try to get into shape.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[38490, 38494]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custody (of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>someone’s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something’s </w:t>
      </w:r>
      <w:r>
        <w:rPr>
          <w:rFonts w:ascii="Formata-Medium" w:hAnsi="Formata-Medium"/>
          <w:b/>
          <w:sz w:val="17"/>
        </w:rPr>
        <w:t xml:space="preserve">custody </w:t>
      </w:r>
      <w:r>
        <w:rPr>
          <w:rFonts w:ascii="Minion-Regular" w:hAnsi="Minion-Regular"/>
          <w:sz w:val="17"/>
        </w:rPr>
        <w:t>being kept guarded by legal authorities.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suspect was in the sheriff ’s custody awaiting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trial.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prisoner is in the custody of the state.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police have two suspects in custody.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[38540, 38546]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due course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in due time; in good time; in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course of time; in time </w:t>
      </w:r>
      <w:r>
        <w:rPr>
          <w:rFonts w:ascii="Minion-Regular" w:hAnsi="Minion-Regular"/>
          <w:sz w:val="17"/>
        </w:rPr>
        <w:t>in a normal or expected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amount of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roses will bloom in due course.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vice president will become president in due course.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I’ll retire in due 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Just wait, my dear. All in good time.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It’ll all work out in the course of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time, things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improve.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[38597, 38599]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flux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a (constant) state of flux </w:t>
      </w:r>
      <w:r>
        <w:rPr>
          <w:rFonts w:ascii="Minion-Regular" w:hAnsi="Minion-Regular"/>
          <w:sz w:val="17"/>
        </w:rPr>
        <w:t>in constant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change; ever-changing.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describe my job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it’s in a constant state of f lux.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price of gold is in f lux.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[38625, 38630]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full swing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*in high gear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at the peak of activity;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moving fast or efficiently.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move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[into]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[into]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 summer months,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things really get into full swing around 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go skiing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mountains each winter. Things are in high gear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there in November.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[38655, 38661]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good shape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*in good condition </w:t>
      </w:r>
      <w:r>
        <w:rPr>
          <w:rFonts w:ascii="Minion-Regular" w:hAnsi="Minion-Regular"/>
          <w:sz w:val="17"/>
        </w:rPr>
        <w:t>physically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functionally sound and sturdy. (Used for both people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things. 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keep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car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isn’t in good shape. I’d like to have one that’s in better condition.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is in good condition. She exercises and eats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right to stay healthy.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have to make an effort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into good shape.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[38703, 38707]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high cotton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tall cotton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to be doing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well; successful.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Jim’s in high cotton ever since he got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raise.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How’s your sister? Mary: She’s in high cotton.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Just bought a nice new house.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were in tall cotton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until the IRS caught up with 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[38746, 38749]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its entirety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their entirety </w:t>
      </w:r>
      <w:r>
        <w:rPr>
          <w:rFonts w:ascii="Minion-Regular" w:hAnsi="Minion-Regular"/>
          <w:sz w:val="17"/>
        </w:rPr>
        <w:t>completely; until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completely done or gone.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watched the basketball game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its entirety.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friends and I ate the two large pizzas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their entirety.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[38755, 38757]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(just) a second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(just) a minute </w:t>
      </w:r>
      <w:r>
        <w:rPr>
          <w:rFonts w:ascii="Minion-Regular" w:hAnsi="Minion-Regular"/>
          <w:sz w:val="17"/>
        </w:rPr>
        <w:t>in a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short period of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I’ll be there in a second.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you in just a minute. I’m on the phone.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[38758, 38762]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keeping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line with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in accord or harmony with something; following the rules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keeping with your instructions, I’ve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canceled your order.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disappointed with your behavior.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really wasn’t in line with what it should be.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[38800, 38803]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line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line </w:t>
      </w:r>
      <w:r>
        <w:rPr>
          <w:rFonts w:ascii="Minion-Regular" w:hAnsi="Minion-Regular"/>
          <w:sz w:val="17"/>
        </w:rPr>
        <w:t>standing and waiting in a line of people.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On line </w:t>
      </w:r>
      <w:r>
        <w:rPr>
          <w:rFonts w:ascii="Minion-Regular" w:hAnsi="Minion-Regular"/>
          <w:sz w:val="17"/>
        </w:rPr>
        <w:t>is used especially in the New York City area.)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I’ve been in line for an hour.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Get in line if you want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buy a ticket.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waited on line to see the movie.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[38866, 38870]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nothing flat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no time flat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very quickly;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much less time than expected.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Of course I can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 in a hurry. I’ll be there in nothing f lat.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covered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distance between New York and Philadelphia in nothing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waiter brought our food in no time flat.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[39042, 39046]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plain language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*in plain English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simple,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clear, and straightforward language. (*Typically: </w:t>
      </w:r>
      <w:r>
        <w:rPr>
          <w:rFonts w:ascii="Formata-Medium" w:hAnsi="Formata-Medium"/>
          <w:b/>
          <w:sz w:val="17"/>
        </w:rPr>
        <w:t>be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[into]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say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write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That’s too confusing. Please say it again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plain English.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Tell me again in plain language.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[39095, 39099]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quest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search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seeking or hunting something; trying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find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went into town in quest of a reasonably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priced restaurant.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Monday morning I’ll go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search of a job.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[39124, 39128]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reference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with reference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concerning or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something; in connection with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shall we do in reference to Bill and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problem?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With reference to what problem?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[39144, 39147]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retrospect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hindsight </w:t>
      </w:r>
      <w:r>
        <w:rPr>
          <w:rFonts w:ascii="Minion-Regular" w:hAnsi="Minion-Regular"/>
          <w:sz w:val="17"/>
        </w:rPr>
        <w:t>reconsidering the past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the knowledge one now has.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In retrospect, I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gone to a better college.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David realized, in hindsight,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he should have finished school.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[39154, 39159]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round numbers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*in round figures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as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estimated number; a figure that has been rounded off.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express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write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tell me in round numbers what it’ll cost.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need the exact amount. Just give it to me in 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figures.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[39210, 39213]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some respects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many respects </w:t>
      </w:r>
      <w:r>
        <w:rPr>
          <w:rFonts w:ascii="Minion-Regular" w:hAnsi="Minion-Regular"/>
          <w:sz w:val="17"/>
        </w:rPr>
        <w:t>with regard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 or many details.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some respects, Anne’s comments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are similar to yours.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three proposals are quite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different in many respects.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[39219, 39224]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someone else’s </w:t>
      </w:r>
      <w:r>
        <w:rPr>
          <w:rFonts w:ascii="Formata-Medium" w:hAnsi="Formata-Medium"/>
          <w:b/>
          <w:sz w:val="17"/>
        </w:rPr>
        <w:t xml:space="preserve">shoes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someone else’s </w:t>
      </w:r>
      <w:r>
        <w:rPr>
          <w:rFonts w:ascii="Formata-Medium" w:hAnsi="Formata-Medium"/>
          <w:b/>
          <w:sz w:val="17"/>
        </w:rPr>
        <w:t xml:space="preserve">place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seeing or experiencing something from someone else’s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point of view. (See also </w:t>
      </w:r>
      <w:r>
        <w:rPr>
          <w:rFonts w:ascii="Formata-Regular" w:hAnsi="Formata-Regular"/>
          <w:sz w:val="16"/>
        </w:rPr>
        <w:t xml:space="preserve">in a bind </w:t>
      </w:r>
      <w:r>
        <w:rPr>
          <w:rFonts w:ascii="Minion-Regular" w:hAnsi="Minion-Regular"/>
          <w:sz w:val="17"/>
        </w:rPr>
        <w:t xml:space="preserve">and the examples.)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might feel different if you were in her shoes.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Pretend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in Tom’s place, and then try to figure out why he acts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way he does.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[39253, 39256]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someone’s or something’s </w:t>
      </w:r>
      <w:r>
        <w:rPr>
          <w:rFonts w:ascii="Formata-Medium" w:hAnsi="Formata-Medium"/>
          <w:b/>
          <w:sz w:val="17"/>
        </w:rPr>
        <w:t xml:space="preserve">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the way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the pathway or movement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Don’t get in my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car is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way of the bus and all the other traffic.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[39290, 39293]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step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time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keeping in cadence with music.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John, your violin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isn’t in step with the beat. Sit up straight and try it again.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trying to play in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[39338, 39342]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the altogether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*in the buff; *in the nude;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the raw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naked; nude.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get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[into]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sleep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museum has a painting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 ladies in the buff.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felt a little shy about getting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 altogether.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says he sleeps in the raw.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[39374, 39376]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blood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blood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built into one’s personality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character.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John’s a great runner. It’s in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blood.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whole family is very athletic. It’s in the blood.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[39377, 39380]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the boondocks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*in the boonies </w:t>
      </w:r>
      <w:r>
        <w:rPr>
          <w:rFonts w:ascii="Minion-Regular" w:hAnsi="Minion-Regular"/>
          <w:sz w:val="17"/>
        </w:rPr>
        <w:t>in a rural area;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far away from a city or population.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camp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live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stay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Perry lives out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boonies with his parents.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[39394, 39399]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the care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*in the charge of </w:t>
      </w:r>
      <w:r>
        <w:rPr>
          <w:rFonts w:ascii="Formata-Condensed" w:hAnsi="Formata-Condensed"/>
          <w:sz w:val="18"/>
        </w:rPr>
        <w:t>someone;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care; *under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care </w:t>
      </w:r>
      <w:r>
        <w:rPr>
          <w:rFonts w:ascii="Minion-Regular" w:hAnsi="Minion-Regular"/>
          <w:sz w:val="17"/>
        </w:rPr>
        <w:t>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keeping of someone.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leave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place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[into]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left the baby in the care of my mother.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placed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house into the care of my friend.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[39420, 39424]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Common Era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the C.E. </w:t>
      </w:r>
      <w:r>
        <w:rPr>
          <w:rFonts w:ascii="Minion-Regular" w:hAnsi="Minion-Regular"/>
          <w:sz w:val="17"/>
        </w:rPr>
        <w:t>[of dates] a year</w:t>
      </w:r>
    </w:p>
    <w:p>
      <w:pPr>
        <w:spacing w:before="20" w:after="20"/>
      </w:pPr>
      <w:r>
        <w:rPr>
          <w:rFonts w:ascii="Minion-Regular" w:hAnsi="Minion-Regular"/>
          <w:sz w:val="17"/>
        </w:rPr>
        <w:t>after the year 1 according to the Western calendar.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(Offered as a replacement for </w:t>
      </w:r>
      <w:r>
        <w:rPr>
          <w:rFonts w:ascii="Minion-Italic" w:hAnsi="Minion-Italic"/>
          <w:i/>
          <w:sz w:val="17"/>
        </w:rPr>
        <w:t xml:space="preserve">Anno Domini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RegularSC" w:hAnsi="Minion-RegularSC"/>
          <w:sz w:val="17"/>
        </w:rPr>
        <w:t>A.D.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comet was last seen in the year 1986 in the Common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Era.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Huns invaded Gaul in 451 C.E.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[39470, 39476]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final analysis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the last analysis </w:t>
      </w:r>
      <w:r>
        <w:rPr>
          <w:rFonts w:ascii="Minion-Regular" w:hAnsi="Minion-Regular"/>
          <w:sz w:val="17"/>
        </w:rPr>
        <w:t>in truth;</w:t>
      </w:r>
    </w:p>
    <w:p>
      <w:pPr>
        <w:spacing w:before="20" w:after="20"/>
      </w:pPr>
      <w:r>
        <w:rPr>
          <w:rFonts w:ascii="Minion-Regular" w:hAnsi="Minion-Regular"/>
          <w:sz w:val="17"/>
        </w:rPr>
        <w:t>when all the facts are known; when the truth becomes</w:t>
      </w:r>
    </w:p>
    <w:p>
      <w:pPr>
        <w:spacing w:before="20" w:after="20"/>
      </w:pPr>
      <w:r>
        <w:rPr>
          <w:rFonts w:ascii="Minion-Regular" w:hAnsi="Minion-Regular"/>
          <w:sz w:val="17"/>
        </w:rPr>
        <w:t>known. (Usually used when someone is speculating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what the final outcome will be.)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 final analysis,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usually the children who suffer most in a situation like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 last analysis, you simply do not want to do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are told!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[39478, 39482]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first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the first instance </w:t>
      </w:r>
      <w:r>
        <w:rPr>
          <w:rFonts w:ascii="Minion-Regular" w:hAnsi="Minion-Regular"/>
          <w:sz w:val="17"/>
        </w:rPr>
        <w:t>initially;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begin with.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 first place, you don’t have enough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money to buy one. In the second place, you don’t need 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 first instance, I don’t have the time. In the second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place, I’m not interested.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[39590, 39593]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mood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the mood (to </w:t>
      </w:r>
      <w:r>
        <w:rPr>
          <w:rFonts w:ascii="Formata-Condensed" w:hAnsi="Formata-Condensed"/>
          <w:sz w:val="18"/>
        </w:rPr>
        <w:t>do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having the proper state of mind for a particular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situation or for doing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not in the mood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see a movie tonight.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Are you in the mood for pizza?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[39610, 39615]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the pink (of condition)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*in the pink (of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health)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very good health; in very good condition,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physically and emotionally.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get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[into]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recovered completely from his surgery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has been in the pink ever since.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 lively and active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in the pink of condition.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[39701, 39704]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twinkling of an eye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in the wink of an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eye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very quickly.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In the twinkling of an eye, the deer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had disappeared into the forest.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gave Bill ten dollars and,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twinkling of an eye, he spent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[39705, 39710]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unlikely event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in the unlikely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event that </w:t>
      </w:r>
      <w:r>
        <w:rPr>
          <w:rFonts w:ascii="Formata-Condensed" w:hAnsi="Formata-Condensed"/>
          <w:sz w:val="18"/>
        </w:rPr>
        <w:t xml:space="preserve">something happens </w:t>
      </w:r>
      <w:r>
        <w:rPr>
          <w:rFonts w:ascii="Minion-Regular" w:hAnsi="Minion-Regular"/>
          <w:sz w:val="17"/>
        </w:rPr>
        <w:t>if something—which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probably will not happen—actually happens.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unlikely event of my getting the job, I’ll have to buy a car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there every 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 unlikely event of a fire, 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walk quickly to an exit.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[39890, 39893]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inch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way across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inch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>across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to creep slowly across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little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green worm inched its way across the branch.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inched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itself across the leaf.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[39894, 39897]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inch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way along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inch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>along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to creep slowly on or along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inched my way along the ledge and almost fell off.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Sharon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inched herself along the side of the bridge.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[40146, 40151]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inject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>someone, something, or some creature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inject </w:t>
      </w:r>
      <w:r>
        <w:rPr>
          <w:rFonts w:ascii="Formata-Condensed" w:hAnsi="Formata-Condensed"/>
          <w:sz w:val="18"/>
        </w:rPr>
        <w:t xml:space="preserve">someone, something, or some creature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give a hypodermic injection of something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an animal.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nurse injected the medicine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my arm.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injected a very large dose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patient.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[40179, 40183]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*innocent as a lamb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*innocent as a newborn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babe 1. </w:t>
      </w:r>
      <w:r>
        <w:rPr>
          <w:rFonts w:ascii="Minion-Regular" w:hAnsi="Minion-Regular"/>
          <w:sz w:val="17"/>
        </w:rPr>
        <w:t xml:space="preserve">guiltless.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“Hey! You can’t throw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in jail,” cried the robber. “I’m innocent as a lamb.”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naive; inexperienced.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She’s eighteen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years old, but innocent as a newborn babe.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[40323, 40330]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insulate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against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insulate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protect someone or something against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effect 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Use an extra blanket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insulate the baby against the cold.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 a bad inf luence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the children, and I’ve taken care to insulate them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against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insulated the children from the effects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John and his bad habits.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[40660, 40663]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invite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invite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bid or request someone to enter a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leave Dan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there in the rain. Invite him into the house!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Oh,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invite in the children!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[40747, 40757]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Is that so?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Is that right? 1. </w:t>
      </w:r>
      <w:r>
        <w:rPr>
          <w:rFonts w:ascii="Minion-Regular" w:hAnsi="Minion-Regular"/>
          <w:sz w:val="17"/>
        </w:rPr>
        <w:t>Is what you said correct?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(With rising question intonation.)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Henry: These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are the ones we need. Andrew: Is that right? They don’t look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 good to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Tom is the one who came in late.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Rachel: Is that so? It looked like Bill to me.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That is what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 say, but I do not believe you. (No rising question intonation.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Slightly rude.)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You are making a mess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this. Alice: Is that so? And I suppose that you’re perfect?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Bob: I found your performance to be weak in a number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places. Henry: Is that right? I suppose you could have done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better?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[40805, 40810]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(It) beats 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(It’s) got me beat.; You got 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 do not know the answer.; I cannot figure 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out. The question has me stumped. (The stress is on </w:t>
      </w:r>
      <w:r>
        <w:rPr>
          <w:rFonts w:ascii="Minion-Italic" w:hAnsi="Minion-Italic"/>
          <w:i/>
          <w:sz w:val="17"/>
        </w:rPr>
        <w:t>me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When are we supposed to go over to Tom’s? Bill: Beats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What’s the largest river in the world? Bob: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got me beat.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[40819, 40829]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(It) can’t be helped.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(It) couldn’t be helped.</w:t>
      </w:r>
    </w:p>
    <w:p>
      <w:pPr>
        <w:spacing w:before="20" w:after="20"/>
      </w:pPr>
      <w:r>
        <w:rPr>
          <w:rFonts w:ascii="Minion-Regular" w:hAnsi="Minion-Regular"/>
          <w:sz w:val="17"/>
        </w:rPr>
        <w:t>Nothing can be done to help the situation.; The situation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could not have been avoided.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The accident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blocked traffic in two directions. Jane: It can’t be helped.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have to get the people out of the cars and send them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the hospital.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My goodness, the lawn looks dead!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Sue: It can’t be helped. There’s no rain and water is rationed.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I’m sorry I broke your figurine. Sue: It couldn’t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helped. John: I’ll replace it. Sue: That would be nice.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I’m sorry I’m late. I hope it didn’t mess things up. Bob: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can’t be helped.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[40830, 40833]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(It) couldn’t be better.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(Things) couldn’t be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better. </w:t>
      </w:r>
      <w:r>
        <w:rPr>
          <w:rFonts w:ascii="Minion-Regular" w:hAnsi="Minion-Regular"/>
          <w:sz w:val="17"/>
        </w:rPr>
        <w:t xml:space="preserve">Everything is fine.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How are things going?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Jane: Couldn’t be better.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 hope everything is okay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your new job. Mary: Things couldn’t be better.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[40838, 40845]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(It) doesn’t bother me any.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(It) doesn’t bother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 at all. </w:t>
      </w:r>
      <w:r>
        <w:rPr>
          <w:rFonts w:ascii="Minion-Regular" w:hAnsi="Minion-Regular"/>
          <w:sz w:val="17"/>
        </w:rPr>
        <w:t>It does not trouble me at all.; I have no objection.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(Compare this with </w:t>
      </w:r>
      <w:r>
        <w:rPr>
          <w:rFonts w:ascii="Formata-Regular" w:hAnsi="Formata-Regular"/>
          <w:sz w:val="16"/>
        </w:rPr>
        <w:t xml:space="preserve">(It) don’t bother me none. </w:t>
      </w:r>
      <w:r>
        <w:rPr>
          <w:rFonts w:ascii="Minion-Regular" w:hAnsi="Minion-Regular"/>
          <w:sz w:val="17"/>
        </w:rPr>
        <w:t>Not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polite or cordial. See also </w:t>
      </w:r>
      <w:r>
        <w:rPr>
          <w:rFonts w:ascii="Formata-Regular" w:hAnsi="Formata-Regular"/>
          <w:sz w:val="16"/>
        </w:rPr>
        <w:t>(It) won’t bother me any.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the future tense of this expression.)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mind if I sit here? Jane: Doesn’t bother me any.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(smoking a cigarette): Do you mind if I smoke? Bill: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doesn’t bother me any.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[40847, 40853]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(It) doesn’t hurt to ask.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(It) never hurts to ask.</w:t>
      </w:r>
    </w:p>
    <w:p>
      <w:pPr>
        <w:spacing w:before="20" w:after="20"/>
      </w:pPr>
      <w:r>
        <w:rPr>
          <w:rFonts w:ascii="Minion-Regular" w:hAnsi="Minion-Regular"/>
          <w:sz w:val="17"/>
        </w:rPr>
        <w:t>a phrase said when one asks a question, even when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answer is known to be no.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Can I take some of these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papers home with me? Jane: No, you can’t. You know that.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John: Well, it doesn’t hurt to ask.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Can I have two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these? Sally: Certainly not! Sue: Well, it never hurts to ask.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Sally: Well, it just may!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[40861, 40865]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(It) don’t cut no ice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(It) don’t cut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 squares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).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(It) doesn’t influence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That excuse don’t cut no ice with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tired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coming home drunk. Your fancy apologies don’t cut 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squares.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[40877, 40882]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(It) hasn’t been easy.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Things haven’t been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easy. </w:t>
      </w:r>
      <w:r>
        <w:rPr>
          <w:rFonts w:ascii="Minion-Regular" w:hAnsi="Minion-Regular"/>
          <w:sz w:val="17"/>
        </w:rPr>
        <w:t>Things have been difficult, but I have gotten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through.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I’m so sorry about all your troubles. I hope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things are all right now. Bob: It hasn’t been easy, but things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are okay 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How are you getting on after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dog died? Bill: Things haven’t been easy.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[40891, 40897]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 is a poor heart that never rejoices.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It is a sad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heart that never rejoices.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Even a habitually sad</w:t>
      </w:r>
    </w:p>
    <w:p>
      <w:pPr>
        <w:spacing w:before="20" w:after="20"/>
      </w:pPr>
      <w:r>
        <w:rPr>
          <w:rFonts w:ascii="Minion-Regular" w:hAnsi="Minion-Regular"/>
          <w:sz w:val="17"/>
        </w:rPr>
        <w:t>person cannot be sad all the time. (Sometimes used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indicate that a habitually sad person is happy about something.)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I’ve never seen Sam smile before, but today,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his retirement party, he smiled. Jane: It is a poor heart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never rejoices.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[40904, 40908]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 is all over with </w:t>
      </w:r>
      <w:r>
        <w:rPr>
          <w:rFonts w:ascii="Formata-Condensed" w:hAnsi="Formata-Condensed"/>
          <w:sz w:val="18"/>
        </w:rPr>
        <w:t xml:space="preserve">someone.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It is all over for </w:t>
      </w:r>
      <w:r>
        <w:rPr>
          <w:rFonts w:ascii="Formata-Condensed" w:hAnsi="Formata-Condensed"/>
          <w:sz w:val="18"/>
        </w:rPr>
        <w:t>someone.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Someone is about to die.; Someone has just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afraid it is all over with Aunt Sarah. Her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surgery did not go well at 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doctor told us that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all over for Daddy. We sat for a moment in shock.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[40915, 40923]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 is better to give than to receive.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It is more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blessed to give than to receive.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It is more virtuous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give things than to get them. (Biblical.)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Susan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told her children, “Instead of thinking so much about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want for your birthday, think about what to give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brothers and sisters for their birthdays. Remember, it is better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give than to receive.”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 charity encourages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share the good things you have. It is more blessed to give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than to receive.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[40953, 40958]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 is never too late to learn.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are never too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old to learn.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can always learn something new.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Alan: Help me make the salad dressing. Jane: But 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know anything about making salad dressing. Alan: You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never too old to learn.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Grandma decided to take a course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using computers. “It’s never too late to learn,” she said.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[41002, 41008]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(It) makes no difference to 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(It) makes 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no difference.; (It) makes me no nevermind.; (It)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don’t make me no nevermind.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 really do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care, one way or the other. (The first one is standard,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others are colloquial.)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Mind if I sit here? 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Makes no difference to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What would you say if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ate the last piece of cake? Bob: Don’t make me no nevermind.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[41086, 41092]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 ’s been) good talking to you.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 ’s) been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good to talk to you.; (It’s been) nice talking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you. </w:t>
      </w:r>
      <w:r>
        <w:rPr>
          <w:rFonts w:ascii="Minion-Regular" w:hAnsi="Minion-Regular"/>
          <w:sz w:val="17"/>
        </w:rPr>
        <w:t>a polite phrase said upon departure, at the end of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conversation.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(as the elevator stops): Well, this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f loor. I’ve got to get off. John: Bye, Mary. It’s been good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talking to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It’s been good talking to you, Fred.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 you around. Fred: Yeah. See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[41105, 41109]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(It’s) good to be here.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(It’s) nice to be here. </w:t>
      </w:r>
      <w:r>
        <w:rPr>
          <w:rFonts w:ascii="Minion-Regular" w:hAnsi="Minion-Regular"/>
          <w:sz w:val="17"/>
        </w:rPr>
        <w:t>I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feel welcome in this place.; It is good to be 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I’m so glad you could come. Jane: Thank you. It’s good to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Alice: Welcome to our house! John: Thank you, 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nice to be here.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[41110, 41114]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(It’s) good to have you here.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(It’s) nice to have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you here.</w:t>
      </w:r>
      <w:r>
        <w:rPr>
          <w:rFonts w:ascii="Minion-Regular" w:hAnsi="Minion-Regular"/>
          <w:sz w:val="17"/>
        </w:rPr>
        <w:t>Welcome to this place.; It is good that you 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It’s a pleasure to have you here. Jane: Thank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for asking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Alice: Oh, I’m so glad I came! Fred: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Nice to have you here.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[41161, 41166]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It’s no use crying over spilled milk.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Don’t cry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over spilled milk.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Do not be upset about making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mistake, since you cannot change that 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don’t like your new haircut, but you can’t change it now.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It’s no use crying over spilled milk.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OK, so you broke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drill I lent you. Don’t cry over spilled milk.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[41173, 41174]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It’s not cricket.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It’s not kosher. </w:t>
      </w:r>
      <w:r>
        <w:rPr>
          <w:rFonts w:ascii="Minion-Regular" w:hAnsi="Minion-Regular"/>
          <w:sz w:val="17"/>
        </w:rPr>
        <w:t>It’s not done.; It’s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not acceptable.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can’t do that! It’s not cricket!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[41184, 41190]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(It’s) not supposed to.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</w:t>
      </w:r>
      <w:r>
        <w:rPr>
          <w:rFonts w:ascii="Formata-Condensed" w:hAnsi="Formata-Condensed"/>
          <w:sz w:val="18"/>
        </w:rPr>
        <w:t>Someone’s</w:t>
      </w:r>
      <w:r>
        <w:rPr>
          <w:rFonts w:ascii="Formata-Medium" w:hAnsi="Formata-Medium"/>
          <w:b/>
          <w:sz w:val="17"/>
        </w:rPr>
        <w:t>) not supposed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to. </w:t>
      </w:r>
      <w:r>
        <w:rPr>
          <w:rFonts w:ascii="Minion-Regular" w:hAnsi="Minion-Regular"/>
          <w:sz w:val="17"/>
        </w:rPr>
        <w:t>a phrase indicating that someone or something is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meant to do something. (Often with a person’s name 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pronoun as a subject. See the examples.)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This little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piece keeps falling off. Clerk: It’s not supposed to.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 just called from Detroit and says he’s coming back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tomorrow. Mary: That’s funny. He’s not supposed to.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[41205, 41209]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It’s raining pitchforks (and hammer handles).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It’s raining cats and dogs.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It is raining very hard.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Take an umbrella. It’s raining pitchforks and hammer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handles out there!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Charlie: Have you looked outside?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How’s the weather? Mary: It’s raining cats and dogs.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[41226, 41234]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(It’s) time to hit the road.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(I’d) better hit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road.; (I’ve) got to hit the road. </w:t>
      </w:r>
      <w:r>
        <w:rPr>
          <w:rFonts w:ascii="Minion-Italic" w:hAnsi="Minion-Italic"/>
          <w:i/>
          <w:sz w:val="17"/>
        </w:rPr>
        <w:t xml:space="preserve">Inf. Fig. </w:t>
      </w:r>
      <w:r>
        <w:rPr>
          <w:rFonts w:ascii="Minion-Regular" w:hAnsi="Minion-Regular"/>
          <w:sz w:val="17"/>
        </w:rPr>
        <w:t>a phrase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indicating that it is time that one departed. (See also </w:t>
      </w:r>
      <w:r>
        <w:rPr>
          <w:rFonts w:ascii="Formata-Regular" w:hAnsi="Formata-Regular"/>
          <w:sz w:val="16"/>
        </w:rPr>
        <w:t>(I)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have to shove off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Formata-Regular" w:hAnsi="Formata-Regular"/>
          <w:sz w:val="16"/>
        </w:rPr>
        <w:t xml:space="preserve">(It’s) time to run </w:t>
      </w:r>
      <w:r>
        <w:rPr>
          <w:rFonts w:ascii="Minion-Regular" w:hAnsi="Minion-Regular"/>
          <w:sz w:val="17"/>
        </w:rPr>
        <w:t>for other possible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variations.)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Henry: Look at the clock. It’s past midnight.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time to hit the road. Andy: Yeah. We’ve got to go.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Sue: Okay, good night.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I’ve got to hit the road. I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long day tomorrow. Mary: Okay, good night. Bill: Bye,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[41235, 41242]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 ’s) time to run.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 ’s) time to move along.;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(It’s) time to push along.; (It’s) time to push off.;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(It’s) time to split.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an announcement of one’s desire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need to depart. (See also </w:t>
      </w:r>
      <w:r>
        <w:rPr>
          <w:rFonts w:ascii="Formata-Regular" w:hAnsi="Formata-Regular"/>
          <w:sz w:val="16"/>
        </w:rPr>
        <w:t xml:space="preserve">(I) have to shove off </w:t>
      </w:r>
      <w:r>
        <w:rPr>
          <w:rFonts w:ascii="Minion-Regular" w:hAnsi="Minion-Regular"/>
          <w:sz w:val="17"/>
        </w:rPr>
        <w:t>and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(It’s) time to hit the road </w:t>
      </w:r>
      <w:r>
        <w:rPr>
          <w:rFonts w:ascii="Minion-Regular" w:hAnsi="Minion-Regular"/>
          <w:sz w:val="17"/>
        </w:rPr>
        <w:t>for an illustration of other possible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variations.)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Andy: Time to push off. I’ve got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home. Henry: See you, dude.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It’s time to split. I’ve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got to go. Sue: Okay. See you tomorrow.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[41330, 41336]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(It) won’t bother me any.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(It) won’t bother 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all.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It will not trouble me at all.; I have no objection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if you wish to do that. (Not very polite or cordial.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present tense of this expression, see also </w:t>
      </w:r>
      <w:r>
        <w:rPr>
          <w:rFonts w:ascii="Formata-Regular" w:hAnsi="Formata-Regular"/>
          <w:sz w:val="16"/>
        </w:rPr>
        <w:t>(It) doesn’t</w:t>
      </w:r>
    </w:p>
    <w:p>
      <w:pPr>
        <w:spacing w:before="20" w:after="20"/>
      </w:pPr>
      <w:r>
        <w:rPr>
          <w:rFonts w:ascii="Formata-Regular" w:hAnsi="Formata-Regular"/>
          <w:sz w:val="16"/>
        </w:rPr>
        <w:t>bother me any.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Will you mind if I sit here? Jane: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Won’t bother me any.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Sally (lighting a cigarette): 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mind if I smoke? Bill: It won’t bother me at 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[41365, 41372]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an </w:t>
      </w:r>
      <w:r>
        <w:rPr>
          <w:rFonts w:ascii="Formata-Medium" w:hAnsi="Formata-Medium"/>
          <w:b/>
          <w:sz w:val="17"/>
        </w:rPr>
        <w:t xml:space="preserve">itchy palm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an </w:t>
      </w:r>
      <w:r>
        <w:rPr>
          <w:rFonts w:ascii="Formata-Medium" w:hAnsi="Formata-Medium"/>
          <w:b/>
          <w:sz w:val="17"/>
        </w:rPr>
        <w:t xml:space="preserve">itching palm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[of a hand]</w:t>
      </w:r>
    </w:p>
    <w:p>
      <w:pPr>
        <w:spacing w:before="20" w:after="20"/>
      </w:pPr>
      <w:r>
        <w:rPr>
          <w:rFonts w:ascii="Minion-Regular" w:hAnsi="Minion-Regular"/>
          <w:sz w:val="17"/>
        </w:rPr>
        <w:t>in need of a tip. (As if placing money in the palm would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stop the itching. 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the waiters at that restaurant have itchy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palms.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cabdriver was troubled by an itching palm.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Since he refused to carry my bags, I gave him nothing.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Whenever he sees expensive luggage, the hotel doorman gets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 itching palm.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[41402, 41404]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itty-bitty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itsy-bitsy </w:t>
      </w:r>
      <w:r>
        <w:rPr>
          <w:rFonts w:ascii="Minion-Regular" w:hAnsi="Minion-Regular"/>
          <w:sz w:val="17"/>
        </w:rPr>
        <w:t xml:space="preserve">very small. (Childish.)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remember when you was just an itty-bitty baby.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Gramma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sewed with itsy-bitsy stitches.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[41411, 41415]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(I’ve) been keeping cool.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(I’ve been) keeping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cool.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an answer to a question about what one has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been doing during very hot weather.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How 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like this hot weather? Bill: I’ve been keeping cool.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Been keeping cool? Bob: Yeah. Been keeping cool.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[41416, 41421]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(I’ve) been keeping myself busy.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(I’ve been)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keeping myself busy. </w:t>
      </w:r>
      <w:r>
        <w:rPr>
          <w:rFonts w:ascii="Minion-Regular" w:hAnsi="Minion-Regular"/>
          <w:sz w:val="17"/>
        </w:rPr>
        <w:t>a standard response to a greeting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inquiry asking what one has been doing.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you been doing? Bob: I’ve been keeping myself busy.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 about you? Bill: About the same.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Yo!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you been up to? Bill: Been keeping myself busy.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[41422, 41427]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(I’ve) been keeping out of trouble.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(I’ve been)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keeping out of trouble.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standard response to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greeting inquiry that asks what one has been doing.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John: What have you been doing, Fred? Fred: Been keeping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trouble. John: Yeah. Me too.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How are things,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Tom? Tom: Oh, I’ve been keeping out of trouble.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[41457, 41459]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I’ve got to fly.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I(‘ve) gotta fly.; (I’ve) got to fly.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 xml:space="preserve">I have to leave right 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Time’s up. I’ve got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gotta f ly. See you later.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[41503, 41508]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I’ve had a lovely time.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We’ve had a lovely time.</w:t>
      </w:r>
    </w:p>
    <w:p>
      <w:pPr>
        <w:spacing w:before="20" w:after="20"/>
      </w:pPr>
      <w:r>
        <w:rPr>
          <w:rFonts w:ascii="Minion-Regular" w:hAnsi="Minion-Regular"/>
          <w:sz w:val="17"/>
        </w:rPr>
        <w:t>a polite expression said to a host or hostess on departure.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I’ve had a lovely time. Thanks for asking me. Fred: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We’re just delighted you could come. Good night. Bob: Good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We’ve had a lovely time. Good night. Bill: Next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 don’t stay away so long. Good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[41524, 41528]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(I’ve) never been better.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(I’ve) never felt better.</w:t>
      </w:r>
    </w:p>
    <w:p>
      <w:pPr>
        <w:spacing w:before="20" w:after="20"/>
      </w:pPr>
      <w:r>
        <w:rPr>
          <w:rFonts w:ascii="Minion-Regular" w:hAnsi="Minion-Regular"/>
          <w:sz w:val="17"/>
        </w:rPr>
        <w:t>a response to a greeting inquiry into one’s health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state of being.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How are you, Sally? Sally: Never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been better, Mary. How about you?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Doctor: How are you,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Jane? Jane: Never felt better. Doctor: Then why are you here?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[41553, 41555]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jab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jab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stab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Billy jabbed his spoon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gelatin.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 jabbed in his spoon.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jabbed it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[41565, 41567]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jack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jerk around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waste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jacking around and get some work done!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kids spend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most of the day jerking 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[41581, 41585]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jack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around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jerk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around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give someone a difficult time; to harass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on! Stop jacking me around!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Max started jerking Lefty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around, and it looked as if there was going to be trouble.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jack around everyone you know!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[41604, 41610]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jam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in((to)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jam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force or compress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Sam jammed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his clothes into the canvas bag.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conductor jammed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the passengers into one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jam in everything!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had to jam themselves into the tiny room,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there was no other place to meet.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[41686, 41689]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jerk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around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jerk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hassle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someone; to waste someone’s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jerking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 and give me my money back.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sure like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jerk around people in that music shop.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[41690, 41695]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jerk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jerk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someone or something 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something sharply and quickly.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jerked the baby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the crib and ran from the burning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jerked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puppy out of the mud.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jerked out the puppy before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got soaked.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[41703, 41707]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jerk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jerk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snatch or quickly pull something off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 jerked the top off the box and poured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contents.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jerked off the box top.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[41708, 41711]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jerk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jerk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something out of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quickly.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doctor jerked the arrow out of Bill’s leg.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jerked out the arrow.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[41770, 41773]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jog to the right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jog to the left </w:t>
      </w:r>
      <w:r>
        <w:rPr>
          <w:rFonts w:ascii="Minion-Regular" w:hAnsi="Minion-Regular"/>
          <w:sz w:val="17"/>
        </w:rPr>
        <w:t>[for a road, path,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etc.] to turn to the right or left.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road jogs to the right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here. Don’t run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Keep going until the road jogs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left. Our driveway is on the right side.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[41789, 41792]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join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join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 xml:space="preserve">to connect things or people.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joined Fred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the others.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joined the older puppies with the fullgrown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[41806, 41809]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join the fray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jump into the fray; enter the fray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join the fight or argument.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listening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argument, Mary decided to jump into the fray.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joined the fray and immediately got knocked down.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[41834, 41837]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jolt to a start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jolt to a stop </w:t>
      </w:r>
      <w:r>
        <w:rPr>
          <w:rFonts w:ascii="Minion-Regular" w:hAnsi="Minion-Regular"/>
          <w:sz w:val="17"/>
        </w:rPr>
        <w:t>to start or stop moving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suddenly, causing a jolt.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truck jolted to a stop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stop sign.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little car jolted to a quick start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threw the passenger back in his seat.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[41857, 41863]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Judge not, lest ye be judged.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Judge not, that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ye be not judged.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condemn other people,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then they will have the right to condemn you, so it is best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not to condemn them. (Biblical.)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I’m sure Gloria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one who’s been stealing from petty cash. She’s so sloppy,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nasty, and ill-mannered. Don’t you think she’d be capable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theft? Jane: Judge not, lest ye be judged.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[41872, 41876]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judging by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judging 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make a decision or judgment based on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Judging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the amount of food eaten, everyone must have been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very hungry.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Judging from the mess that’s left, the party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must have been a good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[41916, 41922]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jump all over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jump down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throat; jump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scold someone severely.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I don’t get home on time, my parents will jump all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Don’t jump on me! I didn’t do it!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don’t jump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over John. He wasn’t the one who broke the window.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Why are you jumping down my throat? I wasn’t even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house when it happened.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[41934, 41938]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jump bail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skip bail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fail to appear in court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trial and forfeit one’s bail bond.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Not only was Bob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arrested for theft, he skipped bail and left town. He’s in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lot of trouble.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judge issued a warrant for the arrest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man who jumped bail.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[42020, 42025]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jump through a hoop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jump through hoops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do everything possible to obey or please someone; to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bend over backwards (to </w:t>
      </w:r>
      <w:r>
        <w:rPr>
          <w:rFonts w:ascii="Formata-LightCondensed" w:hAnsi="Formata-LightCondensed"/>
          <w:sz w:val="17"/>
        </w:rPr>
        <w:t>do something</w:t>
      </w:r>
      <w:r>
        <w:rPr>
          <w:rFonts w:ascii="Formata-Regular" w:hAnsi="Formata-Regular"/>
          <w:sz w:val="16"/>
        </w:rPr>
        <w:t xml:space="preserve">). </w:t>
      </w:r>
      <w:r>
        <w:rPr>
          <w:rFonts w:ascii="Minion-Regular" w:hAnsi="Minion-Regular"/>
          <w:sz w:val="17"/>
        </w:rPr>
        <w:t>(Trained circus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animals jump through hoops.)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expects us to jump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through hoops for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do you want me to do—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jump through a hoop?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[42026, 42031]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jump to conclusions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leap to conclusions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judge or decide something without having all the facts;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reach unwarranted conclusions. (See also </w:t>
      </w:r>
      <w:r>
        <w:rPr>
          <w:rFonts w:ascii="Formata-Regular" w:hAnsi="Formata-Regular"/>
          <w:sz w:val="16"/>
        </w:rPr>
        <w:t>rush to conclusions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Now don’t jump to conclusions. Wait until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hear what I have to say.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find out all the facts so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won’t leap to conclusions.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[42046, 42050]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jumping-off point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jumping-off place </w:t>
      </w:r>
      <w:r>
        <w:rPr>
          <w:rFonts w:ascii="Minion-Regular" w:hAnsi="Minion-Regular"/>
          <w:sz w:val="17"/>
        </w:rPr>
        <w:t>a point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 from which to begin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local library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a good jumping-off point for your research.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office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job in that company would be a good jumping-off place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career in advertising.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[42164, 42168]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keen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keen about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be enthusiastic about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I’m not too keen on going to Denver.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fairly keen about getting a new 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isn’t keen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new boss.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[42179, 42187]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a firm grip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keep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tight grip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hold on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tightly.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they approached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edge, Sally kept a firm grip on little Timmy.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kept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tight grip on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Keep a firm grip on my hand as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cross the street.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under firm control.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manager keeps a firm grip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the employees.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try to keep a firm grip on all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accounts.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[42190, 42192]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a promise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promise </w:t>
      </w:r>
      <w:r>
        <w:rPr>
          <w:rFonts w:ascii="Minion-Regular" w:hAnsi="Minion-Regular"/>
          <w:sz w:val="17"/>
        </w:rPr>
        <w:t>to make good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a promise; to fulfill one’s promise.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can’t 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promises, you shouldn’t make them in the first place.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[42215, 42220]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a tight rein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keep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close rein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watch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control someone or something diligently. (Alludes to controlling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horse by a tight grip on the reins.)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office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manager kept a tight rein on the staff.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 keeps a close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rein on her children.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[42223, 42230]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after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keep 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keep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(about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stay after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remind or nag someone over and over to do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I’ll keep after you until you do it!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Mother stayed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Bill until he did the dishes.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kept at him until he dried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 and put them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have to keep on him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the report until he turns it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[42237, 42241]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keep an act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act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maintain</w:t>
      </w:r>
    </w:p>
    <w:p>
      <w:pPr>
        <w:spacing w:before="20" w:after="20"/>
      </w:pPr>
      <w:r>
        <w:rPr>
          <w:rFonts w:ascii="Minion-Regular" w:hAnsi="Minion-Regular"/>
          <w:sz w:val="17"/>
        </w:rPr>
        <w:t>behavior that is a false show; to continue with one’s facade.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(The </w:t>
      </w:r>
      <w:r>
        <w:rPr>
          <w:rFonts w:ascii="Minion-Italic" w:hAnsi="Minion-Italic"/>
          <w:i/>
          <w:sz w:val="17"/>
        </w:rPr>
        <w:t xml:space="preserve">an </w:t>
      </w:r>
      <w:r>
        <w:rPr>
          <w:rFonts w:ascii="Minion-Regular" w:hAnsi="Minion-Regular"/>
          <w:sz w:val="17"/>
        </w:rPr>
        <w:t xml:space="preserve">can be replaced with </w:t>
      </w:r>
      <w:r>
        <w:rPr>
          <w:rFonts w:ascii="Minion-Italic" w:hAnsi="Minion-Italic"/>
          <w:i/>
          <w:sz w:val="17"/>
        </w:rPr>
        <w:t xml:space="preserve">the, this, that, </w:t>
      </w:r>
      <w:r>
        <w:rPr>
          <w:rFonts w:ascii="Minion-Regular" w:hAnsi="Minion-Regular"/>
          <w:sz w:val="17"/>
        </w:rPr>
        <w:t xml:space="preserve">etc.)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long do I have to keep this act up? I am tired of fooling people.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weary of keeping up my act.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[42242, 42248]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an ear to the ground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an ear 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ground; 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ear to the ground; have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ear to the ground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devote attention to watching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listening for clues as to what is going to happen.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his ear to the ground, hoping to find out about new ideas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computers.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His boss told him to keep his ear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ground so that he’d be the first to know of a new idea.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[42249, 42256]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an eye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an eye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eye(s) on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something;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eye on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watch someone or something; to monitor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closely.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my eye on the apple tree.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When the apples ripen, I’ll harvest them.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keep 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eye on the baby.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Will you please keep your eye on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house while I’m on vacation?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[42257, 42264]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an eye out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 eye out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); 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eye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); 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eye out (for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watch for the arrival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appearance of someone or something. (See also </w:t>
      </w:r>
      <w:r>
        <w:rPr>
          <w:rFonts w:ascii="Formata-Regular" w:hAnsi="Formata-Regular"/>
          <w:sz w:val="16"/>
        </w:rPr>
        <w:t xml:space="preserve">keep </w:t>
      </w:r>
      <w:r>
        <w:rPr>
          <w:rFonts w:ascii="Formata-LightCondensed" w:hAnsi="Formata-LightCondensed"/>
          <w:sz w:val="17"/>
        </w:rPr>
        <w:t>one’s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eyes open (for </w:t>
      </w:r>
      <w:r>
        <w:rPr>
          <w:rFonts w:ascii="Formata-LightCondensed" w:hAnsi="Formata-LightCondensed"/>
          <w:sz w:val="17"/>
        </w:rPr>
        <w:t>someone or something</w:t>
      </w:r>
      <w:r>
        <w:rPr>
          <w:rFonts w:ascii="Formata-Regular" w:hAnsi="Formata-Regular"/>
          <w:sz w:val="16"/>
        </w:rPr>
        <w:t>)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try to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 eye out for the bus.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Keep an eye out for rain.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eye out for a raincoat on sale.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[42266, 42271]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at arm’s length from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at arm’s length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retain a degree of physical or social remoteness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try to keep at arm’s length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Larry, since our disagreement.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keep Tom at arm’s length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because we don’t get along.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[42358, 42365]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in touch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remain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touch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); stay in touch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maintain communications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someone; to maintain up-to-date knowledge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(See also </w:t>
      </w:r>
      <w:r>
        <w:rPr>
          <w:rFonts w:ascii="Formata-Regular" w:hAnsi="Formata-Regular"/>
          <w:sz w:val="16"/>
        </w:rPr>
        <w:t xml:space="preserve">get in touch (with </w:t>
      </w:r>
      <w:r>
        <w:rPr>
          <w:rFonts w:ascii="Formata-LightCondensed" w:hAnsi="Formata-LightCondensed"/>
          <w:sz w:val="17"/>
        </w:rPr>
        <w:t>someone</w:t>
      </w:r>
      <w:r>
        <w:rPr>
          <w:rFonts w:ascii="Formata-Regular" w:hAnsi="Formata-Regular"/>
          <w:sz w:val="16"/>
        </w:rPr>
        <w:t>)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my neighbor moved, we still remained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to stay in touch with my office over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weekend.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[42396, 42399]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off (of )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off (of )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case </w:t>
      </w:r>
      <w:r>
        <w:rPr>
          <w:rFonts w:ascii="Minion-Italic" w:hAnsi="Minion-Italic"/>
          <w:i/>
          <w:sz w:val="17"/>
        </w:rPr>
        <w:t xml:space="preserve">Inf. Fig. </w:t>
      </w:r>
      <w:r>
        <w:rPr>
          <w:rFonts w:ascii="Minion-Regular" w:hAnsi="Minion-Regular"/>
          <w:sz w:val="17"/>
        </w:rPr>
        <w:t>to leave someone alone; to stop criticizing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scolding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Keep off of my back! Leave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alone.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Keep off my case!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[42435, 42441]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on the right side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keep on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good side of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>stay on the good side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 xml:space="preserve">stay on the right side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remain in someone’s favor. (This has nothing to do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right-hand side.)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had better keep on the right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side of Mr. Franklin. He’s very particular.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keep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good side of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[42458, 42462]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(on) trying.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Don’t quit trying.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phrase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encouraging continued efforts.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I think I’m doing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better in calculus. John: Keep trying! You can get an A.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Sue: I really want that promotion, but I keep getting turned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down. Bill: Don’t quit trying! You’ll get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[42476, 42479]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chair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seat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stay seated;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remain in one’s chair or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That’s all right. 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chair. I’ll find my own way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keep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seats until after the question-and-answer period.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[42501, 42505]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eye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eye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one’s attention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directed to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keep your eye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children while I go to the store.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kept an eye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his expenses because he was spending too much money.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[42516, 42523]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eyes open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eyes peeled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remain alert and watchful for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(The entry with </w:t>
      </w:r>
      <w:r>
        <w:rPr>
          <w:rFonts w:ascii="Minion-Italic" w:hAnsi="Minion-Italic"/>
          <w:i/>
          <w:sz w:val="17"/>
        </w:rPr>
        <w:t xml:space="preserve">peeled </w:t>
      </w:r>
      <w:r>
        <w:rPr>
          <w:rFonts w:ascii="Minion-Regular" w:hAnsi="Minion-Regular"/>
          <w:sz w:val="17"/>
        </w:rPr>
        <w:t xml:space="preserve">is informal. </w:t>
      </w:r>
      <w:r>
        <w:rPr>
          <w:rFonts w:ascii="Minion-Italic" w:hAnsi="Minion-Italic"/>
          <w:i/>
          <w:sz w:val="17"/>
        </w:rPr>
        <w:t xml:space="preserve">Peel </w:t>
      </w:r>
      <w:r>
        <w:rPr>
          <w:rFonts w:ascii="Minion-Regular" w:hAnsi="Minion-Regular"/>
          <w:sz w:val="17"/>
        </w:rPr>
        <w:t>refers to moving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eyelids back. See also </w:t>
      </w:r>
      <w:r>
        <w:rPr>
          <w:rFonts w:ascii="Formata-Regular" w:hAnsi="Formata-Regular"/>
          <w:sz w:val="16"/>
        </w:rPr>
        <w:t xml:space="preserve">keep an eye out (for </w:t>
      </w:r>
      <w:r>
        <w:rPr>
          <w:rFonts w:ascii="Formata-LightCondensed" w:hAnsi="Formata-LightCondensed"/>
          <w:sz w:val="17"/>
        </w:rPr>
        <w:t>someone</w:t>
      </w:r>
    </w:p>
    <w:p>
      <w:pPr>
        <w:spacing w:before="20" w:after="20"/>
      </w:pPr>
      <w:r>
        <w:rPr>
          <w:rFonts w:ascii="Formata-LightCondensed" w:hAnsi="Formata-LightCondensed"/>
          <w:sz w:val="17"/>
        </w:rPr>
        <w:t>or something</w:t>
      </w:r>
      <w:r>
        <w:rPr>
          <w:rFonts w:ascii="Formata-Regular" w:hAnsi="Formata-Regular"/>
          <w:sz w:val="16"/>
        </w:rPr>
        <w:t>)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keeping my eyes open for a sale on winter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coats.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keep your eyes peeled for Mary. She’s due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arrive here any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Okay. I’ll keep my eyes open.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[42528, 42532]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feet on the ground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feet on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ground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remain calm and stable.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all right if you have your feet on the ground. Don’t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carried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Just keep your feet on the ground and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do fine.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[42538, 42544]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fingers crossed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cross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fingers </w:t>
      </w:r>
      <w:r>
        <w:rPr>
          <w:rFonts w:ascii="Minion-Regular" w:hAnsi="Minion-Regular"/>
          <w:sz w:val="17"/>
        </w:rPr>
        <w:t>to wish for luck for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something, sometimes by actually crossing one’s fingers;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hope for a good outcome for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hope you win the race Saturday. I’m keeping my fingers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crossed for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trying out for a play. Keep your fingers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crossed!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[42622, 42624]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shirt 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pants 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patient.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Wait a minute! Keep your shirt on!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Keep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pants on! I’ll be with you in a minute.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[42629, 42633]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temper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temper </w:t>
      </w:r>
      <w:r>
        <w:rPr>
          <w:rFonts w:ascii="Minion-Regular" w:hAnsi="Minion-Regular"/>
          <w:sz w:val="17"/>
        </w:rPr>
        <w:t>to hold back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expression of anger. (The opposite of </w:t>
      </w:r>
      <w:r>
        <w:rPr>
          <w:rFonts w:ascii="Formata-Regular" w:hAnsi="Formata-Regular"/>
          <w:sz w:val="16"/>
        </w:rPr>
        <w:t xml:space="preserve">lose </w:t>
      </w:r>
      <w:r>
        <w:rPr>
          <w:rFonts w:ascii="Formata-LightCondensed" w:hAnsi="Formata-LightCondensed"/>
          <w:sz w:val="17"/>
        </w:rPr>
        <w:t xml:space="preserve">one’s </w:t>
      </w:r>
      <w:r>
        <w:rPr>
          <w:rFonts w:ascii="Formata-Regular" w:hAnsi="Formata-Regular"/>
          <w:sz w:val="16"/>
        </w:rPr>
        <w:t>temper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should have learned to keep her temper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she was a child.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got thrown off the team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couldn’t hold her temper.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[42648, 42652]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step ahead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stay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step ahead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stay slightly in advance 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kept one step ahead of Detective Rogers.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Try to keep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step ahead of the investigators.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[42661, 42668]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out of my way.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Stay out of my way. 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Don’t get in my pathway.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Keep out of my way! 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carrying a heavy load. Bill: Sorry.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“Keep out of my way!”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shouted the piano mover.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Don’t cause me any trouble.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Henry: I’m going to get even no matter what. 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of my way. Andy: Keep it up! You’ll really get in trouble.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I intend to work my way to the top in this business.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So do I, so just keep out of my 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[42675, 42680]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out of this!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Stay out of this! </w:t>
      </w:r>
      <w:r>
        <w:rPr>
          <w:rFonts w:ascii="Minion-Regular" w:hAnsi="Minion-Regular"/>
          <w:sz w:val="17"/>
        </w:rPr>
        <w:t>This is not your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business, so do not try to get involved.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Now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listen to me, Fred! Mary: That’s no way to talk to Fred! 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Keep out of this, Mary! Mind your own business! Fred: Stay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of this, Mary! Mary: It’s just as much my business as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yours.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[42693, 42697]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quiet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keep still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refrain from talking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about someone or something; to keep a secret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keep quiet about the missing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money.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Please keep still about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All right. I’ll keep still.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[42709, 42717]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back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restrain people from moving forward or getting 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were ordered to keep people back so 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wouldn’t interfere with the paramedics.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child in the same grade for an extra year.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asked them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keep John back a year.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was kept back a year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school.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keep someone from advancing in life.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think that your limited vocabulary is keeping you back.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lack of computer skills kept her back in her career.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[42785, 42788]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>to have someone or something nearby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habitually.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Try to keep some spare parts about.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doesn’t work very hard, but we keep him around anyway.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[42837, 42841]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 check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 check </w:t>
      </w:r>
      <w:r>
        <w:rPr>
          <w:rFonts w:ascii="Minion-Regular" w:hAnsi="Minion-Regular"/>
          <w:sz w:val="17"/>
        </w:rPr>
        <w:t>to keep someone or something under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control; to restrain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Hang on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rope to keep the dog in check.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so angry I could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hardly hold myself in check.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[42842, 42846]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 mind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bear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 mind </w:t>
      </w:r>
      <w:r>
        <w:rPr>
          <w:rFonts w:ascii="Minion-Regular" w:hAnsi="Minion-Regular"/>
          <w:sz w:val="17"/>
        </w:rPr>
        <w:t>to remember and think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you’re driving a car, you must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bear this in mind at all times: Keep your eyes on the road.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you leave home, keep your family in 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[42978, 42981]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quiet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still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keep something a secret.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quitting my job, but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boss doesn’t know yet. Please keep it quiet.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Okay. I’ll 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still.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[43020, 43027]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tab(s)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keep track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(of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monitor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something; to follow the activities of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I’m supposed to keep track of my books.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Try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keep tabs on everyone who works for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It’s hard to 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tabs when you have a lot of other work to do.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can’t 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track of the money I earn. Maybe someone else is spending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[43041, 43044]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the stork flying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the stork busy </w:t>
      </w:r>
      <w:r>
        <w:rPr>
          <w:rFonts w:ascii="Minion-Italic" w:hAnsi="Minion-Italic"/>
          <w:i/>
          <w:sz w:val="17"/>
        </w:rPr>
        <w:t>Rur.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have lots of children.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Sally’s pregnant again, with their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sixth. They sure do keep the stork f lying!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Grandma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grandpa kept the stork f lying. I’ve got ten aunts and uncles.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[43087, 43091]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up an act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up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act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maintain</w:t>
      </w:r>
    </w:p>
    <w:p>
      <w:pPr>
        <w:spacing w:before="20" w:after="20"/>
      </w:pPr>
      <w:r>
        <w:rPr>
          <w:rFonts w:ascii="Minion-Regular" w:hAnsi="Minion-Regular"/>
          <w:sz w:val="17"/>
        </w:rPr>
        <w:t>a false front; to act in a special way that is different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natural behavior.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Most of the time John kept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 act. He was really not a friendly person.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works hard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keep up his act.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[43155, 43157]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your shirt on!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your pants on!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Just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wait a minute!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be right with you. Keep your shirt on!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Keep your pants on! You’re next.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[43171, 43174]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*keyed up 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*keyed up (over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 xml:space="preserve">to be excited or anxious.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Why are you so keyed up about nothing?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keyed up over her son’s health.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[43175, 43178]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kick a habit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kick the habit; shake the habit;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shake a habit </w:t>
      </w:r>
      <w:r>
        <w:rPr>
          <w:rFonts w:ascii="Minion-Regular" w:hAnsi="Minion-Regular"/>
          <w:sz w:val="17"/>
        </w:rPr>
        <w:t xml:space="preserve">to break a habit.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It’s hard to kick a habit,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it can be done. I stopped biting my nails.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used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drink coffee every morning, but I kicked the habit.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[43188, 43190]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kick ass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kick butt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actively motivate people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looks like I’m going to have to kick ass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get people moving around here.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[43216, 43221]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kick in the (seat of the) pants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kick in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ass;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kick in the butt;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kick in the teeth </w:t>
      </w:r>
      <w:r>
        <w:rPr>
          <w:rFonts w:ascii="Minion-Italic" w:hAnsi="Minion-Italic"/>
          <w:i/>
          <w:sz w:val="17"/>
        </w:rPr>
        <w:t>Fig. 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strong message of encouragement or demand. (Use </w:t>
      </w:r>
      <w:r>
        <w:rPr>
          <w:rFonts w:ascii="Minion-Italic" w:hAnsi="Minion-Italic"/>
          <w:i/>
          <w:sz w:val="17"/>
        </w:rPr>
        <w:t>ass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butt </w:t>
      </w:r>
      <w:r>
        <w:rPr>
          <w:rFonts w:ascii="Minion-Regular" w:hAnsi="Minion-Regular"/>
          <w:sz w:val="17"/>
        </w:rPr>
        <w:t xml:space="preserve">with discretion.)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he needs is a kick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seat of the pants to get him going.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kick in the butt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her moving.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[43223, 43226]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kick like a mule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kick like a steer </w:t>
      </w:r>
      <w:r>
        <w:rPr>
          <w:rFonts w:ascii="Minion-Regular" w:hAnsi="Minion-Regular"/>
          <w:sz w:val="17"/>
        </w:rPr>
        <w:t>to kick very hard.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say that ostriches will kick like a mule if you bother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Stay away from the back end of Tom’s horse. It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kick like a steer when a stranger comes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[43309, 43313]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kick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knock something off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by kicking.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baby must have kicked her covers off of herself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night.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kicked off her covers in the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[43314, 43317]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move something out of something or some place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kicking.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soccer player kicked the ball out of the tangle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legs.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got into the fracas and kicked out the ball.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[43320, 43328]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kick the (natural) stuffing 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beat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(natural) stuffing out of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 take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stuffing out of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 knock the starch out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; knock the stuffing 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kick or beat someone severely.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Last time I was in a fight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Joe, he kicked the natural stuffing out of 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again and I’ll kick the stuffing out of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 threatened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beat the natural stuffing out of any no-’count rascal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who laid a hand on his sister.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[43333, 43339]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kick up a fuss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kick up a row; kick up a storm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become a nuisance; to misbehave and disturb</w:t>
      </w:r>
    </w:p>
    <w:p>
      <w:pPr>
        <w:spacing w:before="20" w:after="20"/>
      </w:pPr>
      <w:r>
        <w:rPr>
          <w:rFonts w:ascii="Minion-Regular" w:hAnsi="Minion-Regular"/>
          <w:sz w:val="17"/>
        </w:rPr>
        <w:t>(someone). (</w:t>
      </w:r>
      <w:r>
        <w:rPr>
          <w:rFonts w:ascii="Minion-Italic" w:hAnsi="Minion-Italic"/>
          <w:i/>
          <w:sz w:val="17"/>
        </w:rPr>
        <w:t xml:space="preserve">Row </w:t>
      </w:r>
      <w:r>
        <w:rPr>
          <w:rFonts w:ascii="Minion-Regular" w:hAnsi="Minion-Regular"/>
          <w:sz w:val="17"/>
        </w:rPr>
        <w:t xml:space="preserve">rhymes with </w:t>
      </w:r>
      <w:r>
        <w:rPr>
          <w:rFonts w:ascii="Minion-Italic" w:hAnsi="Minion-Italic"/>
          <w:i/>
          <w:sz w:val="17"/>
        </w:rPr>
        <w:t xml:space="preserve">cow. </w:t>
      </w:r>
      <w:r>
        <w:rPr>
          <w:rFonts w:ascii="Minion-Regular" w:hAnsi="Minion-Regular"/>
          <w:sz w:val="17"/>
        </w:rPr>
        <w:t>Note the variations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examples.)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customer kicked up such a fuss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food that the manager came to apologize.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kicked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such a row that they told me to leave.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Oh, what pain!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arthritis is kicking up a storm.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[43399, 43405]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Kings have long arms.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Governments have long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arms.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Those who are in power can always catch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punish people who have opposed them, no matter how far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away those opponents may go.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After his attempt to assassinate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king, the prince sailed to a distant country,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although his wife warned him it would be to no avail. “Kings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long arms,” she reminded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[43490, 43495]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*knee-high to a jackrabbit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*knee-high to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grasshopper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very small or short. (Usually used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describe children. 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since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was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known you since you were knee-high to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jackrabbit.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My, how you’ve grown! The last time I saw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you, you were knee-high to a grasshopper!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[43508, 43511]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knew it was coming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(had) known it was coming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have expected in advance that something was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happen.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shouldn’t act surprised. I knew it was coming.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his own fault. He should have known it was coming.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[43522, 43527]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knock about (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knock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around (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hang around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 place with someone; to wander idly about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 with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was knocking about France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her friends.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knocked around town with Ken for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while.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[43550, 43554]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knock back a drink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knock one back; knock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one over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swallow a drink of an alcoholic beverage.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Todd knocked back one drink, and then had another.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Kelly knocked one back.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knocked one over and left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[43608, 43613]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knock some sense into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knock some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sense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strike one, making one smarter, or at least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obedient.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his father finally knocked some sense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accident finally knocked in some sense.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thought that last week’s experience would knock some sense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[43679, 43683]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knock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socks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knock the socks off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(of )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surprise someone thoroughly. (Fixed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order. 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exciting news just knocked my socks off!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news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knocked the socks off of everyone in the office.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[43721, 43726]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knock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something from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by striking.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knocked the hard hat off of Wally when I hit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 accidentally with the ladder.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elbow knocked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book.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[43884, 43887]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stuff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know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onions </w:t>
      </w:r>
      <w:r>
        <w:rPr>
          <w:rFonts w:ascii="Minion-Regular" w:hAnsi="Minion-Regular"/>
          <w:sz w:val="17"/>
        </w:rPr>
        <w:t>to know what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 is expected to know.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my stuff. I can do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can’t handle the assignment. She doesn’t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onions.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[43896, 43901]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know shit from Shinola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tell shit from Shinola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>to know what’s what; to be intelligent and aware.</w:t>
      </w:r>
    </w:p>
    <w:p>
      <w:pPr>
        <w:spacing w:before="20" w:after="20"/>
      </w:pPr>
      <w:r>
        <w:rPr>
          <w:rFonts w:ascii="Minion-Regular" w:hAnsi="Minion-Regular"/>
          <w:sz w:val="17"/>
        </w:rPr>
        <w:t>(Always in the negative. Shinola is a brand of shoe polish.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person who doesn’t </w:t>
      </w:r>
      <w:r>
        <w:rPr>
          <w:rFonts w:ascii="Formata-Regular" w:hAnsi="Formata-Regular"/>
          <w:sz w:val="16"/>
        </w:rPr>
        <w:t xml:space="preserve">know shit from Shinola </w:t>
      </w:r>
      <w:r>
        <w:rPr>
          <w:rFonts w:ascii="Minion-Regular" w:hAnsi="Minion-Regular"/>
          <w:sz w:val="17"/>
        </w:rPr>
        <w:t>is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stupid.)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Poor Tom doesn’t know shit from Shinola.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can’t tell shit from Shinola, and he’s been made my boss.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[43926, 43931]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like the palm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hand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know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like the back of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hand; know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like a book </w:t>
      </w:r>
      <w:r>
        <w:rPr>
          <w:rFonts w:ascii="Minion-Regular" w:hAnsi="Minion-Regular"/>
          <w:sz w:val="17"/>
        </w:rPr>
        <w:t>to know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very well.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Of course I know John.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know him like the back of my hand.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him like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book.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[43932, 43937]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backwards and forwards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know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forwards and backwards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know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very well; to know a passage of language so well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one could recite it backwards as well as forwards.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course I’ve memorized my speech. I know it backwards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forwards.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[43972, 43975]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know the score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know what’s what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know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facts; to know the facts about life and its difficulties.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Bob is so naive. He sure doesn’t know the score.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 you’re trying to do. Oh, yes, I know what’s what.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[44021, 44025]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know which is which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tell which is which </w:t>
      </w:r>
      <w:r>
        <w:rPr>
          <w:rFonts w:ascii="Minion-Regular" w:hAnsi="Minion-Regular"/>
          <w:sz w:val="17"/>
        </w:rPr>
        <w:t>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>able to distinguish one person or thing from another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an old one and a new one, but 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know which is which.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know that Bill and Bob are twins,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I can’t tell which is which.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[44099, 44103]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lace into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light into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attack, devour, or scold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laced into a big meal of pork and beans.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bully punched John once, and then John really laced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lit into him with both fists.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[44129, 44133]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ladle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ladle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scoop something out of something with a spoon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ladle.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Marie ladled the last of the gravy out of the gravy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boat and went to the kitchen for more.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ladled 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[44173, 44177]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lament 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lament (for)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sorrow over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 need to lament over Sam. There is nothing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crying will do for him now.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is still lamenting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cat.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[44212, 44218]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land so poor it wouldn’t even raise a fuss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too poor to raise a racket on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land where nothing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 grow.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inherited two hundred acres from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uncle, but it’s land so poor it wouldn’t even raise a fuss.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soil’s exhausted. That land is so poor it wouldn’t even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raise a fuss.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Jill can grow a garden anywhere, even on land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 poor to raise a racket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[44236, 44245]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land (up)on both feet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land (up)on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feet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end up on both feet after a jump, dive, etc. (</w:t>
      </w:r>
      <w:r>
        <w:rPr>
          <w:rFonts w:ascii="Minion-Italic" w:hAnsi="Minion-Italic"/>
          <w:i/>
          <w:sz w:val="17"/>
        </w:rPr>
        <w:t>Upon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formal and less commonly used than </w:t>
      </w:r>
      <w:r>
        <w:rPr>
          <w:rFonts w:ascii="Minion-Italic" w:hAnsi="Minion-Italic"/>
          <w:i/>
          <w:sz w:val="17"/>
        </w:rPr>
        <w:t>on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jumped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over the bicycle and landed upon both feet.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Donna made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enormous leap and landed on her feet.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come</w:t>
      </w:r>
    </w:p>
    <w:p>
      <w:pPr>
        <w:spacing w:before="20" w:after="20"/>
      </w:pPr>
      <w:r>
        <w:rPr>
          <w:rFonts w:ascii="Minion-Regular" w:hAnsi="Minion-Regular"/>
          <w:sz w:val="17"/>
        </w:rPr>
        <w:t>out of something well; to survive something satisfactorily.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Upon </w:t>
      </w:r>
      <w:r>
        <w:rPr>
          <w:rFonts w:ascii="Minion-Regular" w:hAnsi="Minion-Regular"/>
          <w:sz w:val="17"/>
        </w:rPr>
        <w:t xml:space="preserve">is formal and less commonly used than </w:t>
      </w:r>
      <w:r>
        <w:rPr>
          <w:rFonts w:ascii="Minion-Italic" w:hAnsi="Minion-Italic"/>
          <w:i/>
          <w:sz w:val="17"/>
        </w:rPr>
        <w:t>on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a rough period in his life, but when it was over he landed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both feet.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At least, after it was over I landed on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[44255, 44258]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Land(s) sakes (alive)!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Sakes alive! </w:t>
      </w:r>
      <w:r>
        <w:rPr>
          <w:rFonts w:ascii="Minion-Italic" w:hAnsi="Minion-Italic"/>
          <w:i/>
          <w:sz w:val="17"/>
        </w:rPr>
        <w:t>Rur.</w:t>
      </w:r>
      <w:r>
        <w:rPr>
          <w:rFonts w:ascii="Minion-Regular" w:hAnsi="Minion-Regular"/>
          <w:sz w:val="17"/>
        </w:rPr>
        <w:t>My goodness!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 mild oath.)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Lands sakes! I sure am glad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home!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Sakes alive! Can’t you even set the table without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making a fuss?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[44344, 44350]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lash out (at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lash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(against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strike out in defense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attack—physically or verbally.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Amy was angry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Ed and lashed out at him just to show who was boss.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so angry with him that she just lashed out against him.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Gretchen was fed up with the cat and lashed out savagely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her anger.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[44372, 44375]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last call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last chance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the last opportunity for doing, getting, or having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the last call for ice cream and cake.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almost all gone.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[44409, 44419]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last straw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straw that broke the camel’s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Minion-Regular" w:hAnsi="Minion-Regular"/>
          <w:sz w:val="17"/>
        </w:rPr>
        <w:t>the final difficulty in a series; the last little burden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problem that causes everything to collapse. (From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image of a camel being loaded down with much weight.</w:t>
      </w:r>
    </w:p>
    <w:p>
      <w:pPr>
        <w:spacing w:before="20" w:after="20"/>
      </w:pPr>
      <w:r>
        <w:rPr>
          <w:rFonts w:ascii="Minion-Regular" w:hAnsi="Minion-Regular"/>
          <w:sz w:val="17"/>
        </w:rPr>
        <w:t>Finally, at some point, one more straw will be too much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the camel’s back will break.)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our best player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came down sick, that was the straw that broke the camel’s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back. We hoped to make the playoffs, but lost all the rest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our games.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she showed up late a third time,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the straw that broke the camel’s back. We had to fire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[44424, 44428]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last word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final word; 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final say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final point (in an argument); the final decision (in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 matter).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boss gets the last word in hiring.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always have to have the final word in an argument?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[44523, 44530]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laugh out of the other side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laugh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the other side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mouth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forced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take a different or opposite view of something humbly;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sing a different tune.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you get the kind of punishment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deserve, you’ll laugh out of the other side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face.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Phil played a dirty trick on me, but he’ll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laughing out of the other side of his mouth when I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through with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[44634, 44636]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about </w:t>
      </w:r>
      <w:r>
        <w:rPr>
          <w:rFonts w:ascii="Minion-Regular" w:hAnsi="Minion-Regular"/>
          <w:sz w:val="17"/>
        </w:rPr>
        <w:t xml:space="preserve">to </w:t>
      </w:r>
      <w:r>
        <w:rPr>
          <w:rFonts w:ascii="Formata-Regular" w:hAnsi="Formata-Regular"/>
          <w:sz w:val="16"/>
        </w:rPr>
        <w:t xml:space="preserve">lie around. </w:t>
      </w:r>
      <w:r>
        <w:rPr>
          <w:rFonts w:ascii="Minion-Regular" w:hAnsi="Minion-Regular"/>
          <w:sz w:val="17"/>
        </w:rPr>
        <w:t>(Common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errors for </w:t>
      </w:r>
      <w:r>
        <w:rPr>
          <w:rFonts w:ascii="Formata-Regular" w:hAnsi="Formata-Regular"/>
          <w:sz w:val="16"/>
        </w:rPr>
        <w:t>lie about, lie around.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just lay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day!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need to lay around for a few days.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[44659, 44664]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emphasis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stress on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place emphasis on something; to emphasize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you present this explanation, lay emphasis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matter of personal responsibility.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afraid I laid too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much stress on the notion of good attendance. If you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really sick, stay home!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[44679, 44684]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it on the line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it on the line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very clear; to be very definite about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going to lay it on the line and you had better listen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me. If you eat any of these mushrooms, you will die.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I’ve said it before, but this time I’m going to put it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line. Don’t eat the mushrooms!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[44685, 44691]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it on thick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lay it on with a trowel; pour it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thick; spread it on thick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exaggerate or overstate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praise, excuses, or blame.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was laying it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thick when she said that Tom was the best singer she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 heard.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Bob finished making his excuses, Sally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said that he was pouring it on thick.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always spreads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on thick.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[44720, 44725]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cards on the table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cards on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table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very candid about one’s position on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 issue. (Alludes to laying playing cards on the table,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face up, showing the cards.)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All right. Let’s lay our cards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table and speak very candidly about this matter.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time we put our cards on the table and spoke honestly.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[44740, 44744]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some sweet lines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put some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sweet lines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speak kindly to someone;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</w:t>
      </w:r>
      <w:r>
        <w:rPr>
          <w:rFonts w:ascii="Formata-Regular" w:hAnsi="Formata-Regular"/>
          <w:sz w:val="16"/>
        </w:rPr>
        <w:t xml:space="preserve">soft-soap </w:t>
      </w: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just laid some sweet lines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her, and she let me use her car.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you put some sweet lines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him, maybe he won’t ground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[44796, 44805]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door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door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blame a problem on someone;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hold someone responsible for something. (Alludes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laying incriminating evidence at the door of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guilty person, perhaps in the night.)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laying responsibility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this mess at your door!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put this at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door!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or assign a problem to someone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solving.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am going to lay this problem right at your door.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are the one who can settle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put this business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your door and hope you can do something about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[44806, 44812]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feet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feet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place something on the ground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front of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cat came up to me and laid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mouse at my feet.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dog put a rabbit at my feet.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hold someone responsible for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am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lay this matter at your feet. You are clearly to blame.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put this matter at your feet. It is your fault.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[44860, 44864]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spend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amount of money on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laid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nearly ten thousand dollars on that car.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laid a fortune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on the children.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[44873, 44876]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waste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waste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destroy something; to ruin or mess up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invaders laid the village to waste.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kids came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laid waste to my clean house.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[44916, 44920]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leach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leach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>; leach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something from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leaching.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heavy rains leached nutrients away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soil.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rains leached away the nutrients.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[44921, 44923]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lead a dog’s life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live a dog’s life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lead a drab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boring life.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Poor Jane really leads a dog’s life.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been working so hard. I’m tired of living a dog’s life.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[44972, 44975]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down the garden path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lead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 the garden path </w:t>
      </w:r>
      <w:r>
        <w:rPr>
          <w:rFonts w:ascii="Minion-Regular" w:hAnsi="Minion-Regular"/>
          <w:sz w:val="17"/>
        </w:rPr>
        <w:t xml:space="preserve">to deceive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honest with me. Don’t lead me down the garden path.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cheater really led her up the garden path.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[44980, 44983]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guide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into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usher 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us into the darkened theater and showed us our seats.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led in the children.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led them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[44995, 44999]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lead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lead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guide someone or an animal 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Someone finally led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hiker out of the valley or he would still be there now.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led out the striking workers.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[45042, 45046]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lead the life of Riley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live the life of Riley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live in luxury. (No one knows who Riley alludes to.)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had a million dollars, I could live the life of Riley.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treasurer took our money to Mexico, where he lived the life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Riley until the police caught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[45089, 45094]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(out)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(get) out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disclose special information to the press so that the resulting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publicity will accomplish something. (Usually said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government disclosures. Also used for accidental disclosures.)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Don’t leak that information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want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be the one to leak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[45191, 45199]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leap at the opportunity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leap 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chance 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>); jump at the chance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do something</w:t>
      </w:r>
      <w:r>
        <w:rPr>
          <w:rFonts w:ascii="Formata-Medium" w:hAnsi="Formata-Medium"/>
          <w:b/>
          <w:sz w:val="17"/>
        </w:rPr>
        <w:t xml:space="preserve">); jump at the opportunity (to </w:t>
      </w:r>
      <w:r>
        <w:rPr>
          <w:rFonts w:ascii="Formata-Condensed" w:hAnsi="Formata-Condensed"/>
          <w:sz w:val="18"/>
        </w:rPr>
        <w:t>do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accept an opportunity eagerly.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Frank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leapt at the opportunity to become a commercial artist.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was a great idea and we leapt at the opportunity.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 leap at the chance to go to Moscow.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His company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proposed to send him to England, and John jumped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chance.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[45203, 45206]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leap for joy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jump for joy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jump up because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 is happy; to be very happy.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Tommy leapt for joy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because he had won the race.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all leapt for joy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heard the news.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[45262, 45268]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learn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the hard 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find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the hard way </w:t>
      </w:r>
      <w:r>
        <w:rPr>
          <w:rFonts w:ascii="Minion-Regular" w:hAnsi="Minion-Regular"/>
          <w:sz w:val="17"/>
        </w:rPr>
        <w:t>to learn something by experience,</w:t>
      </w:r>
    </w:p>
    <w:p>
      <w:pPr>
        <w:spacing w:before="20" w:after="20"/>
      </w:pPr>
      <w:r>
        <w:rPr>
          <w:rFonts w:ascii="Minion-Regular" w:hAnsi="Minion-Regular"/>
          <w:sz w:val="17"/>
        </w:rPr>
        <w:t>especially by an unpleasant experience. (As opposed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learning in school, from reading, etc.)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learned 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make investments the hard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 I didn’t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learn things the hard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found out the hard 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it’s difficult to work and go to school at the same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[45312, 45316]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leave an impression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an impression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provide a lasting memory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someone after one has left. (Akin to </w:t>
      </w:r>
      <w:r>
        <w:rPr>
          <w:rFonts w:ascii="Formata-Regular" w:hAnsi="Formata-Regular"/>
          <w:sz w:val="16"/>
        </w:rPr>
        <w:t>make an impression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on </w:t>
      </w:r>
      <w:r>
        <w:rPr>
          <w:rFonts w:ascii="Formata-LightCondensed" w:hAnsi="Formata-LightCondensed"/>
          <w:sz w:val="17"/>
        </w:rPr>
        <w:t>someone</w:t>
      </w:r>
      <w:r>
        <w:rPr>
          <w:rFonts w:ascii="Formata-Regular" w:hAnsi="Formata-Regular"/>
          <w:sz w:val="16"/>
        </w:rPr>
        <w:t>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performance was less than stunning.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didn’t leave a very good impression on 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[45357, 45361]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devices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own resources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make one rely on oneself.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sure that she will manage if we leave her to her own devices.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leave her to her own resources and everything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turn out fine.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[45363, 45368]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wide open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>oneself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wide open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invite criticism or joking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about oneself; to fail to protect oneself from criticism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ridicule.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that was a harsh remark, Jane, but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left yourself wide open to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complain about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joke. I left myself wide open for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[45397, 45402]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holding the bag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holding the baby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allow someone to take all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blame; to leave someone appearing to be guilty.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ran off and left me holding the bag. It wasn’t even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fault.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was all the mayor’s fault, but he wasn’t left holding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bag.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[45430, 45439]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hanging (in midair)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hanging (in midair) 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keep someone or something suspended in midair when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support for the person or thing is removed.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ladder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collapsed and left me hanging in midair. Fortunately,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grabbed onto the windowsill.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suspend dealing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someone or something; to leave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waiting to be finished or continued.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left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sentence hanging in midair.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Tell me the rest of the story.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leave me hanging in midair.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[45455, 45458]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leave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neglect to include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in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Please leave me out of it.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 I leave John out this time?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Leave out the last two eggs.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[45471, 45477]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 xml:space="preserve">someone, something, or some creature </w:t>
      </w:r>
      <w:r>
        <w:rPr>
          <w:rFonts w:ascii="Formata-Medium" w:hAnsi="Formata-Medium"/>
          <w:b/>
          <w:sz w:val="17"/>
        </w:rPr>
        <w:t xml:space="preserve">alone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let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someone, something, or some creature </w:t>
      </w:r>
      <w:r>
        <w:rPr>
          <w:rFonts w:ascii="Formata-Medium" w:hAnsi="Formata-Medium"/>
          <w:b/>
          <w:sz w:val="17"/>
        </w:rPr>
        <w:t xml:space="preserve">alone; leave </w:t>
      </w:r>
      <w:r>
        <w:rPr>
          <w:rFonts w:ascii="Formata-Condensed" w:hAnsi="Formata-Condensed"/>
          <w:sz w:val="18"/>
        </w:rPr>
        <w:t>someone,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something, or some creature </w:t>
      </w:r>
      <w:r>
        <w:rPr>
          <w:rFonts w:ascii="Formata-Medium" w:hAnsi="Formata-Medium"/>
          <w:b/>
          <w:sz w:val="17"/>
        </w:rPr>
        <w:t xml:space="preserve">be; let </w:t>
      </w:r>
      <w:r>
        <w:rPr>
          <w:rFonts w:ascii="Formata-Condensed" w:hAnsi="Formata-Condensed"/>
          <w:sz w:val="18"/>
        </w:rPr>
        <w:t>someone, something,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 creature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Regular" w:hAnsi="Minion-Regular"/>
          <w:sz w:val="17"/>
        </w:rPr>
        <w:t>to stop bothering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Don’t torment the cat. Leave it alone.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 your help. Let me alone.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argue about it. Let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be!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[45498, 45503]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for another occasion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another occasion </w:t>
      </w:r>
      <w:r>
        <w:rPr>
          <w:rFonts w:ascii="Minion-Regular" w:hAnsi="Minion-Regular"/>
          <w:sz w:val="17"/>
        </w:rPr>
        <w:t>to hold something back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>later. (</w:t>
      </w:r>
      <w:r>
        <w:rPr>
          <w:rFonts w:ascii="Minion-Italic" w:hAnsi="Minion-Italic"/>
          <w:i/>
          <w:sz w:val="17"/>
        </w:rPr>
        <w:t xml:space="preserve">Occasion </w:t>
      </w:r>
      <w:r>
        <w:rPr>
          <w:rFonts w:ascii="Minion-Regular" w:hAnsi="Minion-Regular"/>
          <w:sz w:val="17"/>
        </w:rPr>
        <w:t xml:space="preserve">can be replaced with </w:t>
      </w:r>
      <w:r>
        <w:rPr>
          <w:rFonts w:ascii="Minion-Italic" w:hAnsi="Minion-Italic"/>
          <w:i/>
          <w:sz w:val="17"/>
        </w:rPr>
        <w:t>time, day, person,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etc.)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Please leave some cake for another day.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eat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the cheese. Leave some for another occasion.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leave some of my earnings for next month.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[45512, 45516]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(lying)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(lying) about </w:t>
      </w:r>
      <w:r>
        <w:rPr>
          <w:rFonts w:ascii="Minion-Regular" w:hAnsi="Minion-Regular"/>
          <w:sz w:val="17"/>
        </w:rPr>
        <w:t>to permit something to lie around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unguarded; to leave something somewhere carelessly.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leave your clothes lying around. Hang them up.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leave stuff lying about!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[45584, 45591]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lecture ((to)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lecture ((to)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give an instructional speech to someone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always lectured his children about their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duty to vote.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lectured to all her classes on employment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opportunities.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scold someone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lecture me about my behavior.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like Ted! Don’t lecture about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[45632, 45635]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lend an ear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lend your ear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listen to someone or what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has to say.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Lend an ear to me and I will tell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a story.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Lend your ear to what I am saying.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[45647, 45651]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lend (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a hand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lend a hand 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someone some help, not necessarily with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hands.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Could you lend me a hand with this piano? I need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move it across the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Could you lend a hand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math assignment?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I’d be happy to lend a hand.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[45736, 45742]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go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loose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loose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7"/>
        </w:rPr>
        <w:t>to shout something out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expel something; to shout or express something wildly.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whole team let go with a loud shout.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audience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cut loose with a loud cheer.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deliver a strong verbal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reprimand.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Molly let loose with a tremendous scolding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Dave.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Dave cut loose with a vengeful retort.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[45747, 45748]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her rip!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Let it roll!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Let it go!; Let it start!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Time to start. Let her rip!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There’s the signal! Let it roll!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[45771, 45775]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me have it!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Let’s have it!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Tell me the news.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I’m afraid there’s some bad news. Bob: Okay. Let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have it! Bill: The plans we made did away with your job.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Bob: What?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I didn’t want to be the one to tell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this. Bob: What is it? Let’s have it!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[45776, 45781]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me (just) say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just let me say </w:t>
      </w:r>
      <w:r>
        <w:rPr>
          <w:rFonts w:ascii="Minion-Regular" w:hAnsi="Minion-Regular"/>
          <w:sz w:val="17"/>
        </w:rPr>
        <w:t>a phrase introducing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that the speaker thinks is important.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Rachel: Let me say how pleased we all are with your efforts.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Henry: Why, thank you very much.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Just let me say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we’re extremely pleased with your activity. Bill: Thanks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loads. I did what I could.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[45782, 45791]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off (some) steam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blow off (some) steam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[for something] to release steam.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locomotive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let off some steam after it came to a halt.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With a great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hiss, it let off steam and frightened the children.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work or play off excess energy.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Those boys need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and let off some steam.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Go out and let off steam!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release one’s pent-up emotions, such as anger,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usually verbally.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sorry I yelled at you. I guess I needed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let off some steam.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She’s not that mad. She’s just letting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steam.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[45852, 45858]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Let’s do this again (sometime).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We must do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this again (sometime). </w:t>
      </w:r>
      <w:r>
        <w:rPr>
          <w:rFonts w:ascii="Minion-Regular" w:hAnsi="Minion-Regular"/>
          <w:sz w:val="17"/>
        </w:rPr>
        <w:t>an expression indicating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one member of a group or pair has enjoyed doing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would like to do it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What a nice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evening. Mary: Yes, let’s do this again sometime. Bill: Bye.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Mary: Bye, Bill.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 (saying good night): So nice to see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both of you. Mary: Oh, yes. We must do this again sometime.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[45917, 45919]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(get) by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pass by </w:t>
      </w:r>
      <w:r>
        <w:rPr>
          <w:rFonts w:ascii="Minion-Regular" w:hAnsi="Minion-Regular"/>
          <w:sz w:val="17"/>
        </w:rPr>
        <w:t>to permit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to pass.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let me get by. I am in a hurry.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 the paramedics by, please.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[45963, 45965]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off (easy)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release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dismiss someone without punishment.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judge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let me off easy.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judge let off Mary with a warning.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[45974, 45977]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permit someone or an animal to exit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Would you please let 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his room?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let out 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[45978, 45982]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alone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leave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alone; leave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Regular" w:hAnsi="Minion-Regular"/>
          <w:sz w:val="17"/>
        </w:rPr>
        <w:t>to avoid</w:t>
      </w:r>
    </w:p>
    <w:p>
      <w:pPr>
        <w:spacing w:before="20" w:after="20"/>
      </w:pPr>
      <w:r>
        <w:rPr>
          <w:rFonts w:ascii="Minion-Regular" w:hAnsi="Minion-Regular"/>
          <w:sz w:val="17"/>
        </w:rPr>
        <w:t>touching, bothering, or communicating with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Leave me alone. I don’t want your help.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 it alone! Don’t touch it! It may be hot!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[45991, 45996]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permit someone or something to enter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or some place; to make it possible for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to enter 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let Ed into his room? He forgot his key.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let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dog.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[46032, 46040]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slip by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slide by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permit something to move quickly by oneself.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let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ball slip by and he knew he had better get the next one.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careless cashier let the leaky milk carton slide by.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forget or miss an important time or date.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just let your birthday slip by.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let it slide by accidentally.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waste a period of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wasted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whole day by letting it slip by.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were having fun,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let the time slide by.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[46089, 46093]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things slide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slide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ignore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things that one is supposed to do; to fall behind 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doing of one’s work.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am afraid that I let the matter slide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while I was recovering from my operation.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 let things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slide for even one day, I get hopelessly behind in my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[46105, 46109]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let well enough alone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leave well enough alone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leave things as they are (and not try to improve them).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isn’t much more you can accomplish here. Why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you just let well enough alone?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as good as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 do. I’ll stop and leave well enough alone.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[46218, 46222]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shape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shape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put something into good condition, possibly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considerable effort.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got about two days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more to lick this place into shape so I can sell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whip this house into shape for Saturday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[46223, 46227]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 from something by licking with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tongue.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dog licked the grease off of the f loor where the meat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dropped.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dog licked off the grease.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[46255, 46261]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lie ahead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lie before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exist in front of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A small cottage lay ahead of us near the trail.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huge mansion lay before the car at the end of the road.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to be fixed in the future of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just don’t know what lies ahead of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don’t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 lies before our country.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[46307, 46311]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lie down on the job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down on the job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do one’s job poorly or not at all. (</w:t>
      </w:r>
      <w:r>
        <w:rPr>
          <w:rFonts w:ascii="Minion-Italic" w:hAnsi="Minion-Italic"/>
          <w:i/>
          <w:sz w:val="17"/>
        </w:rPr>
        <w:t xml:space="preserve">Lay </w:t>
      </w:r>
      <w:r>
        <w:rPr>
          <w:rFonts w:ascii="Minion-Regular" w:hAnsi="Minion-Regular"/>
          <w:sz w:val="17"/>
        </w:rPr>
        <w:t>is a common error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</w:t>
      </w:r>
      <w:r>
        <w:rPr>
          <w:rFonts w:ascii="Minion-Italic" w:hAnsi="Minion-Italic"/>
          <w:i/>
          <w:sz w:val="17"/>
        </w:rPr>
        <w:t>lie.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was fired because he was laying down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mean he was lying down on the job,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[46347, 46350]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lie low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low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quiet and not be noticed;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avoid being conspicuous. (</w:t>
      </w:r>
      <w:r>
        <w:rPr>
          <w:rFonts w:ascii="Minion-Italic" w:hAnsi="Minion-Italic"/>
          <w:i/>
          <w:sz w:val="17"/>
        </w:rPr>
        <w:t xml:space="preserve">Lay </w:t>
      </w:r>
      <w:r>
        <w:rPr>
          <w:rFonts w:ascii="Minion-Regular" w:hAnsi="Minion-Regular"/>
          <w:sz w:val="17"/>
        </w:rPr>
        <w:t>is a common error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suggest you lie low for a few days.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robber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said that he would lay low for a short time after the robbery.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[46418, 46423]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lift a hand (against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raise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hand (against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threaten (to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strike) someone or something. (Often in the negative.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hand </w:t>
      </w:r>
      <w:r>
        <w:rPr>
          <w:rFonts w:ascii="Minion-Regular" w:hAnsi="Minion-Regular"/>
          <w:sz w:val="17"/>
        </w:rPr>
        <w:t xml:space="preserve">can be replaced with </w:t>
      </w:r>
      <w:r>
        <w:rPr>
          <w:rFonts w:ascii="Minion-Italic" w:hAnsi="Minion-Italic"/>
          <w:i/>
          <w:sz w:val="17"/>
        </w:rPr>
        <w:t>one’s hand.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She’s very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peaceful. She wouldn’t lift a hand against a f 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raise your hand against your own brother?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[46439, 46443]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lift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lift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raise something and uncover or release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Lift the beam off of him and see if he is still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lift off the heavy lid.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[46449, 46453]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*light as a feather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*light as air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light in</w:t>
      </w:r>
    </w:p>
    <w:p>
      <w:pPr>
        <w:spacing w:before="20" w:after="20"/>
      </w:pPr>
      <w:r>
        <w:rPr>
          <w:rFonts w:ascii="Minion-Regular" w:hAnsi="Minion-Regular"/>
          <w:sz w:val="17"/>
        </w:rPr>
        <w:t>weight; [of cakes and pastries] delicate and airy. (*Also: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Carrying Esther from the car to the house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 problem; she was as light as a feather.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a delicious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cake, Tom! And light as air, too.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[46526, 46530]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like a bolt out of the blue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like a bolt from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blue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suddenly and without warning. (Alludes to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bolt of lightning coming out of a clear blue sky.)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news came to us like a bolt from the blue.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Like a bolt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blue, the boss came and fired us 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[46546, 46549]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like a house on fire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like a house afire </w:t>
      </w:r>
      <w:r>
        <w:rPr>
          <w:rFonts w:ascii="Minion-Italic" w:hAnsi="Minion-Italic"/>
          <w:i/>
          <w:sz w:val="17"/>
        </w:rPr>
        <w:t>Rur.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rapidly and with force.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truck came roaring down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road like a house on fire.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crowd burst through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gate like a house afire.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[46578, 46581]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like crazy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like mad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furiously; very much, fast,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many, or actively.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People are coming in here like crazy.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 isn’t enough room for them 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sold ice cream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like crazy. It was a very hot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[46632, 46637]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like lambs to the slaughter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like a lamb 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slaughter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quietly and without seeming to realize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likely difficulties or dangers of a situation.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Young men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fighting in World War I simply went like lambs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slaughter.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Our team went on the football field like lambs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the slaughter to meet the league-leaders.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[46670, 46674]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like shooting fish in a barrel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as easy as shooting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fish in a barrel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 xml:space="preserve">ridiculously easy.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Jane’s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good mechanic. Changing a tire is like shooting fish in a barrel,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comedian has an easy job. Making fun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politicians is like shooting fish in a barrel.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[46685, 46687]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like taking candy from a baby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as easy as taking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candy from a baby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 xml:space="preserve">very easy.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Getting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airport was easy. It was like taking candy from a baby.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[46688, 46692]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*like the devil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*like the dickens; *like hell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a fury; in a great hurry; with a lot of activity.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fight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run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scream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thrash around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were working like the dickens when the rain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started and made us quit for the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[46700, 46703]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like there’s no tomorrow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like there ain’t no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tomorrow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 xml:space="preserve">eagerly; rapidly; without stopping.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can’t go on eating candy bars like there’s no tomorrow.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Jim’s spending money like there’s no tomorrow.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[46870, 46875]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linger on (after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stay on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(after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outlast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live longer than someone else or long after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event.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Aunt Sarah lingered on only a few months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Uncle Herman died.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lingered on and was depressed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a while.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[46887, 46898]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link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link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together; link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together 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 xml:space="preserve">link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discover a connection between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people and things, in any combination.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 never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thought of linking Fred to Tom. I didn’t even know 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knew each 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always sort of linked Tom with honesty.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connect people and things, in any combination.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have to link each person to one other person, using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colored yarn to tie them together.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linked each decoration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together with another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[46907, 46911]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link up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link (up) with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 xml:space="preserve">to join up with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have his new e-mail address so I can link up to Bruce.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Now my computer can link up with a computer bulletin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board.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[46971, 46974]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litter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litter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cast around something, such as trash, clothing, personal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possessions,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Don’t litter all that stuff about.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wouldn’t litter your trash 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[46999, 47004]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little (hard) work never hurt anyone.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little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(hard) work never killed anyone.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One should</w:t>
      </w:r>
    </w:p>
    <w:p>
      <w:pPr>
        <w:spacing w:before="20" w:after="20"/>
      </w:pPr>
      <w:r>
        <w:rPr>
          <w:rFonts w:ascii="Minion-Regular" w:hAnsi="Minion-Regular"/>
          <w:sz w:val="17"/>
        </w:rPr>
        <w:t>expect to do hard or difficult work and not avoid doing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Go help your father with the yard work. A little hard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work never hurt anyone.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Go ahead. Bring me some more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bricks. A little work never killed anyone.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[47005, 47012]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little knowledge is a dangerous thing.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little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learning is a dangerous thing. </w:t>
      </w:r>
      <w:r>
        <w:rPr>
          <w:rFonts w:ascii="Minion-Italic" w:hAnsi="Minion-Italic"/>
          <w:i/>
          <w:sz w:val="17"/>
        </w:rPr>
        <w:t xml:space="preserve">Prov. Cliché </w:t>
      </w:r>
      <w:r>
        <w:rPr>
          <w:rFonts w:ascii="Minion-Regular" w:hAnsi="Minion-Regular"/>
          <w:sz w:val="17"/>
        </w:rPr>
        <w:t>If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>only know a little about something, you may feel you 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qualified to make judgments when, in fact, you are not.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After Bill read one book on the history of Venezuela, he felt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was an authority on the subject, but he wound up looking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like a fool in discussions with people who knew a lot more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it than he did. A little learning is a dangerous 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[47042, 47044]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little steep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little pricey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relatively expensive;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costing more than one wants to pay.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food here is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little pricey, but you get a lot of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[47055, 47061]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Little things please little minds.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Small things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please small minds.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People who are not intelligent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are pleased by trivial things. (Implies that the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you are talking about is not intelligent.)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Nathaniel’s been awfully cheerful today. Jane: Yes,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favorite TV show is on tonight. Jill: Little things please little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minds, they say.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[47069, 47073]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live above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live over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live in a place that is at a higher level than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something; to dwell directly over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used to live above a small grocery store.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 we live over a student, who often has noisy parties.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[47140, 47144]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live high off the hog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live high on the hog; eat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high on the hog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to live well and eat good food.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(Note the variation with </w:t>
      </w:r>
      <w:r>
        <w:rPr>
          <w:rFonts w:ascii="Minion-Italic" w:hAnsi="Minion-Italic"/>
          <w:i/>
          <w:sz w:val="17"/>
        </w:rPr>
        <w:t>pretty.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they discovered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oil on their land, they lived pretty high on the hog.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like we’re living high off the hog tonight. What’s the occasion?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[47240, 47243]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live out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days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live out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life </w:t>
      </w:r>
      <w:r>
        <w:rPr>
          <w:rFonts w:ascii="Minion-Regular" w:hAnsi="Minion-Regular"/>
          <w:sz w:val="17"/>
        </w:rPr>
        <w:t>to live for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remainder of one’s life. (Usually with some reference to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Where do you plan to live out your days?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live out my life in sunny Florida.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[47293, 47299]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live up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end of the bargain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side of the bargain; live up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side of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bargain; 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end of the bargain </w:t>
      </w:r>
      <w:r>
        <w:rPr>
          <w:rFonts w:ascii="Minion-Regular" w:hAnsi="Minion-Regular"/>
          <w:sz w:val="17"/>
        </w:rPr>
        <w:t>to carry</w:t>
      </w:r>
    </w:p>
    <w:p>
      <w:pPr>
        <w:spacing w:before="20" w:after="20"/>
      </w:pPr>
      <w:r>
        <w:rPr>
          <w:rFonts w:ascii="Minion-Regular" w:hAnsi="Minion-Regular"/>
          <w:sz w:val="17"/>
        </w:rPr>
        <w:t>though on a bargain; to do as was promised in a bargain.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can’t quit now. You have to live up to your end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bargain.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 isn’t keeping his end of the bargain, so I am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going to sue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[47345, 47349]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load off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weight off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mind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the relief from a mental burden gained by saying what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one is thinking or by speaking one’s mind.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take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you’ll feel better after you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load off your 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[47354, 47358]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load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load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put someone or something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load the dishes into the dishwasher?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load the kids into the car and go to the zoo.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Load them in, and let’s go.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[47365, 47369]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load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load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lift something onto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loaded the trunk onto Sam, and he carried it up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stairs into the 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help me load the boxes onto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Load on the boxes, and let’s go.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[47386, 47388]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loaded to the gills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loaded to the barrel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intoxicated.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He’s loaded to the gills.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Man, he’s loaded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barrel and fighting mad.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[47418, 47423]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lock in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lock on(to)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fix some kind of electronic sensing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device on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enemy pilot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f lying just ahead of us. Aiming the laser, we locked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him and shot him down.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locked onto the satellite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got an excellent TV picture.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[47429, 47433]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lock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(up) in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lock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fasten the opening to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so someone, a group, or an animal cannot get out.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Take Chuck and lock him up in the cell.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Lock up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killer and throw away the key!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[47439, 47443]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lock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lock something to prevent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from getting into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Someone locked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out of my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Who locked out the office staff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morning?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[47453, 47458]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lock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attach or fix something onto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cop locked the handcuffs onto the mugger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led him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Andy locked his bicycle onto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signpost.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 that bike rack? Lock your bike on and 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 eye on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[47483, 47486]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log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log out </w:t>
      </w:r>
      <w:r>
        <w:rPr>
          <w:rFonts w:ascii="Minion-Regular" w:hAnsi="Minion-Regular"/>
          <w:sz w:val="17"/>
        </w:rPr>
        <w:t>to record one’s exit from a computer</w:t>
      </w:r>
    </w:p>
    <w:p>
      <w:pPr>
        <w:spacing w:before="20" w:after="20"/>
      </w:pPr>
      <w:r>
        <w:rPr>
          <w:rFonts w:ascii="Minion-Regular" w:hAnsi="Minion-Regular"/>
          <w:sz w:val="17"/>
        </w:rPr>
        <w:t>system. (This action may be recorded, or logged, automatically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the computer’s memory.)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closed my files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logged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time did you log out?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[47499, 47503]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</w:t>
      </w:r>
      <w:r>
        <w:rPr>
          <w:rFonts w:ascii="Minion-Regular" w:hAnsi="Minion-Regular"/>
          <w:sz w:val="17"/>
        </w:rPr>
        <w:t>[for someone]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cause someone to exit from a computer system. (This exit</w:t>
      </w:r>
    </w:p>
    <w:p>
      <w:pPr>
        <w:spacing w:before="20" w:after="20"/>
      </w:pPr>
      <w:r>
        <w:rPr>
          <w:rFonts w:ascii="Minion-Regular" w:hAnsi="Minion-Regular"/>
          <w:sz w:val="17"/>
        </w:rPr>
        <w:t>may be recorded, or logged, automatically in the computer’s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memory.)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had to rush off to an appointment,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 I logged her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[47540, 47548]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long and the short of 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short and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long of it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the most important point; the summary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the matter.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Is there some reason that you’ve spent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last half hour complaining about Fred? Jane: The long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the short of it is, I hate working with him so much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I’m going to resign.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Dad keeps saying that he can’t spend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rest of his life in mourning for Mother. I finally asked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if he was thinking of getting married again. “That’s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long and the short of it,” he admitted.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[47575, 47583]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longest way round is the shortest way home.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longest way round is the nearest way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home.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It may seem as if it will take too long to do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carefully and according to directions, but in</w:t>
      </w:r>
    </w:p>
    <w:p>
      <w:pPr>
        <w:spacing w:before="20" w:after="20"/>
      </w:pPr>
      <w:r>
        <w:rPr>
          <w:rFonts w:ascii="Minion-Regular" w:hAnsi="Minion-Regular"/>
          <w:sz w:val="17"/>
        </w:rPr>
        <w:t>fact it will take less time than doing something carelessly,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because you will not have to fix it afterwards.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advise you to read the instructions before trying to use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new stereo. It takes some time, but the longest way round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nearest way home.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[47593, 47596]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look after number 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look out for number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one </w:t>
      </w:r>
      <w:r>
        <w:rPr>
          <w:rFonts w:ascii="Minion-Regular" w:hAnsi="Minion-Regular"/>
          <w:sz w:val="17"/>
        </w:rPr>
        <w:t xml:space="preserve">to take care of oneself first.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gotta look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number one, right?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a good idea to look out for number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one. Who else will?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[47663, 47671]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look back (at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look back (on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gaze back and try to get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view 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looked back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city and whispered a good-bye to everything she had 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cared for.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went away and never looked back.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think about someone or something in the past.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look back on Frank, I do remember his strange manner,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come to think of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I look back, I am amazed at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have accomplished.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[47708, 47712]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look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high and low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look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high and low (for </w:t>
      </w:r>
      <w:r>
        <w:rPr>
          <w:rFonts w:ascii="Formata-LightCondensed" w:hAnsi="Formata-LightCondensed"/>
          <w:sz w:val="17"/>
        </w:rPr>
        <w:t>someone or something</w:t>
      </w:r>
      <w:r>
        <w:rPr>
          <w:rFonts w:ascii="Formata-Regular" w:hAnsi="Formata-Regular"/>
          <w:sz w:val="16"/>
        </w:rPr>
        <w:t xml:space="preserve">) </w:t>
      </w:r>
      <w:r>
        <w:rPr>
          <w:rFonts w:ascii="Minion-Regular" w:hAnsi="Minion-Regular"/>
          <w:sz w:val="17"/>
        </w:rPr>
        <w:t>to search everywhere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Where were you?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looked for you high and low.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looked high and low for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passport.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[47729, 47733]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look in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check in (on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see to the welfare of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check briefly on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stop by your house and look in on things while you’re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vacation.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Yes, just look in and make sure nothing is wrong.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[47805, 47809]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look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 the face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look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 the eye;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stare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 the face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face someone directly.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(Facing someone this way is a sign of sincerity.)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believe you. Look me in the eye and say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looked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in the face and said she never wanted to see him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[47813, 47823]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look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hunt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seek someone, a group, or something out.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lost track of Sally. I’ll try to look her up and get in touch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going to look up an old friend when I am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Chicago.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am going to hunt that old gang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came into town and looked up his favorite pizza place.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seek information about someone or something in a book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listing.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recognize his name. I’ll look him up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see what I can find.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look up this person in a reference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book.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looked herself up in the telephone book to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sure her name was spelled correctly.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[47948, 47952]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chop or cut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Lop that long branch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tree before you put the saw away, will you?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lop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branch.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[47979, 47984]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lose (all)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marbles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lose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crazy; to go out of one’s mind.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What a silly thing to say!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you lost your marbles?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Look at Sally jumping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down and screaming. Is she losing all her marbles?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can’t seem to remember anything. I think I’m losing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[47990, 47995]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lose contact 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lose touch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[for communication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a group] to fail or fade away; to let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>friendship or relationship with someone or a group lapse.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hope I don’t lose contact with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want to lose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touch with my old friends.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[48024, 48026]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lose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cool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cool </w:t>
      </w:r>
      <w:r>
        <w:rPr>
          <w:rFonts w:ascii="Minion-Regular" w:hAnsi="Minion-Regular"/>
          <w:sz w:val="17"/>
        </w:rPr>
        <w:t>to lose one’s temper;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lose one’s nerve.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Wow, he really lost his cool! What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tantrum!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Whatever you do, don’t blow your cool.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[48088, 48094]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lose sleep 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lose sleep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worry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 a lot, sometimes when one should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sleeping. (Often used with </w:t>
      </w:r>
      <w:r>
        <w:rPr>
          <w:rFonts w:ascii="Minion-Italic" w:hAnsi="Minion-Italic"/>
          <w:i/>
          <w:sz w:val="17"/>
        </w:rPr>
        <w:t xml:space="preserve">any </w:t>
      </w:r>
      <w:r>
        <w:rPr>
          <w:rFonts w:ascii="Minion-Regular" w:hAnsi="Minion-Regular"/>
          <w:sz w:val="17"/>
        </w:rPr>
        <w:t xml:space="preserve">and the negative.)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Kelly is in a little bit of trouble, but I’m not going to lose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 sleep over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lose any sleep over the matter.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refuse to lose sleep about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[48171, 48174]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lot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lots of </w:t>
      </w:r>
      <w:r>
        <w:rPr>
          <w:rFonts w:ascii="Formata-Condensed" w:hAnsi="Formata-Condensed"/>
          <w:sz w:val="18"/>
        </w:rPr>
        <w:t xml:space="preserve">people or things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large number of people or things; much of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got a lot of presents for my birthday.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ate lots of cookies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after dinner.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[48237, 48242]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Lovely weather for ducks.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Fine weather for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ducks.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a greeting meaning that this unpleasant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rainy weather must be good for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Hi, Bob.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How do you like this weather? Bob: Lovely weather for ducks.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What a lot of rain! Tom: Yeah. Lovely weather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ducks. Don’t care for it much myself.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[48305, 48308]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lucky break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nice break;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big break </w:t>
      </w:r>
      <w:r>
        <w:rPr>
          <w:rFonts w:ascii="Minion-Regular" w:hAnsi="Minion-Regular"/>
          <w:sz w:val="17"/>
        </w:rPr>
        <w:t>significant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good fortune or opportunity.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need a lucky break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now.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She’s never had a lucky break.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 is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get a big break soon.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[48318, 48321]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lucky streak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streak of luck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series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lucky wins in gambling or games. (*Typically: </w:t>
      </w:r>
      <w:r>
        <w:rPr>
          <w:rFonts w:ascii="Formata-Medium" w:hAnsi="Formata-Medium"/>
          <w:b/>
          <w:sz w:val="17"/>
        </w:rPr>
        <w:t xml:space="preserve">be on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Thanks to a lucky streak, I won enough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Las Vegas to pay for the trip.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[48322, 48328]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lull before the storm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calm before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storm </w:t>
      </w:r>
      <w:r>
        <w:rPr>
          <w:rFonts w:ascii="Minion-Regular" w:hAnsi="Minion-Regular"/>
          <w:sz w:val="17"/>
        </w:rPr>
        <w:t>a quiet period just before a period of great activity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excitement. (Literal in reference to weather.)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very quiet in the cafeteria just before the students came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for lunch. It was the lull before the storm.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the brief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calm before the storm, the clerks prepared themselves for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doors to open and bring in thousands of shoppers.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[48354, 48359]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lump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Formata-Medium" w:hAnsi="Formata-Medium"/>
          <w:b/>
          <w:sz w:val="17"/>
        </w:rPr>
        <w:t xml:space="preserve">together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lump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Formata-Medium" w:hAnsi="Formata-Medium"/>
          <w:b/>
          <w:sz w:val="17"/>
        </w:rPr>
        <w:t xml:space="preserve">together </w:t>
      </w:r>
      <w:r>
        <w:rPr>
          <w:rFonts w:ascii="Minion-Regular" w:hAnsi="Minion-Regular"/>
          <w:sz w:val="17"/>
        </w:rPr>
        <w:t>to classify people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things as members of the same category.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can’t lump Bill and Ted together. They are totally different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kinds of people.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tend to lump apples and oranges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together.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[48380, 48384]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lurch at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lurch toward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sway or turn quickly toward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Todd lurched at the door and got it open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the guard saw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lurched toward the ship’s rail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hung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[48393, 48397]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lure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lure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entice someone or something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or a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thief tried to lure the tourist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an alley to rob him.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Using an old trick, the thief lured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tourist.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[48401, 48403]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lust after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lust for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desire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sexually.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could see that Sam was lusting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Roger claims that he does not lust for anyone.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[48413, 48420]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*mad as a hatter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*mad as a march hare 1. </w:t>
      </w:r>
      <w:r>
        <w:rPr>
          <w:rFonts w:ascii="Minion-Regular" w:hAnsi="Minion-Regular"/>
          <w:sz w:val="17"/>
        </w:rPr>
        <w:t>crazy.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(Alludes to the crazy characters in Lewis Carroll’s </w:t>
      </w:r>
      <w:r>
        <w:rPr>
          <w:rFonts w:ascii="Minion-Italic" w:hAnsi="Minion-Italic"/>
          <w:i/>
          <w:sz w:val="17"/>
        </w:rPr>
        <w:t>Alice’s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Adventures in Wonderland. </w:t>
      </w:r>
      <w:r>
        <w:rPr>
          <w:rFonts w:ascii="Minion-Regular" w:hAnsi="Minion-Regular"/>
          <w:sz w:val="17"/>
        </w:rPr>
        <w:t xml:space="preserve">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Poor old John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as mad as a hatter.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these screaming children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driving me mad as a hatter.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angry. (This is a misunderstanding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</w:t>
      </w:r>
      <w:r>
        <w:rPr>
          <w:rFonts w:ascii="Minion-Italic" w:hAnsi="Minion-Italic"/>
          <w:i/>
          <w:sz w:val="17"/>
        </w:rPr>
        <w:t xml:space="preserve">mad </w:t>
      </w:r>
      <w:r>
        <w:rPr>
          <w:rFonts w:ascii="Minion-Regular" w:hAnsi="Minion-Regular"/>
          <w:sz w:val="17"/>
        </w:rPr>
        <w:t xml:space="preserve">in the first sense. 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make me so angry! I’m as mad as a hatter.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control his temper. He’s always mad as a hatter.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[48421, 48425]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*mad as a hornet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*mad as a wet hen; *mad as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hell </w:t>
      </w:r>
      <w:r>
        <w:rPr>
          <w:rFonts w:ascii="Minion-Regular" w:hAnsi="Minion-Regular"/>
          <w:sz w:val="17"/>
        </w:rPr>
        <w:t xml:space="preserve">very angry.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 Use </w:t>
      </w:r>
      <w:r>
        <w:rPr>
          <w:rFonts w:ascii="Minion-Italic" w:hAnsi="Minion-Italic"/>
          <w:i/>
          <w:sz w:val="17"/>
        </w:rPr>
        <w:t xml:space="preserve">hell </w:t>
      </w:r>
      <w:r>
        <w:rPr>
          <w:rFonts w:ascii="Minion-Regular" w:hAnsi="Minion-Regular"/>
          <w:sz w:val="17"/>
        </w:rPr>
        <w:t xml:space="preserve">with caution.)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make me so angry. I’m as mad as a hornet.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What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said made Mary mad as a wet hen.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Those terrorists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mad as hell.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[48433, 48439]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mad enough to chew nails (and spit rivets)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angry enough to chew nails; mad enough to spit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nails </w:t>
      </w:r>
      <w:r>
        <w:rPr>
          <w:rFonts w:ascii="Minion-Italic" w:hAnsi="Minion-Italic"/>
          <w:i/>
          <w:sz w:val="17"/>
        </w:rPr>
        <w:t xml:space="preserve">Inf. Fig. </w:t>
      </w:r>
      <w:r>
        <w:rPr>
          <w:rFonts w:ascii="Minion-Regular" w:hAnsi="Minion-Regular"/>
          <w:sz w:val="17"/>
        </w:rPr>
        <w:t>very angry, as if to be able to bite through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metal nails.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mad enough to chew nails! Who took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checkbook?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sudden tirade made him angry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enough to chew nails.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stomped in, mad enough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chew nails and spit rivets.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[48506, 48510]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(big) stink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raise a (big) stink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make trouble about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Why did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raise a big stink about it?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Jim is making a stink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[48520, 48522]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bundle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a pile </w:t>
      </w:r>
      <w:r>
        <w:rPr>
          <w:rFonts w:ascii="Minion-Regular" w:hAnsi="Minion-Regular"/>
          <w:sz w:val="17"/>
        </w:rPr>
        <w:t>to make a lot of money.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John really made a bundle on that deal.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I’d like to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pile and retire.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[48554, 48557]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day of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a day of it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spend the whole day doing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went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museum to see the new exhibit and then decided to make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day of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made a day of cleaning the attic.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[48578, 48586]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face (at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faces (at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show a funny or distorted expression to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ridicule.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Mother, Billy made a face at me!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teacher sent Jane to the principal for making a face in class.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attempt to communicate to someone through facial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gestures, usually an attempt to say “no” or “stop.”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started to tell John where I was last night, but Bill made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face so I didn’t.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made a face at me as I was testifying,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 I avoided telling everything.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[48587, 48590]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fast buck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a quick buck </w:t>
      </w:r>
      <w:r>
        <w:rPr>
          <w:rFonts w:ascii="Minion-Regular" w:hAnsi="Minion-Regular"/>
          <w:sz w:val="17"/>
        </w:rPr>
        <w:t>to make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money with little effort or in a short 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 is always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ready to make a fast buck.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made a quick buck selling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used cars.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[48591, 48595]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federal case 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a big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deal about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exaggerate the seriousness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Come on. It was nothing! Don’t make a federal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case out of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only stepped on your toe. Don’t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big deal about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[48596, 48600]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fool (out)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a monkey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(out)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 xml:space="preserve">to make someone look foolish.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made a monkey out of himself while trying to make a fool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Jim.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made a fool out of himself at the party.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Are you trying to make a monkey out of me?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[48602, 48605]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friend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friends </w:t>
      </w:r>
      <w:r>
        <w:rPr>
          <w:rFonts w:ascii="Minion-Regular" w:hAnsi="Minion-Regular"/>
          <w:sz w:val="17"/>
        </w:rPr>
        <w:t>to establish a link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friendship with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never found it difficult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make friends.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 had to make new friends when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changed schools.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[48645, 48651]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laughingstock of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 laughingstock </w:t>
      </w:r>
      <w:r>
        <w:rPr>
          <w:rFonts w:ascii="Minion-Regular" w:hAnsi="Minion-Regular"/>
          <w:sz w:val="17"/>
        </w:rPr>
        <w:t>to make</w:t>
      </w:r>
    </w:p>
    <w:p>
      <w:pPr>
        <w:spacing w:before="20" w:after="20"/>
      </w:pPr>
      <w:r>
        <w:rPr>
          <w:rFonts w:ascii="Minion-Regular" w:hAnsi="Minion-Regular"/>
          <w:sz w:val="17"/>
        </w:rPr>
        <w:t>oneself a source of ridicule or laughter; to 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invites ridicule.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Laura made herself a laughingstock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arriving at the fast-food restaurant in full evening dress.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board of directors made the company a laughingstock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hiring an ex-convict as president.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[48653, 48656]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living 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a living by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7"/>
        </w:rPr>
        <w:t>to earn a living from something or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doing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makes a living from painting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houses.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 you really make a living by selling jewelry?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[48657, 48663]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long story short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cut a long story short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leave out parts of a story to make it shorter; to bring a</w:t>
      </w:r>
    </w:p>
    <w:p>
      <w:pPr>
        <w:spacing w:before="20" w:after="20"/>
      </w:pPr>
      <w:r>
        <w:rPr>
          <w:rFonts w:ascii="Minion-Regular" w:hAnsi="Minion-Regular"/>
          <w:sz w:val="17"/>
        </w:rPr>
        <w:t>story to an end. (A formula that introduces a summary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a story or a joke. See also </w:t>
      </w:r>
      <w:r>
        <w:rPr>
          <w:rFonts w:ascii="Formata-Regular" w:hAnsi="Formata-Regular"/>
          <w:sz w:val="16"/>
        </w:rPr>
        <w:t>long story short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make a long story short—I never got back the money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lent him.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I can make a long story short, let me say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everything worked out fine.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[48741, 48747]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point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points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score a point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a game.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Bob made a point in the last match.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Karen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made twenty points in the second half.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state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item of importance. (See also </w:t>
      </w:r>
      <w:r>
        <w:rPr>
          <w:rFonts w:ascii="Formata-Regular" w:hAnsi="Formata-Regular"/>
          <w:sz w:val="16"/>
        </w:rPr>
        <w:t xml:space="preserve">make a point of </w:t>
      </w:r>
      <w:r>
        <w:rPr>
          <w:rFonts w:ascii="Formata-LightCondensed" w:hAnsi="Formata-LightCondensed"/>
          <w:sz w:val="17"/>
        </w:rPr>
        <w:t>someone</w:t>
      </w:r>
    </w:p>
    <w:p>
      <w:pPr>
        <w:spacing w:before="20" w:after="20"/>
      </w:pPr>
      <w:r>
        <w:rPr>
          <w:rFonts w:ascii="Formata-LightCondensed" w:hAnsi="Formata-LightCondensed"/>
          <w:sz w:val="17"/>
        </w:rPr>
        <w:t>or something</w:t>
      </w:r>
      <w:r>
        <w:rPr>
          <w:rFonts w:ascii="Minion-Regular" w:hAnsi="Minion-Regular"/>
          <w:sz w:val="17"/>
        </w:rPr>
        <w:t xml:space="preserve">; </w:t>
      </w:r>
      <w:r>
        <w:rPr>
          <w:rFonts w:ascii="Formata-Regular" w:hAnsi="Formata-Regular"/>
          <w:sz w:val="16"/>
        </w:rPr>
        <w:t xml:space="preserve">make points (with </w:t>
      </w:r>
      <w:r>
        <w:rPr>
          <w:rFonts w:ascii="Formata-LightCondensed" w:hAnsi="Formata-LightCondensed"/>
          <w:sz w:val="17"/>
        </w:rPr>
        <w:t>someone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made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point that we all should remember.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spoke for an hour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without making a point.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[48748, 48751]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point of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a point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make an effort to do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make a point of mailing this letter. It’s very important.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hostess made a point of thanking me for bringing flowers.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[48752, 48757]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point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an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issue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turn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an important matter.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don’t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point of John’s comment. It wasn’t that important.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hope you make an issue of Tom’s success and the reasons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[48758, 48761]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practice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practice </w:t>
      </w:r>
      <w:r>
        <w:rPr>
          <w:rFonts w:ascii="Minion-Regular" w:hAnsi="Minion-Regular"/>
          <w:sz w:val="17"/>
        </w:rPr>
        <w:t xml:space="preserve">to turn something into a habitual activity.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Jane makes a practice of planting daisies every summer.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mother also made it a practice.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[48763, 48768]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reservation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reservations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reserve a seat, as in an airplane, restaurant, or theater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advance; to reserve a room, as in a hotel in advance.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Did you make a reservation or are we just going to chance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getting a table?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made reservations for a f light at twelve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[48773, 48776]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 scene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create a scene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a public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display or disturbance.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John found a f ly in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drink, he started to create a scene.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Oh, John, please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make a scene. Just forget about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[48791, 48794]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advances 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advances 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flirt with someone; to begin to seduce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began making advances to me, and I left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made advances at every male she encountered.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[48875, 48879]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away 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off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take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away; to make someone or something disappear.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robber made away with the jewelry.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maid quickly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made off with the children. We only saw them for a moment.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[48914, 48918]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demands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demands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expect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to do something or act in a particular way.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Please don’t make demands of everyone in the shop.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boss is making a lot of demands on the new machinery.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[48978, 48986]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haste slowly.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More haste, less speed.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Act quickly, but not so quickly that you make careless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mistakes.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Why are you throwing your clothes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the room? Alan: You told me to get my things packed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a hurry. Jane: Yes, but make haste slowly; otherwise we’ll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to spend an hour cleaning up the mess you make.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know you want to finish that sweater by Joe’s birthday,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knitting so fast that you make mistakes. More haste,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less speed.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[49016, 49023]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it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business 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it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upon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something on</w:t>
      </w:r>
    </w:p>
    <w:p>
      <w:pPr>
        <w:spacing w:before="20" w:after="20"/>
      </w:pPr>
      <w:r>
        <w:rPr>
          <w:rFonts w:ascii="Minion-Regular" w:hAnsi="Minion-Regular"/>
          <w:sz w:val="17"/>
        </w:rPr>
        <w:t>one’s own even if it means interfering in something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does not directly concern one. (As opposed to minding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own business.)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it doesn’t concern me, but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made it my business to call city hall because someone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took it upon herself to find out exactly what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happened to the old lady.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[49040, 49044]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it (until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it 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it as far as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endure until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last until some time or until reaching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hope my car can make it to the next town.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think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can make it until we come to a hotel?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[49085, 49090]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mincemeat (out)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hamburger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(out)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beat or pound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something; to treat someone or something roughly.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(As if chopping someone up.)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don’t behave,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make mincemeat out of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want Fred to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hamburger out of you?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[49244, 49248]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short work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fast work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finish with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quickly.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made short work of Tom so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could leave the office to play golf.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Billy made fast work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his dinner so he could go out and play.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[49300, 49304]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flesh crawl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skin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crawl </w:t>
      </w:r>
      <w:r>
        <w:rPr>
          <w:rFonts w:ascii="Minion-Regular" w:hAnsi="Minion-Regular"/>
          <w:sz w:val="17"/>
        </w:rPr>
        <w:t>to cause someone’s skin to feel funny or get goose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pimples through fright.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Just to hear the story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killings made my f lesh crawl.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horror movie made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skin crawl.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[49314, 49319]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head swim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head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spin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make someone dizzy or disoriented.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Riding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merry-go-round makes my head spin.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Breathing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gas made my head swim.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confuse or overwhelm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All these numbers make my head swim.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physics lecture made my head spin.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[49465, 49468]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make the bed (up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bed (up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restore a bed to an unslept-in condition.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make my bed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 morning.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maid goes to all the rooms to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beds.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make up all the beds early today.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[49478, 49482]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make the fur fly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the feathers fly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cause a fight or an argument; to </w:t>
      </w:r>
      <w:r>
        <w:rPr>
          <w:rFonts w:ascii="Formata-Regular" w:hAnsi="Formata-Regular"/>
          <w:sz w:val="16"/>
        </w:rPr>
        <w:t xml:space="preserve">create an uproar.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your mother gets home and sees what you’ve done,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she’ll really make the fur f 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those two get together,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they’ll make the feathers f ly. They hate each other.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[49660, 49665]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Many a true word is spoken in jest.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There’s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many a true word spoken in jest.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Just because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is said as a joke, it can still be true.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Fred: Why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did you make a joke about my being stingy? Do you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think I’m cheap? Ellen: Of course not, don’t be silly. It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just a joke. Fred: But many a true word is spoken in jest.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[49692, 49701]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March comes in like a lion, and goes out like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lamb.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like a lion, out like a lamb.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month of March usually starts with cold, unpleasant</w:t>
      </w:r>
    </w:p>
    <w:p>
      <w:pPr>
        <w:spacing w:before="20" w:after="20"/>
      </w:pPr>
      <w:r>
        <w:rPr>
          <w:rFonts w:ascii="Minion-Regular" w:hAnsi="Minion-Regular"/>
          <w:sz w:val="17"/>
        </w:rPr>
        <w:t>weather, but ends mild and pleasant. (Either part of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proverb can be used alone.)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March certainly is coming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like a lion this year; there’s been a snowstorm every day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week.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Jill: Today is March twenty-fifth, and it’s beautiful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warm outside, when just two weeks ago, everything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covered with ice. Jane: In like a lion and out like a lamb,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right.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[49734, 49737]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mark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mark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cross off the name of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They were late, so I marked them off.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marked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late people.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Could you mark that title out? It has been discontinued.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[49780, 49784]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marriage made in heaven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match made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heaven </w:t>
      </w:r>
      <w:r>
        <w:rPr>
          <w:rFonts w:ascii="Minion-Regular" w:hAnsi="Minion-Regular"/>
          <w:sz w:val="17"/>
        </w:rPr>
        <w:t>a happy or harmonious marriage or partnership.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(See also </w:t>
      </w:r>
      <w:r>
        <w:rPr>
          <w:rFonts w:ascii="Formata-Regular" w:hAnsi="Formata-Regular"/>
          <w:sz w:val="16"/>
        </w:rPr>
        <w:t>Marriages are made in heaven.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partnership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George and Ira Gershwin was a match made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heaven; they wrote such beautiful songs.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[49797, 49801]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marry below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marry beneath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marry someone in a lower social class than oneself.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married beneath himself, but he is happy, and what more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required of a marriage?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did not want to marry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beneath himself.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[49878, 49881]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(up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match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(up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 xml:space="preserve">to pair people or things.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will match Carl up with Kelly and George with Jane.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match up Carl with Kelly.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[49893, 49896]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mate </w:t>
      </w:r>
      <w:r>
        <w:rPr>
          <w:rFonts w:ascii="Formata-Condensed" w:hAnsi="Formata-Condensed"/>
          <w:sz w:val="18"/>
        </w:rPr>
        <w:t xml:space="preserve">an animal </w:t>
      </w:r>
      <w:r>
        <w:rPr>
          <w:rFonts w:ascii="Formata-Medium" w:hAnsi="Formata-Medium"/>
          <w:b/>
          <w:sz w:val="17"/>
        </w:rPr>
        <w:t>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 other animal </w:t>
      </w:r>
      <w:r>
        <w:rPr>
          <w:rFonts w:ascii="Minion-Regular" w:hAnsi="Minion-Regular"/>
          <w:sz w:val="17"/>
        </w:rPr>
        <w:t xml:space="preserve">to pair or breed people or animals.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king sought to mate his daughter with the son of a magician.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Harry wanted to mate his guppies with June’s guppies.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[49943, 49950]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Maybe some other time.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We’ll try again some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other time. </w:t>
      </w:r>
      <w:r>
        <w:rPr>
          <w:rFonts w:ascii="Minion-Regular" w:hAnsi="Minion-Regular"/>
          <w:sz w:val="17"/>
        </w:rPr>
        <w:t>a polite phrase said by a person whose invitation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has just been turned down by another person.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Do you think you can come to the party? Bob: I’ll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beg off. I have another engagement. Bill: Maybe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other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Can you and Alice come over this Friday?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Gee, sorry. We have something else on. John: We’ll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try again some other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[50056, 50059]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death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meet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die.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20 years, my dog finally met his death when he got hit by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skydiver met his end when his parachute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open.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[50195, 50199]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merge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merge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route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merged the marchers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parade and no one ever knew they were late.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merged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latecomers to the parade at an intersection.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[50209, 50212]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*merry as a cricket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*merry as the day is long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happy and carefree.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is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merry as a cricket whenever she has company come to call.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little children are as merry as the day is long.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[50223, 50228]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mess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mess about 1. </w:t>
      </w:r>
      <w:r>
        <w:rPr>
          <w:rFonts w:ascii="Minion-Regular" w:hAnsi="Minion-Regular"/>
          <w:sz w:val="17"/>
        </w:rPr>
        <w:t>to waste time; to 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ineffectually.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messing around and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busy.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wish you wouldn’t mess about so much. You waste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lot of time that way.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play [with someone] sexually.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Those two have been messing around.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Pete was messing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with Maria during the summer.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[50229, 50237]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mess around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mess about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monkey around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play with or fiddle with something idly and with no good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purpose.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Don’t mess around with the ashtray.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break it if you don’t stop messing about with it.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experiment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something; to use and learn about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had been messing about with some new video techniques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when we made our discovery.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people in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lab are messing around with all kinds of polymers.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[50256, 50259]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mess 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monkey with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bother or interfere with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Come on, don’t monkey with my new camera.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mess with me unless you want trouble.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[50290, 50295]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might as well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may as well </w:t>
      </w:r>
      <w:r>
        <w:rPr>
          <w:rFonts w:ascii="Minion-Regular" w:hAnsi="Minion-Regular"/>
          <w:sz w:val="17"/>
        </w:rPr>
        <w:t>a phrase indicating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 is probably better to do something than not to do it.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Should we try to get there for the first showing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film? Jane: Might as well. Nothing else to do.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Andy: May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well leave now. It doesn’t matter if we arrive a little bit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early. Jane: Why do we always have to be the first to arrive?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[50327, 50332]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milestone 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life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an </w:t>
      </w:r>
      <w:r>
        <w:rPr>
          <w:rFonts w:ascii="Formata-Medium" w:hAnsi="Formata-Medium"/>
          <w:b/>
          <w:sz w:val="17"/>
        </w:rPr>
        <w:t>important milestone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life </w:t>
      </w:r>
      <w:r>
        <w:rPr>
          <w:rFonts w:ascii="Minion-Regular" w:hAnsi="Minion-Regular"/>
          <w:sz w:val="17"/>
        </w:rPr>
        <w:t>a very important event or point</w:t>
      </w:r>
    </w:p>
    <w:p>
      <w:pPr>
        <w:spacing w:before="20" w:after="20"/>
      </w:pPr>
      <w:r>
        <w:rPr>
          <w:rFonts w:ascii="Minion-Regular" w:hAnsi="Minion-Regular"/>
          <w:sz w:val="17"/>
        </w:rPr>
        <w:t>in one’s life. (From the [former] stone markers at the side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a road showing the distance to or from a place.)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Joan’s wedding was a milestone in her mother’s life.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birth of a child is a milestone in every parent’s life.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[50347, 50350]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mill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mill about </w:t>
      </w:r>
      <w:r>
        <w:rPr>
          <w:rFonts w:ascii="Minion-Regular" w:hAnsi="Minion-Regular"/>
          <w:sz w:val="17"/>
        </w:rPr>
        <w:t>to wander or move around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aimlessly within a small area.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Everyone was milling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around, looking for something to do.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students milled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between classes.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[50388, 50391]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mind the store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watch the store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take care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local matters.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stay here in the office and mind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store while I go to the conference.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stay home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watch the store when Ann went to Boston.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[50399, 50410]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Mind your own business.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 your nose out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my business.; Keep your nose out of my business.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Stop prying into my affairs. (Not at all polite.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expressions with </w:t>
      </w:r>
      <w:r>
        <w:rPr>
          <w:rFonts w:ascii="Minion-Italic" w:hAnsi="Minion-Italic"/>
          <w:i/>
          <w:sz w:val="17"/>
        </w:rPr>
        <w:t xml:space="preserve">get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keep </w:t>
      </w:r>
      <w:r>
        <w:rPr>
          <w:rFonts w:ascii="Minion-Regular" w:hAnsi="Minion-Regular"/>
          <w:sz w:val="17"/>
        </w:rPr>
        <w:t>can have the literal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meanings of removing and keeping removed.)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is none of your affair. Mind your own business. Sue: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only trying to help.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How much did you pay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federal taxes last year? Jane: Good grief, Bob! Keep your nose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my business!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 How much did it cost? Sue: Tom!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your nose out of my business!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“Hey!” shrieked Sally,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jerking the checkbook out of Sue’s grasp. “Get your nose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my business!”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[50422, 50425]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mingle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mingle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mix people together; to mix things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together.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Try to mingle your friends with mine.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better not mingle your money with that of the corporation.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[50470, 50474]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miss out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lose out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fail to participate in something; to fail to take part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I’m sorry I missed out on the ice cream.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lost out on getting in the class photo because I was sick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[50493, 50496]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mist over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mist up </w:t>
      </w:r>
      <w:r>
        <w:rPr>
          <w:rFonts w:ascii="Minion-Regular" w:hAnsi="Minion-Regular"/>
          <w:sz w:val="17"/>
        </w:rPr>
        <w:t>[for glass] to fog up; [for glass]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develop a coating of water vapor so that one cannot see.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windshield misted over and we could hardly see out.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glass misted up and we had to wipe it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[50498, 50503]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mistake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mix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up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7"/>
        </w:rPr>
        <w:t>to confuse someone with someone else;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think that one person is another person.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sorry.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mistook you for John.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is always mistaking Bill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me. We don’t look a thing alike, though.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Try not to mix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 up with Bob, his twin.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[50504, 50507]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mistake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mix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 with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confuse two things with each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don’t mix this idea up with that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mistook my book for yours.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[50529, 50532]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mix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mix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combine someone or something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try to mix the new people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group.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mix in the new people a few at a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[50593, 50597]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model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model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use something as a pattern for something;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 someone as a pattern for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model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house on the house we saw in the Mediterranean.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tried to model herself on her mother.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[50617, 50621]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mold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form something, using a pliable substance,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such as clay, plastic, wet concrete,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molded a small turtle out of the moist clay.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Elaine molded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turtle from the clay.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[50656, 50660]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Money is no object.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Expense is no object.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 does not matter how much something costs.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show me your finest automobile. Money is no object.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want the finest earrings you have. Don’t worry about 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much they cost because expense is no object.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[50664, 50673]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Money is the root of all evil.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love of money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is the root of all evil.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People do many evil things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order to get rich. (Biblical. Compare this with </w:t>
      </w:r>
      <w:r>
        <w:rPr>
          <w:rFonts w:ascii="Formata-Regular" w:hAnsi="Formata-Regular"/>
          <w:sz w:val="16"/>
        </w:rPr>
        <w:t>Idleness</w:t>
      </w:r>
    </w:p>
    <w:p>
      <w:pPr>
        <w:spacing w:before="20" w:after="20"/>
      </w:pPr>
      <w:r>
        <w:rPr>
          <w:rFonts w:ascii="Formata-Regular" w:hAnsi="Formata-Regular"/>
          <w:sz w:val="16"/>
        </w:rPr>
        <w:t>is the root of all evil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I know I could make more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money if I just knew the right things to invest in. Ellen: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worry so much about money. It’s the root of all evil,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the newspapers continued to report the dastardly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things the wealthy young banker had done to become even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wealthier, people shook their heads and remarked, “The love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money is the root of all evil.”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[50679, 50681]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monkey business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funny business </w:t>
      </w:r>
      <w:r>
        <w:rPr>
          <w:rFonts w:ascii="Minion-Regular" w:hAnsi="Minion-Regular"/>
          <w:sz w:val="17"/>
        </w:rPr>
        <w:t>silliness; dishonest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tricks.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That’s enough monkey business. Now, settle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the funny business. This is serious!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[50698, 50701]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moon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moon over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pine or grieve about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mooning about your cat. Cats always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come back eventually.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 is still mooning over Robert.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[50751, 50756]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more fun than a barrel of monkeys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as much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fun as a barrel of monkeys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a great deal of fun.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(Compare this with </w:t>
      </w:r>
      <w:r>
        <w:rPr>
          <w:rFonts w:ascii="Formata-Regular" w:hAnsi="Formata-Regular"/>
          <w:sz w:val="16"/>
        </w:rPr>
        <w:t>as funny as a barrel of monkeys.</w:t>
      </w:r>
      <w:r>
        <w:rPr>
          <w:rFonts w:ascii="Minion-Regular" w:hAnsi="Minion-Regular"/>
          <w:sz w:val="17"/>
        </w:rPr>
        <w:t>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Roger always makes me laugh! He is as much fun 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barrel of monkeys.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circus was more fun than a barrel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monkeys.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[50790, 50794]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more than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can bear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more than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>can take;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more than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can stand </w:t>
      </w:r>
      <w:r>
        <w:rPr>
          <w:rFonts w:ascii="Minion-Regular" w:hAnsi="Minion-Regular"/>
          <w:sz w:val="17"/>
        </w:rPr>
        <w:t>more of something, such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trouble or something bad, than a person can endure.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tragic news is more than I can bear!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heard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enough of this horrid music. It’s more than I can stand.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[50808, 50812]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more you get, the more you want.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more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have, the more you want.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People are never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satisfied with what they have.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may think that you’ll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 content being department supervisor, but power is like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anything else—the more you have, the more you want.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[50848, 50853]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motion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one side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motion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side </w:t>
      </w:r>
      <w:r>
        <w:rPr>
          <w:rFonts w:ascii="Minion-Regular" w:hAnsi="Minion-Regular"/>
          <w:sz w:val="17"/>
        </w:rPr>
        <w:t>to give someone a hand signal to move to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side of something, such as the road. (Very similar to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motion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aside.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cop motioned her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side of the road.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Claire motioned Fred to one side, where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spoke to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[50873, 50877]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mourn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mourn over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 xml:space="preserve">to grieve for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Everyone will mourn for you when you go.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mourned over the end of the holiday.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 point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mourning over your cat. It won’t come back.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[50909, 50912]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move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move about </w:t>
      </w:r>
      <w:r>
        <w:rPr>
          <w:rFonts w:ascii="Minion-Regular" w:hAnsi="Minion-Regular"/>
          <w:sz w:val="17"/>
        </w:rPr>
        <w:t>to move here and there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bit; to stir; to walk around a bit.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Stay where you are.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move around at all!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 you would stop moving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[51038, 51042]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cause someone or something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enter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moved Carla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spare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found a vacant room and moved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piano.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[51043, 51049]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((from)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move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((of )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remove someone or something from on</w:t>
      </w:r>
    </w:p>
    <w:p>
      <w:pPr>
        <w:spacing w:before="20" w:after="20"/>
      </w:pPr>
      <w:r>
        <w:rPr>
          <w:rFonts w:ascii="Minion-Regular" w:hAnsi="Minion-Regular"/>
          <w:sz w:val="17"/>
        </w:rPr>
        <w:t>top of someone or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referee moved the wrestler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his fallen opponent.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moved the beam off of the leg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man.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[51088, 51091]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move up in the world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up in the world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advance (oneself ) and become successful.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harder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work, the more I move up in the world.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Keep your eye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John. He’s really coming up in the world.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[51230, 51234]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muscle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muscle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force someone out of something; to push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out of something. (Can be physical or by coercion.)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Are you trying to muscle me out of my job?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younger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people are muscling out the older ones.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[51302, 51309]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My house is your house.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Our house is your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house.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polite expression said to make a guest feel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 home. (From the Spanish phrase </w:t>
      </w:r>
      <w:r>
        <w:rPr>
          <w:rFonts w:ascii="Minion-Italic" w:hAnsi="Minion-Italic"/>
          <w:i/>
          <w:sz w:val="17"/>
        </w:rPr>
        <w:t>Mi casa, su casa.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Hello, Tom. Tom (entering): So nice you can put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for the night. Bill: My house is your house, make yourself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home.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Come in, you two. Bill: Thanks. Sue: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Yes, thank you. Mary: Well, what can I get you? My house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your house.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[51349, 51354]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nail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a cross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nail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(</w:t>
      </w:r>
      <w:r>
        <w:rPr>
          <w:rFonts w:ascii="Formata-Condensed" w:hAnsi="Formata-Condensed"/>
          <w:sz w:val="18"/>
        </w:rPr>
        <w:t xml:space="preserve">‘s </w:t>
      </w:r>
      <w:r>
        <w:rPr>
          <w:rFonts w:ascii="Formata-Medium" w:hAnsi="Formata-Medium"/>
          <w:b/>
          <w:sz w:val="17"/>
        </w:rPr>
        <w:t>hide)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wall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punish or scold someone severely. (Literally,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crucify someone or to nail someone’s skin to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wall like that of a captured animal.)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 guy was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mad. He really nailed you to a cross.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must hate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guts. She sure nailed your hide to the wall.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[51365, 51369]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nail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nail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>something;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nail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attach something onto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nailing.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Suzy nailed the hose bracket onto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side of the 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nailed on the bracket.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Laura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nailed the bracket to the wall.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[51394, 51397]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name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after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name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for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7"/>
        </w:rPr>
        <w:t>to give someone (usually a baby) the name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another person.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We named our baby after my aunt.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parents named me for my grandfather.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[51461, 51464]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need </w:t>
      </w:r>
      <w:r>
        <w:rPr>
          <w:rFonts w:ascii="Formata-Condensed" w:hAnsi="Formata-Condensed"/>
          <w:sz w:val="18"/>
        </w:rPr>
        <w:t xml:space="preserve">doing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need (to be) </w:t>
      </w:r>
      <w:r>
        <w:rPr>
          <w:rFonts w:ascii="Formata-Condensed" w:hAnsi="Formata-Condensed"/>
          <w:sz w:val="18"/>
        </w:rPr>
        <w:t xml:space="preserve">done </w:t>
      </w:r>
      <w:r>
        <w:rPr>
          <w:rFonts w:ascii="Minion-Regular" w:hAnsi="Minion-Regular"/>
          <w:sz w:val="17"/>
        </w:rPr>
        <w:t>[is] required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>done. (The second form, although widespread, is considered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some to be less standard than the first.)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chair needs fixing.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chair needs fixed.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[51465, 51470]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need I remind you that...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need I remind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of... </w:t>
      </w:r>
      <w:r>
        <w:rPr>
          <w:rFonts w:ascii="Minion-Regular" w:hAnsi="Minion-Regular"/>
          <w:sz w:val="17"/>
        </w:rPr>
        <w:t>a phrase that introduces a reminder. (A little haughty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parental.)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Need I remind you that today is Friday?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 (sarcastically): Gee, how else would I have known?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Need I remind you of our policy against smoking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office? Jane: Sorry, I forgot.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[51504, 51510]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negotiate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(over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negotiate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bargain with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a group about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decided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negotiate with them over the terms of the contract.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 to negotiate with them about the cost of the goods.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refused to negotiate with our purchasing agent.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[51564, 51568]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nestle (up) against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nestle up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lie close to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cuddle up to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kitten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nestled up against its mother.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shivering puppy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nestled up to Kathy.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[51641, 51647]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New brooms sweep clean.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new broom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sweeps clean.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Someone who is new in a particular</w:t>
      </w:r>
    </w:p>
    <w:p>
      <w:pPr>
        <w:spacing w:before="20" w:after="20"/>
      </w:pPr>
      <w:r>
        <w:rPr>
          <w:rFonts w:ascii="Minion-Regular" w:hAnsi="Minion-Regular"/>
          <w:sz w:val="17"/>
        </w:rPr>
        <w:t>job will do a very good job at first, to prove how competent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 or she is.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That new supervisor is awfully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strict. Jane: New brooms sweep clean.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new teacher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immediately f lunked three of the laziest students. “A new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broom sweeps clean,” one of the students shrugged.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[51689, 51696]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Nice going!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Good job!; Good going!; Nice job!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That was done well.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Well, I’m glad that’s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over. Sally: Nice going, John! You did a good 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Nice job, Bill! Bill: Thanks, Tom!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That was done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poorly. (Sarcastic.)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I guess I really messed it up.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Nice job, Fred! You’ve now messed us all up! Fred: Well,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I’m sorry.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“Nice going,” frowned Jane, as Tom upset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bowl of potato chips.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[51779, 51783]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clip or cut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 me nip a few blossoms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the rosebush.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nipped off a few blossoms and made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bouquet.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[51784, 51786]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 big deal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 biggie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[of something] not difficult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troublesome.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worry. It’s no big deal to wash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 problem. It’s no biggie.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[51832, 51834]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 hard feelings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any hard feelings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anger or resentment.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hope you don’t have any hard feelings.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No, I have no hard feelings.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[51843, 51847]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 ifs, ands, or buts (about it)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 buts about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absolutely no discussion, dissension, or doubt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want you there exactly at eight, no ifs, ands,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or buts about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the best television set available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the money, no buts about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[51945, 51949]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 skin off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teeth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 skin off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nose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 difficulty for someone; no cause for concern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no skin off my nose if she wants to act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way.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said it was no skin off her teeth if we wanted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sell the house.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[51965, 51967]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 sweat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 problem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no difficulty; do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Of course I can have your car repaired by noon.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 sweat.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You’d like a red one? No problem.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[51968, 51971]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No, thank you.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No, thanks. </w:t>
      </w:r>
      <w:r>
        <w:rPr>
          <w:rFonts w:ascii="Minion-Regular" w:hAnsi="Minion-Regular"/>
          <w:sz w:val="17"/>
        </w:rPr>
        <w:t>a phrase used to decline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Would you care for some more coffee?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Mary: No, thank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Do you want to go downtown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tonight? Jane: No, thanks.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[52024, 52028]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noise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noise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abroad;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noise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>to spread around a secret;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gossip something around.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 don’t noise it about,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am going to Houston next week to see my girl.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noise this abroad.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noising that gossip 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[52081, 52086]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nose about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around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search here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there to find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spent an hour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nosing about for a newspaper.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nose around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someone to help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nosed about for a while,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found no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[52103, 52111]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nose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nose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an animal] to force something out of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gently and cautiously. (As if pushing with the nose.)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cat nosed her kitten out of the corner.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nosed out her kittens where we could see them.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nosed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them out.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move something cautiously out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or some place, nose first.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Todd nosed the car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the parking place carefully.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nosed out the car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skill.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Ted nosed it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[52127, 52129]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a glimmer (of an idea)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a clue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 idea.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A: Where’s the subway? B: Sorry. Not a glimmer of 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idea.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long till we’re there? Not a clue.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[52139, 52142]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a moment to spare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without a moment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spare </w:t>
      </w:r>
      <w:r>
        <w:rPr>
          <w:rFonts w:ascii="Minion-Regular" w:hAnsi="Minion-Regular"/>
          <w:sz w:val="17"/>
        </w:rPr>
        <w:t xml:space="preserve">just in time; with no extra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Hurry, hurry!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There’s not a moment to spare!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arrived without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moment to spare.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[52180, 52185]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able to stomach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cannot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stomach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not to be able to put</w:t>
      </w:r>
    </w:p>
    <w:p>
      <w:pPr>
        <w:spacing w:before="20" w:after="20"/>
      </w:pPr>
      <w:r>
        <w:rPr>
          <w:rFonts w:ascii="Minion-Regular" w:hAnsi="Minion-Regular"/>
          <w:sz w:val="17"/>
        </w:rPr>
        <w:t>up with someone or something; not to be able to tolerate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endure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cannot stomach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violent movies.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sensitive student could not stomach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lot of ridicule.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[52198, 52202]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all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is cracked up to be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what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is cracked up to be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not as good as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said to be. (Not always in the negative.)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isn’t a very good pen. It’s not all it’s cracked up to be.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one all it’s cracked up to be?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[52222, 52224]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at all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in the least </w:t>
      </w:r>
      <w:r>
        <w:rPr>
          <w:rFonts w:ascii="Minion-Regular" w:hAnsi="Minion-Regular"/>
          <w:sz w:val="17"/>
        </w:rPr>
        <w:t>certainly not; absolutely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No, it doesn’t bother me—not at all.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not complaining.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me. Not in the least.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[52234, 52239]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bat an eyelid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bat an eye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show no</w:t>
      </w:r>
    </w:p>
    <w:p>
      <w:pPr>
        <w:spacing w:before="20" w:after="20"/>
      </w:pPr>
      <w:r>
        <w:rPr>
          <w:rFonts w:ascii="Minion-Regular" w:hAnsi="Minion-Regular"/>
          <w:sz w:val="17"/>
        </w:rPr>
        <w:t>signs of distress even when something bad happens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shocking is said.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Sam didn’t bat an eyelid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the mechanic told him how much the car repairs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 cost.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pain of the broken arm must have hurt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Sally terribly, but she did not bat an eyelid.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[52253, 52258]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breathe a word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breathe a word of it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a secret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worry. I won’t breathe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word about this matter.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don’t breathe a word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Bob and his problems.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worry. I won’t breathe a word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[52266, 52273]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care two hoots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two hoots about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not give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hang about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not give a hoot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not to care at all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care two hoots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whether you go to the picnic or not.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doesn’t give a hoot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me. Why should I care?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give a hang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[52283, 52285]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feeling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feel like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feel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upset, troubled, or disturbed in some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said what I said. I’m not feeling myself today.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[52293, 52298]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for (anything in) the world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for love nor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money; not on your life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not for anything (no matter</w:t>
      </w:r>
    </w:p>
    <w:p>
      <w:pPr>
        <w:spacing w:before="20" w:after="20"/>
      </w:pPr>
      <w:r>
        <w:rPr>
          <w:rFonts w:ascii="Minion-Regular" w:hAnsi="Minion-Regular"/>
          <w:sz w:val="17"/>
        </w:rPr>
        <w:t>what its value). (Note the variation in the examples.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order of </w:t>
      </w:r>
      <w:r>
        <w:rPr>
          <w:rFonts w:ascii="Minion-Italic" w:hAnsi="Minion-Italic"/>
          <w:i/>
          <w:sz w:val="17"/>
        </w:rPr>
        <w:t xml:space="preserve">love nor money </w:t>
      </w:r>
      <w:r>
        <w:rPr>
          <w:rFonts w:ascii="Minion-Regular" w:hAnsi="Minion-Regular"/>
          <w:sz w:val="17"/>
        </w:rPr>
        <w:t xml:space="preserve">is fixed.)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won’t do it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love nor money.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said he wouldn’t do it—not for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[52354, 52358]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have a snowball’s chance in hell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hope in hell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 very poor chance. (Usually in the negative.)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doesn’t have a snowball’s chance in hell of getting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done on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I don’t have a hope in hell,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I’ll try anyway.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[52374, 52378]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hold a stick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hold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candle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not to be nearly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 good as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is much faster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than Bob. Bob doesn’t hold a stick to Sally.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TV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doesn’t hold a candle to that one. That one is much better.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[52394, 52399]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if I see you sooner.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if I see you first.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a response to </w:t>
      </w:r>
      <w:r>
        <w:rPr>
          <w:rFonts w:ascii="Formata-Regular" w:hAnsi="Formata-Regular"/>
          <w:sz w:val="16"/>
        </w:rPr>
        <w:t xml:space="preserve">I’ll see you later. </w:t>
      </w:r>
      <w:r>
        <w:rPr>
          <w:rFonts w:ascii="Minion-Regular" w:hAnsi="Minion-Regular"/>
          <w:sz w:val="17"/>
        </w:rPr>
        <w:t>(This means you will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not see me if I see you first, because I will avoid you.)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Tom: See you later. Mary: Not if I see you sooner.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Okay. If you want to argue, I’ll just leave. See you later.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Not if I see you first.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[52400, 52404]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in a thousand years!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Never in a thousand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years!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No, never!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Will you ever approve of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marriage to Tom? Sue: No, not in a thousand years!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all this trouble ever subside? John: Never in a thousand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years!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[52452, 52455]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know where to turn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know which way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turn </w:t>
      </w:r>
      <w:r>
        <w:rPr>
          <w:rFonts w:ascii="Minion-Regular" w:hAnsi="Minion-Regular"/>
          <w:sz w:val="17"/>
        </w:rPr>
        <w:t>to have no idea about what to do (about something).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was so confused I didn’t know where to turn.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needed help, but we didn’t know which way to turn.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[52456, 52460]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know whether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is coming or going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know if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is coming or going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very confused.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 busy that I don’t know if I’m coming 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look as if you don’t know whether you’re coming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or going.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[52467, 52475]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let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 doing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want to catch </w:t>
      </w:r>
      <w:r>
        <w:rPr>
          <w:rFonts w:ascii="Formata-Condensed" w:hAnsi="Formata-Condensed"/>
          <w:sz w:val="18"/>
        </w:rPr>
        <w:t xml:space="preserve">someone doing something </w:t>
      </w:r>
      <w:r>
        <w:rPr>
          <w:rFonts w:ascii="Minion-Regular" w:hAnsi="Minion-Regular"/>
          <w:sz w:val="17"/>
        </w:rPr>
        <w:t>an expression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scolds someone who has done something wrong. (The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idea is that the person ought not to do the wrong 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again, not that the person simply avoid getting caught.)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How many times have I told you not to play ball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house? Don’t let me catch you doing that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I’ve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told you once, I’ve told you a thousand times: Don’t do that!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don’t want to catch you doing it again!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[52484, 52489]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lift a finger (to help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lift a hand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help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nothing to help someone.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(The </w:t>
      </w: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 xml:space="preserve">is </w:t>
      </w:r>
      <w:r>
        <w:rPr>
          <w:rFonts w:ascii="Minion-Italic" w:hAnsi="Minion-Italic"/>
          <w:i/>
          <w:sz w:val="17"/>
        </w:rPr>
        <w:t xml:space="preserve">anyone </w:t>
      </w:r>
      <w:r>
        <w:rPr>
          <w:rFonts w:ascii="Minion-Regular" w:hAnsi="Minion-Regular"/>
          <w:sz w:val="17"/>
        </w:rPr>
        <w:t xml:space="preserve">with the negative.)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wouldn’t lift a finger to help 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 you imagine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 wouldn’t lift a finger?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refused to lift a hand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help her own sister.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[52515, 52518]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miss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for the world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miss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love nor money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would not miss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any reason at all.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Of course I’ll be at your wedding.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wouldn’t miss it for the world.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[52534, 52537]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open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mouth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utter a word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say anything at all; not to tell something (to anyone).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worry, I’ll keep your secret. I won’t even open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mouth.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Have no fear. I won’t utter a word.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[52614, 52616]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up to scratch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up to snuff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not adequate.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Sorry, your paper isn’t up to scratch. Please do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over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performance was not up to snuff.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[52630, 52632]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worth a dime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worth a red cent </w:t>
      </w:r>
      <w:r>
        <w:rPr>
          <w:rFonts w:ascii="Minion-Regular" w:hAnsi="Minion-Regular"/>
          <w:sz w:val="17"/>
        </w:rPr>
        <w:t>worthless.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This land is all swampy. It’s not worth a dime.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pen I bought isn’t worth a dime. It has no ink.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[52633, 52636]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worth a hill of beans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amount to a hill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 beans; not worth a plugged nickel; not worth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beans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worthless.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advice isn’t worth a hill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beans.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old cow isn’t worth a plugged nickel.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[52650, 52655]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worth the paper it’s written 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worth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paper it’s printed 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[of a document] meaningless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without authority; of no value.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 contract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isn’t worth the paper it’s written on. All the signatures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forged.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take a check from that guy. It’s not worth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paper it’s written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[52660, 52665]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notch above (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notch better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than (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little higher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quality than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latest candidate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interviewed seems a notch above the rest, so let’s hire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telescope is a notch better than the others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terms of magnification.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[52683, 52687]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nothing but skin and bones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(all) skin 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bones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very thin or emaciated.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 has lost so much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weight. He’s nothing but skin and bones.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 at Bill. He’s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just skin and bones.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old horse is all skin and bones.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won’t ride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[52767, 52771]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nothing to sneeze 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nothing to be sneezed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nothing small or unimportant.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not a lot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money, but it’s nothing to sneeze 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 house isn’t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mansion, but it’s nothing to sneeze 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few thousand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dollars is nothing to be sneezed at!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[52825, 52830]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Now what?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What now?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What is going to happen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now?; What kind of new problem has arisen?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phone rang again, and Tom said, rising from the chair, “Now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what?”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Bob: There’s a serious problem—sort of an emergency—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mail room. Sue: What now? Bob: They’re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stamps or something silly like that.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[52929, 52932]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*nutty as a fruitcake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nuttier than a fruitcake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crazy.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pay any attention to John;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he’s nutty as a fruitcake.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Mary’s schemes for making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money are nuttier than a fruitcake.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[52933, 52940]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nuzzle up against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nuzzle up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[for an animal] to rub its nose</w:t>
      </w:r>
    </w:p>
    <w:p>
      <w:pPr>
        <w:spacing w:before="20" w:after="20"/>
      </w:pPr>
      <w:r>
        <w:rPr>
          <w:rFonts w:ascii="Minion-Regular" w:hAnsi="Minion-Regular"/>
          <w:sz w:val="17"/>
        </w:rPr>
        <w:t>against someone or something; to rub against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something, softly, in the manner of rubbing the nose</w:t>
      </w:r>
    </w:p>
    <w:p>
      <w:pPr>
        <w:spacing w:before="20" w:after="20"/>
      </w:pPr>
      <w:r>
        <w:rPr>
          <w:rFonts w:ascii="Minion-Regular" w:hAnsi="Minion-Regular"/>
          <w:sz w:val="17"/>
        </w:rPr>
        <w:t>against someone or something; to snuggle up to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something. (</w:t>
      </w:r>
      <w:r>
        <w:rPr>
          <w:rFonts w:ascii="Minion-Italic" w:hAnsi="Minion-Italic"/>
          <w:i/>
          <w:sz w:val="17"/>
        </w:rPr>
        <w:t xml:space="preserve">Nuzzle </w:t>
      </w:r>
      <w:r>
        <w:rPr>
          <w:rFonts w:ascii="Minion-Regular" w:hAnsi="Minion-Regular"/>
          <w:sz w:val="17"/>
        </w:rPr>
        <w:t xml:space="preserve">is related to </w:t>
      </w:r>
      <w:r>
        <w:rPr>
          <w:rFonts w:ascii="Minion-Italic" w:hAnsi="Minion-Italic"/>
          <w:i/>
          <w:sz w:val="17"/>
        </w:rPr>
        <w:t>nose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dog nuzzled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against my leg, wanting to be friends.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nuzzled up to me and licked my hand.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[52986, 52989]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oceans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an </w:t>
      </w:r>
      <w:r>
        <w:rPr>
          <w:rFonts w:ascii="Formata-Medium" w:hAnsi="Formata-Medium"/>
          <w:b/>
          <w:sz w:val="17"/>
        </w:rPr>
        <w:t xml:space="preserve">ocean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 xml:space="preserve">a very large amount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naughty student was in oceans of trouble.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a week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vacation, there was an ocean of work to do.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[53042, 53046]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one mind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of a single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mind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in agreement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about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will have to attend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 of the state universities. Your father and I are of a single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mind about this.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[53047, 53050]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accord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free will </w:t>
      </w:r>
      <w:r>
        <w:rPr>
          <w:rFonts w:ascii="Minion-Regular" w:hAnsi="Minion-Regular"/>
          <w:sz w:val="17"/>
        </w:rPr>
        <w:t>by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own choice, without coercion.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 that Sally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choose to do it of her own accord.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have to order her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it because she won’t do it of her own free will.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[53122, 53127]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*off on the right foot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*off to a good start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starting out correctly; beginning something carefully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cautiously.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time,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 to get off on the right foot with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to a good start with my new job.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[53128, 53133]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*off on the wrong foot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*off to a bad start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starting something (such as a friendship) with negative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factors.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and Tom got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on the wrong foot. They had a minor car accident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they were introduced.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work hard to be friends.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hate to get off on the wrong foot.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[53138, 53141]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rocker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nut; *off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trolley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crazy; silly.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Sometimes,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Bob, I think you’re off your rocker.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Good grief, John.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off your nut.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[53155, 53158]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*off the beaten track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*off the beaten path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away from the frequently traveled routes. (*Typically: </w:t>
      </w:r>
      <w:r>
        <w:rPr>
          <w:rFonts w:ascii="Formata-Medium" w:hAnsi="Formata-Medium"/>
          <w:b/>
          <w:sz w:val="17"/>
        </w:rPr>
        <w:t>be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travel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found a nice little Italian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restaurant off the beaten track.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[53226, 53233]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*off (work)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off from work; off of work 1. </w:t>
      </w:r>
      <w:r>
        <w:rPr>
          <w:rFonts w:ascii="Minion-Regular" w:hAnsi="Minion-Regular"/>
          <w:sz w:val="17"/>
        </w:rPr>
        <w:t>having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left one’s work at the end of the day. (*Typically: </w:t>
      </w:r>
      <w:r>
        <w:rPr>
          <w:rFonts w:ascii="Formata-Medium" w:hAnsi="Formata-Medium"/>
          <w:b/>
          <w:sz w:val="17"/>
        </w:rPr>
        <w:t>be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What time do you get off from work?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off work about five o’clock.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gets off from work later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than I do.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absent from one’s work with permission.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think I can get off of work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 I can go to the doctor.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Sorry, I can’t join you. Things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are busy at the office, and I can’t get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[53319, 53323]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old enough to be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mother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old enough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be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father </w:t>
      </w:r>
      <w:r>
        <w:rPr>
          <w:rFonts w:ascii="Minion-Regular" w:hAnsi="Minion-Regular"/>
          <w:sz w:val="17"/>
        </w:rPr>
        <w:t>as old as someone’s parents.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(Usually a way of saying that a person is too old.)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can’t go out with Bill. He’s old enough to be your father!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married a woman who is old enough to be his mother.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[53427, 53431]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again, off again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off again, on again </w:t>
      </w:r>
      <w:r>
        <w:rPr>
          <w:rFonts w:ascii="Minion-Regular" w:hAnsi="Minion-Regular"/>
          <w:sz w:val="17"/>
        </w:rPr>
        <w:t>uncertain;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indecisive.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know about the picnic. It’s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again, off again. It depends on the weather.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doesn’t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know if she’s going to look for a new job. She’s off again,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again about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[53435, 53437]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and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off and on </w:t>
      </w:r>
      <w:r>
        <w:rPr>
          <w:rFonts w:ascii="Minion-Regular" w:hAnsi="Minion-Regular"/>
          <w:sz w:val="17"/>
        </w:rPr>
        <w:t>occasionally; erratically; now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feel better off and on, but I’m not well yet.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only came to class on and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[53502, 53506]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earth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creation; in the world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really;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indeed; in fact. (Used as an intensifier after </w:t>
      </w:r>
      <w:r>
        <w:rPr>
          <w:rFonts w:ascii="Minion-Italic" w:hAnsi="Minion-Italic"/>
          <w:i/>
          <w:sz w:val="17"/>
        </w:rPr>
        <w:t>who, what,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when, where, how.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What on earth do you mean?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creation do you expect me to do that?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Who in the world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you think you are?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[53571, 53573]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no account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on any account </w:t>
      </w:r>
      <w:r>
        <w:rPr>
          <w:rFonts w:ascii="Minion-Regular" w:hAnsi="Minion-Regular"/>
          <w:sz w:val="17"/>
        </w:rPr>
        <w:t>for no reason;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absolutely not.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On no account will I lend you the money.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Will I say I’m sorry? Not on any account.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[53645, 53647]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record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the books </w:t>
      </w:r>
      <w:r>
        <w:rPr>
          <w:rFonts w:ascii="Minion-Regular" w:hAnsi="Minion-Regular"/>
          <w:sz w:val="17"/>
        </w:rPr>
        <w:t>recorded for future reference.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We had the coldest winter on record last year.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is the fastest race on record.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[53658, 53664]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shaky ground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dangerous ground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[of</w:t>
      </w:r>
    </w:p>
    <w:p>
      <w:pPr>
        <w:spacing w:before="20" w:after="20"/>
      </w:pPr>
      <w:r>
        <w:rPr>
          <w:rFonts w:ascii="Minion-Regular" w:hAnsi="Minion-Regular"/>
          <w:sz w:val="17"/>
        </w:rPr>
        <w:t>an idea or proposal] on an unstable or questionable foundation;</w:t>
      </w:r>
    </w:p>
    <w:p>
      <w:pPr>
        <w:spacing w:before="20" w:after="20"/>
      </w:pPr>
      <w:r>
        <w:rPr>
          <w:rFonts w:ascii="Minion-Regular" w:hAnsi="Minion-Regular"/>
          <w:sz w:val="17"/>
        </w:rPr>
        <w:t>[of an idea or proposal] founded on a risky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premise.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you suggest that we are to blame,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are on shaky ground. There is no evidence that we are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fault.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case for relying solely on nuclear energy seems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be on dangerous ground.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[53678, 53682]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case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harassing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about a personal problem; annoying someone.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keep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get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Tom’s case about being late so much.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sorry, I won’t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on your case anymore.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[53760, 53762]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the average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average </w:t>
      </w:r>
      <w:r>
        <w:rPr>
          <w:rFonts w:ascii="Minion-Regular" w:hAnsi="Minion-Regular"/>
          <w:sz w:val="17"/>
        </w:rPr>
        <w:t xml:space="preserve">generally; usually.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the average, you can expect about a 10 percent failure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report looks OK, on average.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[53796, 53801]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the bleeding edge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the leading edge </w:t>
      </w:r>
      <w:r>
        <w:rPr>
          <w:rFonts w:ascii="Minion-Regular" w:hAnsi="Minion-Regular"/>
          <w:sz w:val="17"/>
        </w:rPr>
        <w:t>having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most advanced technology; knowing about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most advanced technology. (Alludes to the </w:t>
      </w:r>
      <w:r>
        <w:rPr>
          <w:rFonts w:ascii="Minion-Italic" w:hAnsi="Minion-Italic"/>
          <w:i/>
          <w:sz w:val="17"/>
        </w:rPr>
        <w:t>cutting edge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a sword.)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gadget is brand new. It’s really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bleeding edge.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is on the leading edge when it comes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optical storage technology.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[53882, 53884]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the fritz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the blink </w:t>
      </w:r>
      <w:r>
        <w:rPr>
          <w:rFonts w:ascii="Minion-Regular" w:hAnsi="Minion-Regular"/>
          <w:sz w:val="17"/>
        </w:rPr>
        <w:t>not operating; not operating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correctly.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vacuum cleaner is on the fritz. Let’s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it fixed.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long has it been on the blink?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[53892, 53896]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*on the good side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good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side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in someone’s favor.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to get on the good side of the teacher, but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teacher has no good side.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First of all, don’t try to get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boss’s good side.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[53911, 53914]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the hot seat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the hot seat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a difficult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position; subject to much attention or criticism.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really in the hot seat for a while.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 that John is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hot seat, no one is paying any attention to what I do.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[53954, 53957]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the money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the nose </w:t>
      </w:r>
      <w:r>
        <w:rPr>
          <w:rFonts w:ascii="Minion-Regular" w:hAnsi="Minion-Regular"/>
          <w:sz w:val="17"/>
        </w:rPr>
        <w:t>exactly right; in exactly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right place; in exactly the right amount (of money).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That’s a good answer, Bob. You’re right on the money.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project is going to be finished right on the nose.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[53987, 53990]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the point of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at the point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ready to start doing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just on the point of going out the door.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almost at the point of buying a new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[54102, 54105]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*on the telephone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*on the phone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speaking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the telephone.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She’s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phone but won’t be long.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take a seat while 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phone.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Get on the phone and call him back immediately!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[54116, 54121]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*on the trail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*on the track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seeking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about to find someone or something.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on the trail of a new can opener that is supposed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be easier to 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spent all morning on the track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a vendor who can meet our requirements.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[54125, 54129]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the verge of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on the verge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at the very beginning of doing something; just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about to do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was on the verge of leaving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town when he found a 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Susan was on the verge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laughter, so she left the lecture hall.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[54134, 54138]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the waiting list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the wait list </w:t>
      </w:r>
      <w:r>
        <w:rPr>
          <w:rFonts w:ascii="Minion-Regular" w:hAnsi="Minion-Regular"/>
          <w:sz w:val="17"/>
        </w:rPr>
        <w:t>[for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>name to be] on a list of people waiting for an opportunity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couldn’t get a seat on the plane,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I got on the waiting list.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 room for you,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we can put your name on the waiting list.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[54148, 54153]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*on the way (to </w:t>
      </w:r>
      <w:r>
        <w:rPr>
          <w:rFonts w:ascii="Formata-Condensed" w:hAnsi="Formata-Condensed"/>
          <w:sz w:val="18"/>
        </w:rPr>
        <w:t>something or 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*on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way (to </w:t>
      </w:r>
      <w:r>
        <w:rPr>
          <w:rFonts w:ascii="Formata-Condensed" w:hAnsi="Formata-Condensed"/>
          <w:sz w:val="18"/>
        </w:rPr>
        <w:t>something or 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moving toward a place;</w:t>
      </w:r>
    </w:p>
    <w:p>
      <w:pPr>
        <w:spacing w:before="20" w:after="20"/>
      </w:pPr>
      <w:r>
        <w:rPr>
          <w:rFonts w:ascii="Minion-Regular" w:hAnsi="Minion-Regular"/>
          <w:sz w:val="17"/>
        </w:rPr>
        <w:t>advancing toward a new status or condition.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Is he here yet or is he on the way?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 is better now and on the way to recovery.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She’s 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way to San Francisco.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she’s on her 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[54165, 54168]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*on the wrong side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*on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wrong side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out of favor with someone.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Don’t get on the wrong side of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what I can not to get on the wrong side of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[54223, 54226]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your bike!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to your room! </w:t>
      </w:r>
      <w:r>
        <w:rPr>
          <w:rFonts w:ascii="Minion-Italic" w:hAnsi="Minion-Italic"/>
          <w:i/>
          <w:sz w:val="17"/>
        </w:rPr>
        <w:t xml:space="preserve">Sl. imperative. </w:t>
      </w:r>
      <w:r>
        <w:rPr>
          <w:rFonts w:ascii="Minion-Regular" w:hAnsi="Minion-Regular"/>
          <w:sz w:val="17"/>
        </w:rPr>
        <w:t>Get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here!; Get on your bike and get out!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a bad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joke! No puns allowed here! On your bike!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was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ridiculous remark. Go to your room!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[54227, 54230]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your mark, get set, go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ready, set, go </w:t>
      </w:r>
      <w:r>
        <w:rPr>
          <w:rFonts w:ascii="Minion-Regular" w:hAnsi="Minion-Regular"/>
          <w:sz w:val="17"/>
        </w:rPr>
        <w:t>[in</w:t>
      </w:r>
    </w:p>
    <w:p>
      <w:pPr>
        <w:spacing w:before="20" w:after="20"/>
      </w:pPr>
      <w:r>
        <w:rPr>
          <w:rFonts w:ascii="Minion-Regular" w:hAnsi="Minion-Regular"/>
          <w:sz w:val="17"/>
        </w:rPr>
        <w:t>preparing to start a race involving speed] move to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starting point, get set to move, go.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Runners on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mark, get set, go.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[54231, 54238]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Once a priest, always a priest.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Once a whore,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always a whore.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A person who has done a certain</w:t>
      </w:r>
    </w:p>
    <w:p>
      <w:pPr>
        <w:spacing w:before="20" w:after="20"/>
      </w:pPr>
      <w:r>
        <w:rPr>
          <w:rFonts w:ascii="Minion-Regular" w:hAnsi="Minion-Regular"/>
          <w:sz w:val="17"/>
        </w:rPr>
        <w:t>kind of job will always have the characteristics of people</w:t>
      </w:r>
    </w:p>
    <w:p>
      <w:pPr>
        <w:spacing w:before="20" w:after="20"/>
      </w:pPr>
      <w:r>
        <w:rPr>
          <w:rFonts w:ascii="Minion-Regular" w:hAnsi="Minion-Regular"/>
          <w:sz w:val="17"/>
        </w:rPr>
        <w:t>who do that job, even after he or she no longer does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kind of work. (This can be applied to many different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occupations.)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Alan: My cousin left the clergy, but boy!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still preaches at me all the time. Jane: Once a priest,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always a priest, huh?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[54256, 54261]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once more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one more time </w:t>
      </w:r>
      <w:r>
        <w:rPr>
          <w:rFonts w:ascii="Minion-Regular" w:hAnsi="Minion-Regular"/>
          <w:sz w:val="17"/>
        </w:rPr>
        <w:t>Please do it one more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You sang that line beautifully, Fred. Now,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once more. Fred: I’m really tired of all this rehearsing.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 (finishing practicing his speech): How was that? Sue: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Good! One more time, though. John: I’m getting bored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[54265, 54269]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once-in-a-lifetime chance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once-in-a-lifetime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opportunity </w:t>
      </w:r>
      <w:r>
        <w:rPr>
          <w:rFonts w:ascii="Minion-Regular" w:hAnsi="Minion-Regular"/>
          <w:sz w:val="17"/>
        </w:rPr>
        <w:t>a chance that will never occur again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lifetime.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is a once-in-a-lifetime chance.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miss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offered me a once-in-a-lifetime opportunity,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I turned it down.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[54297, 54301]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one by 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one at a time </w:t>
      </w:r>
      <w:r>
        <w:rPr>
          <w:rFonts w:ascii="Minion-Regular" w:hAnsi="Minion-Regular"/>
          <w:sz w:val="17"/>
        </w:rPr>
        <w:t>the first one, then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next one, then the next one, etc.; each in turn.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deal with problems one by one. I can’t handle them all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Okay, just take things one at a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children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came into the room one by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[54323, 54327]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one final word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one final 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phrase introducing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parting comment or the last item in a list.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 final word—keep your chin up. Mary: Good advice!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And one final thing, don’t haul around a lot of expensive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camera stuff. It just tells the thieves who to rob.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[54360, 54363]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one in a thousand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one in a hundred; one in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million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nearly unique; one of a very few.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He’s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great guy. He’s one in million.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Mary’s one in a hundred—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such a hard worker.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[54364, 54369]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one jump ahead (of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move ahead (of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one step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advance of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Try to stay one jump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ahead of the competition.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you’re one move ahead,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well prepared to deal with problems. Then, nothing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a surprise.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[54518, 54522]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heart misses a beat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heart skips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beat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one’s heart flutters or palpitates; one has a strong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emotional reaction.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Whenever I’m near you, my heart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skips a beat.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 racehorse fell, my heart missed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[54532, 54534]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John Henry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John Hancock </w:t>
      </w:r>
      <w:r>
        <w:rPr>
          <w:rFonts w:ascii="Minion-Regular" w:hAnsi="Minion-Regular"/>
          <w:sz w:val="17"/>
        </w:rPr>
        <w:t>one’s signature.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Just put your John Henry on this line, and we’ll bring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new car 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[54633, 54638]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One swallow does not make a summer.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swallow does not a summer make.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</w:t>
      </w:r>
    </w:p>
    <w:p>
      <w:pPr>
        <w:spacing w:before="20" w:after="20"/>
      </w:pPr>
      <w:r>
        <w:rPr>
          <w:rFonts w:ascii="Minion-Regular" w:hAnsi="Minion-Regular"/>
          <w:sz w:val="17"/>
        </w:rPr>
        <w:t>should not assume that something is true just because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have seen one piece of evidence for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Amanda: I got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good grade on this quiz! My troubles in school are over.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Nancy: One swallow does not a summer make.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[54725, 54728]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ooze (out) 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ooze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(of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seep out of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heavy oil oozed out from the hole in the barrel.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 blood was oozing out of his nose.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[54804, 54807]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open some doors (for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open a few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doors (for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gain access to opportunity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influence (for someone).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Morris was able to open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few doors for Mary and get her an interview with the president.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[54873, 54879]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open up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open up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speak freely about someone or something; to speak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great deal about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a while,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began to open up about his disagreements.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opened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with us about the accident.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opened up on Fred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Alice.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[54890, 54893]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open up 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open up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tell [everything] to someone; to confess 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she would only open up to me, perhaps I could help her.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just won’t open up. Everything is “private.”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[54998, 55000]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order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order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>to give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commands to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like for someone to order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about.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order me around!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[55011, 55014]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order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order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command that someone leave a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cook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ordered Judy out of the kitchen.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 ordered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the kids.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[55055, 55059]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other side of the tracks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wrong side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tracks </w:t>
      </w:r>
      <w:r>
        <w:rPr>
          <w:rFonts w:ascii="Minion-Regular" w:hAnsi="Minion-Regular"/>
          <w:sz w:val="17"/>
        </w:rPr>
        <w:t xml:space="preserve">the poor part of a town or city.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rich boy, and she was a girl from the other side of the tracks.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don’t want to buy a house in that neighborhood. 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the wrong side of the tracks.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[55060, 55064]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other things being equal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all things being equal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if things stay the way they are now; if there are no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complications from other factors.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Other things being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equal, we should have no trouble getting your order to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anticipate no problems, all things being equal.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[55115, 55120]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cold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out like a light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unconscious.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fell and hit my head. I was out cold for about a minute.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 fainted! He’s out like a light!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intoxicated.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Four beers and he was out cold.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sat in his chair 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table, out cold.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sound asleep.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After a few minutes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tossing and turning, she was out like a light.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[55144, 55147]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*out (in blossom)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*out (in bloom) </w:t>
      </w:r>
      <w:r>
        <w:rPr>
          <w:rFonts w:ascii="Minion-Regular" w:hAnsi="Minion-Regular"/>
          <w:sz w:val="17"/>
        </w:rPr>
        <w:t>[of a plant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tree] blooming; [of flowers] open in blooms.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come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All the trees were out in blossom.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daffodils won’t be out until next week.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[55153, 55156]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*out in large numbers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*out in droves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evidence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some large amount.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come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sidewalk salesmen are out in droves today.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ants were out in large numbers at the picnic.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[55192, 55195]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*out of breath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*out of wind </w:t>
      </w:r>
      <w:r>
        <w:rPr>
          <w:rFonts w:ascii="Minion-Regular" w:hAnsi="Minion-Regular"/>
          <w:sz w:val="17"/>
        </w:rPr>
        <w:t>breathing fast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hard; gasping for breath.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ran so much that I got out of breath.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gets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wind when she climbs stairs.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[55285, 55292]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*out of kilter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*off-kilter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out of balance;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crooked or tilted.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knock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John, your tie is sort of off-kilter. Let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fix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straighten the picture on the wall. It’s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kilter.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malfunctioning; </w:t>
      </w:r>
      <w:r>
        <w:rPr>
          <w:rFonts w:ascii="Formata-Regular" w:hAnsi="Formata-Regular"/>
          <w:sz w:val="16"/>
        </w:rPr>
        <w:t xml:space="preserve">on the fritz. </w:t>
      </w:r>
      <w:r>
        <w:rPr>
          <w:rFonts w:ascii="Minion-Regular" w:hAnsi="Minion-Regular"/>
          <w:sz w:val="17"/>
        </w:rPr>
        <w:t>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furnace is out of kilter. I have to call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someone to fix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computer is out of kilter. It doesn’t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 me log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[55329, 55333]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*out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*out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head; *out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senses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silly and senseless; to be crazy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irrational.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did you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that? You must be out of your mind!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drive so fast,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Tom! You have to be out of your head!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[55386, 55389]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shape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out of condition </w:t>
      </w:r>
      <w:r>
        <w:rPr>
          <w:rFonts w:ascii="Minion-Regular" w:hAnsi="Minion-Regular"/>
          <w:sz w:val="17"/>
        </w:rPr>
        <w:t>not in good physical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condition.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get out of breath when I run because 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shape.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Keep exercising regularly, or you’ll get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condition.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[55450, 55453]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style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out of fashion </w:t>
      </w:r>
      <w:r>
        <w:rPr>
          <w:rFonts w:ascii="Minion-Regular" w:hAnsi="Minion-Regular"/>
          <w:sz w:val="17"/>
        </w:rPr>
        <w:t>not fashionable; oldfashioned;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obsolete. (See also </w:t>
      </w:r>
      <w:r>
        <w:rPr>
          <w:rFonts w:ascii="Formata-Regular" w:hAnsi="Formata-Regular"/>
          <w:sz w:val="16"/>
        </w:rPr>
        <w:t>go out of fashion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clothes are really out of style.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doesn’t care if his clothes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are out of fashion.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[55719, 55722]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over the long haul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in the long haul; in the long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long term; over a long period of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long haul, this model will prove best.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will last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long haul.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[55723, 55727]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over the short haul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in the short haul; in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short run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for the immediate future.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Over the short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haul, you’d be better off to put your money in the bank.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Over the short haul, you may wish you had done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different. But things will work out all right.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[55741, 55745]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overdose (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overdose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give someone too much of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substance, usually a drug.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say he overdosed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heroine.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Sam overdosed his sister on the cough medicine.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overdosed herself with aspirin.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[55774, 55776]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pace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pace about </w:t>
      </w:r>
      <w:r>
        <w:rPr>
          <w:rFonts w:ascii="Minion-Regular" w:hAnsi="Minion-Regular"/>
          <w:sz w:val="17"/>
        </w:rPr>
        <w:t>to walk around nervously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anxiously.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Stop pacing around and sit down.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no need to pace about.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[55777, 55780]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pace back and forth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pace up and down </w:t>
      </w:r>
      <w:r>
        <w:rPr>
          <w:rFonts w:ascii="Minion-Regular" w:hAnsi="Minion-Regular"/>
          <w:sz w:val="17"/>
        </w:rPr>
        <w:t>to walk</w:t>
      </w:r>
    </w:p>
    <w:p>
      <w:pPr>
        <w:spacing w:before="20" w:after="20"/>
      </w:pPr>
      <w:r>
        <w:rPr>
          <w:rFonts w:ascii="Minion-Regular" w:hAnsi="Minion-Regular"/>
          <w:sz w:val="17"/>
        </w:rPr>
        <w:t>over and over the same short route nervously or anxiously.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leopard paced back and forth in its cage.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paced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and down, worrying about a variety of things.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[55795, 55798]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pack a wallop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pack a punch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provide a burst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energy, power, or excitement.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Wow, this spicy food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really packs a wallop.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put a special kind of gasoline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car because I thought it would pack a punch. It didn’t.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[55824, 55828]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pack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press or push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into something; to manage to get a lot of things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people into a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boys packed a lot of kids into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telephone booth as a gag.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packed in a lot of kids.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[55889, 55894]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pain in the ass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pain in the butt;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pain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rear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very annoying thing or person. (Crude.</w:t>
      </w:r>
    </w:p>
    <w:p>
      <w:pPr>
        <w:spacing w:before="20" w:after="20"/>
      </w:pPr>
      <w:r>
        <w:rPr>
          <w:rFonts w:ascii="Minion-Regular" w:hAnsi="Minion-Regular"/>
          <w:sz w:val="17"/>
        </w:rPr>
        <w:t>Potentially offensive. Use only with discretion. An elaboration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</w:t>
      </w:r>
      <w:r>
        <w:rPr>
          <w:rFonts w:ascii="Minion-Italic" w:hAnsi="Minion-Italic"/>
          <w:i/>
          <w:sz w:val="17"/>
        </w:rPr>
        <w:t>pain</w:t>
      </w:r>
      <w:r>
        <w:rPr>
          <w:rFonts w:ascii="Minion-Regular" w:hAnsi="Minion-Regular"/>
          <w:sz w:val="17"/>
        </w:rPr>
        <w:t xml:space="preserve">. Use caution with </w:t>
      </w:r>
      <w:r>
        <w:rPr>
          <w:rFonts w:ascii="Minion-Italic" w:hAnsi="Minion-Italic"/>
          <w:i/>
          <w:sz w:val="17"/>
        </w:rPr>
        <w:t>ass</w:t>
      </w:r>
      <w:r>
        <w:rPr>
          <w:rFonts w:ascii="Minion-Regular" w:hAnsi="Minion-Regular"/>
          <w:sz w:val="17"/>
        </w:rPr>
        <w:t xml:space="preserve">. </w:t>
      </w:r>
      <w:r>
        <w:rPr>
          <w:rFonts w:ascii="Minion-Italic" w:hAnsi="Minion-Italic"/>
          <w:i/>
          <w:sz w:val="17"/>
        </w:rPr>
        <w:t xml:space="preserve">Butt </w:t>
      </w:r>
      <w:r>
        <w:rPr>
          <w:rFonts w:ascii="Minion-Regular" w:hAnsi="Minion-Regular"/>
          <w:sz w:val="17"/>
        </w:rPr>
        <w:t>is less offensive.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Rear </w:t>
      </w:r>
      <w:r>
        <w:rPr>
          <w:rFonts w:ascii="Minion-Regular" w:hAnsi="Minion-Regular"/>
          <w:sz w:val="17"/>
        </w:rPr>
        <w:t xml:space="preserve">is euphemistic.)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guy is a real pain in the ass.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Things like that give me a pain in the butt.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[55910, 55913]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paint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paint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apply a design or picture to something, using paint.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Joel painted the portrait onto a large sheet of plywood.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painted on some leaves and f lowers too.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[55936, 55940]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pale around the gills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blue around the gills;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green around the gills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looking sick. (The </w:t>
      </w:r>
      <w:r>
        <w:rPr>
          <w:rFonts w:ascii="Minion-Italic" w:hAnsi="Minion-Italic"/>
          <w:i/>
          <w:sz w:val="17"/>
        </w:rPr>
        <w:t>around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can be replaced with </w:t>
      </w:r>
      <w:r>
        <w:rPr>
          <w:rFonts w:ascii="Minion-Italic" w:hAnsi="Minion-Italic"/>
          <w:i/>
          <w:sz w:val="17"/>
        </w:rPr>
        <w:t>about.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 looking a little pale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 the gills. What’s wrong?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Oh, I feel a little green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the gills.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[55941, 55944]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*pale as a ghost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*pale as death </w:t>
      </w:r>
      <w:r>
        <w:rPr>
          <w:rFonts w:ascii="Minion-Regular" w:hAnsi="Minion-Regular"/>
          <w:sz w:val="17"/>
        </w:rPr>
        <w:t>very pale. (*Also: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Laura came into the room, as pale as a ghost.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“What happened?” her friends gasped.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What’s the matter?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You’re pale as death!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[55955, 55958]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pale by comparison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pale in comparison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appear to be deficient in comparison to something else.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work pales by comparison with yours. You are a real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[55963, 55974]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palm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(as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pass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>(on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(as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); pawn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(as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someone or something to someone as a gift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appears to be someone or something desirable. (As if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gift had been concealed in one’s palm until it was gotten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rid of.)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Are you trying to palm that annoying client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on me as a hot prospect?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palm off that pest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pass that problem off on me as a challenge.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Don’t pass it off on me!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pawn it off on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something of value.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[56077, 56081]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Pardon my French.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Excuse my French.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>Excuse my use of swear words or taboo words. (Does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refer to real French.)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Pardon my French, but this is a hell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a day.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What she needs is a kick in the ass, if you’ll excuse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French.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[56092, 56096]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pare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pare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cut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 if you can pare a bit of this extra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wood off the edge of the base of this pillar.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Pare off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wood.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[56193, 56195]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pass away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pass on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 xml:space="preserve">to die.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aunt passed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away last month.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pass on, I won’t care about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funeral.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[56285, 56291]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pass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7"/>
        </w:rPr>
        <w:t>to send something down a line of people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someone. (Each person hands it to the next.)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Please pass this down to Mary at the end of the row.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Pass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 this box to Mary.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will something to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My grandfather passed this watch down to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passed on the watch to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[56296, 56300]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turn in or hand in something, such as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school assignment, paper, etc., 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told to pass their papers in to the teacher.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Hand in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papers to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[56305, 56310]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(as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pass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something 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get rid of something deceptively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giving or selling it to someone as 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passed the rhinestone off on John as a diamond.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try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pass that fake off on me!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couldn’t pass off the stone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the clever jeweler.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[56352, 56356]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pass through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cross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 thought] to come to mind briefly; 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idea] to occur 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 me tell you what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crossed my mind.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 you were speaking, something passed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through my mind that I’d like to discuss.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[56406, 56412]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on the back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 pat on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back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pat someone’s back to show praise.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coach patted each player on the back after the game.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praise someone for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patted all the students on the back for their good work.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were patting themselves on the back for winning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final whistle blew.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[56484, 56489]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pay an arm and a leg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pay through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nose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pay too much [money]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hate to have to pay an arm and a leg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a tank of gas.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shop around, you won’t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pay an arm and a leg.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should you pay through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nose?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[56555, 56561]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pay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backhanded compliment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pay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left-handed compliment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a false compliment that is really an insult or criticism.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said that he had never seen me looking better. I think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was paying me a left-handed compliment.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I’d prefer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someone insulted me directly. I hate it when someone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pays me a backhanded compliment—unless it’s a joke.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[56588, 56591]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pay (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a visit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pay a visit 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 xml:space="preserve">to visit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paid a visit to his aunt in Seattle.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pay a visit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our house whenever you are in town.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[56608, 56612]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amount of money into an account.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paid forty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dollars into my account by mistake.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paid in a lot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an account here and I want to pay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[56752, 56756]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peel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((of )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peel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remove the outside surface layer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carefully peeled the skin off the apple.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peeled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the apple’s skin.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[56823, 56826]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peg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pegged as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to think of someone in a certain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Susan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pegged the new employee as a lazy worker.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pegged as an angry rebel before I got to know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[56938, 56942]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perfect stranger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total stranger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person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who is completely unknown [to oneself].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stopped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the street by a perfect stranger who wanted to know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a total stranger asked me such a personal question,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am sure I would not answer!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[56988, 56992]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permit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permit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allow someone to enter something or some place.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would not permit me in the dining room since I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 tie.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would not permit in that bunch of rowdy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brats or any other of her friends.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[57090, 57094]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phase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phase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work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use or service gradually.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decided to phase Ruth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 job little by little.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phased in Ruth over a long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period of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[57095, 57099]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phase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phase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work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use or service or out of a group gradually.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are going to have to phase you out of the job of treasurer.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phased out the unneeded workers.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[57112, 57115]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*phony as a three-dollar bill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*queer as a threedollar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bill </w:t>
      </w:r>
      <w:r>
        <w:rPr>
          <w:rFonts w:ascii="Minion-Regular" w:hAnsi="Minion-Regular"/>
          <w:sz w:val="17"/>
        </w:rPr>
        <w:t xml:space="preserve">phony; bogus.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guy’s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phony as a three-dollar bill.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whole deal stinks. It’s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queer as a three-dollar bill.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[57134, 57137]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pick a fight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pick a quarrel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start a fight or argument with someone 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purpose.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Are you trying to pick a fight with me?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Max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intended to pick a quarrel with Lefty.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[57172, 57176]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pick on someone your own size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pick on somebody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your own size </w:t>
      </w:r>
      <w:r>
        <w:rPr>
          <w:rFonts w:ascii="Minion-Regular" w:hAnsi="Minion-Regular"/>
          <w:sz w:val="17"/>
        </w:rPr>
        <w:t>to abuse someone who is big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enough to fight back.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Go pick on somebody your 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size!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Wilbur should leave his little brother alone and pick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someone his own size.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[57177, 57187]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pick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way through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way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through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move along a route full of obstacles;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travel, usually on foot, through an area of heavy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vegetation or through a crowd of people or things.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the grandchildren visit, I have to pick my way through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toys on the f loor.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slowly picked our way through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thorny bushes to get to the ripe raspberries.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work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slowly and meticulously through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teacher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said he couldn’t even pick his way through my report. It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just too confusing.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spent an hour picking my 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through the state tax forms.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[57204, 57210]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or gather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 picked the little boys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jungle gym and hurried them back into the school building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the storm hit.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Pick off the ripe tomatoes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leave the rest.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[57218, 57224]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pick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lift or pull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mother picked her child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the fray and took him home.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picked out the mushrooms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eating the soup.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select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an offering of selections.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picked Jerry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all the boys in the class.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picked out Jerry.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[57306, 57308]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pick up the tab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pick up the check </w:t>
      </w:r>
      <w:r>
        <w:rPr>
          <w:rFonts w:ascii="Minion-Regular" w:hAnsi="Minion-Regular"/>
          <w:sz w:val="17"/>
        </w:rPr>
        <w:t>to pay the bill.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Whenever we go out, my father picks up the tab.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Order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whatever you want. The company is picking up the check.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[57356, 57360]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piece (of the action)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bit of the action;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slice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the action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a share in the activity or the profits.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(Especially of a business scheme or gambling activity.)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If you get in on that real estate deal, I want a piece, too.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Deal Tom in. He wants a piece of the action.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[57400, 57404]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bunch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people into something in a disorderly fashion.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piled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kids into the van and headed off for school.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piled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the kids and closed the doors.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Pile them in and let’s go.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piled themselves into the car and sped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[57405, 57410]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pile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pile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heap people or things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onto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wrestler piled the referee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onto his unconscious opponent.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piled the kids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heap of leaves we had raked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Pile on the chili!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What’s a hot dog without chili?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[57432, 57436]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pillar of strength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pillar of support </w:t>
      </w:r>
      <w:r>
        <w:rPr>
          <w:rFonts w:ascii="Minion-Regular" w:hAnsi="Minion-Regular"/>
          <w:sz w:val="17"/>
        </w:rPr>
        <w:t>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that consistently provides moral, emotional,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financial support as does a pillar.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parents are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pillars of support.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looked to God as his pillar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strength.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[57443, 57446]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pilot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pilot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steer or guide something into something. (Usually refers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steering a ship.)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need to signal for a pilot to pilot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our ship into the harbor.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 piloted in the freighter.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[57447, 57452]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pilot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pilot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steer or guide something out of something. (Usually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refers to steering a ship.)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chubby little man with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pipe piloted the huge ship out of the harbor.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storm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made it very difficult to pilot the ship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Help me pilot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this old tub.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[57453, 57457]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faith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pin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hopes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fasten one’s faith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hope to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pin your faith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Tom. He can’t always do exactly what you want.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pinned his hopes on being rescued soon.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[57459, 57466]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nail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demand and receive a firm</w:t>
      </w:r>
    </w:p>
    <w:p>
      <w:pPr>
        <w:spacing w:before="20" w:after="20"/>
      </w:pPr>
      <w:r>
        <w:rPr>
          <w:rFonts w:ascii="Minion-Regular" w:hAnsi="Minion-Regular"/>
          <w:sz w:val="17"/>
        </w:rPr>
        <w:t>answer from someone to some question. (Alludes to shifting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answer to answer; commit to one answer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another.)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to pin him down on a time and place,</w:t>
      </w:r>
    </w:p>
    <w:p>
      <w:pPr>
        <w:spacing w:before="20" w:after="20"/>
      </w:pPr>
      <w:r>
        <w:rPr>
          <w:rFonts w:ascii="Formata-Regular" w:hAnsi="Formata-Regular"/>
          <w:sz w:val="16"/>
        </w:rPr>
        <w:t>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he was very evasive.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try to pin down the mayor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anything!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to nail her down on a meeting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[57491, 57498]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nail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attach or affix something with nails or pins.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Pin the pattern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 temporarily.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Nail down this piece of f looring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 12 inches.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determine or fix something, such</w:t>
      </w:r>
    </w:p>
    <w:p>
      <w:pPr>
        <w:spacing w:before="20" w:after="20"/>
      </w:pPr>
      <w:r>
        <w:rPr>
          <w:rFonts w:ascii="Minion-Regular" w:hAnsi="Minion-Regular"/>
          <w:sz w:val="17"/>
        </w:rPr>
        <w:t>as a date, an agreement, an amount of money, a decision,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will be ready sometime next month. I can’t pin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date down just yet, however.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pin down the exact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date just now.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[57517, 57520]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up 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attach something to something, for display, with pins.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pinned the picture up onto the bulletin board where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everyone could see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pinned up the picture.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[57534, 57538]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pinch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pinch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sever something from something by pinching. (</w:t>
      </w:r>
      <w:r>
        <w:rPr>
          <w:rFonts w:ascii="Minion-Italic" w:hAnsi="Minion-Italic"/>
          <w:i/>
          <w:sz w:val="17"/>
        </w:rPr>
        <w:t>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Pinch the buds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lower branches so the one at the top will bloom.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Pinch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the lower buds.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[57545, 57549]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pine after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pine for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 xml:space="preserve">pine 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long for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grieve for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 pined after Doris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weeks after she left.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Dan is still pining for his lost dog.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 point in pining over Claire.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[57581, 57588]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pipe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pipe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conduct a liquid or a gas into some place through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pipe.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 excellent delivery system piped oxygen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 hospital room.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piped in oxygen to every room.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They piped it in.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bring music or other sound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a place over wires.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piped music into the stairways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elevators.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elevators were nice except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management had piped in music.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[57597, 57601]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pique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curiosity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pique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interest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arouse interest; to arouse curiosity.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advertisement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piqued my curiosity about the product.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professor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tried to pique the students’ interest in French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literature.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[57648, 57653]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pitch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pitch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throw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out of something or some place.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usher pitched the drunk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the theater.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usher pitched out the annoying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person.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[57667, 57670]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pitch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pitch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toss or throw something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pitch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aluminum cans into this container.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pitched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[57739, 57748]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place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before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before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put someone or something in front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something, especially in a line.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 placed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George before Bob, because Bob was a little taller.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placed himself before the group and began to speak.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consider someone or something more important than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sorry, but I place my wife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her welfare before yours!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places his job before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family!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[57902, 57905]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plaster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plaster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spread a substance onto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plastered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great globs of the jam onto the toast.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plastered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lots of butter.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[57914, 57918]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a big part 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play a large part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serve as a major part of some situation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event.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incredible amount of duplicative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paperwork played a large part in my decision to find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employment elsewhere.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[57927, 57933]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a part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play a role in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 xml:space="preserve">to participate in something in a specific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play a part in the development of the new product.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 to play a role in this procedure.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portray a character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a performance.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He played a part in </w:t>
      </w:r>
      <w:r>
        <w:rPr>
          <w:rFonts w:ascii="Minion-Regular" w:hAnsi="Minion-Regular"/>
          <w:sz w:val="17"/>
        </w:rPr>
        <w:t>The Mikado,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it was not a major role.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Larry wanted to play a role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next play.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[57936, 57940]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a trick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play a prank on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do a trick that affects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Somebody played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trick on me by hiding my shoes.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little boys planned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play a trick on their teacher by turning up the heat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classroom.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[58069, 58072]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ignorant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play dumb </w:t>
      </w:r>
      <w:r>
        <w:rPr>
          <w:rFonts w:ascii="Minion-Regular" w:hAnsi="Minion-Regular"/>
          <w:sz w:val="17"/>
        </w:rPr>
        <w:t>to pretend to be ignorant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[of something].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played ignorant even though I knew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the surprise party.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played dumb when I asked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if he knew who had been on the telephone.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[58127, 58134]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cards close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chest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play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cards close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vest; 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cards close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chest; keep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cards close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vest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to oneself or be very cautious in one’s dealing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people. (As if one were playing cards and not permitting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anyone to see any of the cards.)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is very cautious.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plays his cards close to his chest.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seem to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playing your cards close to your vest.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[58135, 58139]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cards right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cards well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work or negotiate correctly and skillfully.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play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cards right, you can get whatever you want.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didn’t play her cards well, and she ended up with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less than what she wanted.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[58271, 58273]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the ponies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play the horses </w:t>
      </w:r>
      <w:r>
        <w:rPr>
          <w:rFonts w:ascii="Minion-Regular" w:hAnsi="Minion-Regular"/>
          <w:sz w:val="17"/>
        </w:rPr>
        <w:t>to wager on horse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races.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used to play the ponies every afteroon during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summer. Then I ran out of money.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[58293, 58298]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to the gallery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play to the crowd </w:t>
      </w:r>
      <w:r>
        <w:rPr>
          <w:rFonts w:ascii="Minion-Regular" w:hAnsi="Minion-Regular"/>
          <w:sz w:val="17"/>
        </w:rPr>
        <w:t>to perform</w:t>
      </w:r>
    </w:p>
    <w:p>
      <w:pPr>
        <w:spacing w:before="20" w:after="20"/>
      </w:pPr>
      <w:r>
        <w:rPr>
          <w:rFonts w:ascii="Minion-Regular" w:hAnsi="Minion-Regular"/>
          <w:sz w:val="17"/>
        </w:rPr>
        <w:t>in a manner that will get the strong approval of the audience;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perform in a manner that will get the approval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lower elements in the audience.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is a competent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actor, but he has a tendency to play to the crowd.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made the rude remark, he was just playing to the gallery.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[58446, 58450]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back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plow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back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put something, such as a profit, back into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investment.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plowed all the profits back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expansion of the business.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and Ted plowed back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everything they earned into the company.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[58477, 58481]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pluck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pluck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pick something off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plucked the mosquito off his back before it could bite him.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plucked off the bud.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[58482, 58485]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pluck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pluck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snatch something out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plucked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coin out of his hand and put it in her pocket.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Reaching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into the fountain, Jane plucked out the coin.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[58490, 58494]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plug away (at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peg away (at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keep trying something; to keep working at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kept pegging away at the trumpet until he became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pretty good at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not very good at it, but I keep plugging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[58501, 58505]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plug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plug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connect something to something else, usually by connecting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wires together with a plug and socket.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Plug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end of the wire into the wall.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Plug in the lamp and turn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[58545, 58548]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plunge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plunge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drive or stab something into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murderer plunged the knife into his victim.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plunged in the dagger.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[58671, 58675]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poke a hole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poke a hole through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make a hole by pushing something through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something; to push something through a hole.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carpenter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poked a hole in the wall with a nail.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fisherman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poked a hole through the ice with a pick.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[58677, 58682]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poke about 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poke around 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rummage around in something or some place;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look through things in 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to go up and poke about in the attic to see if I can find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Janet went to the attic and spent the rest of the afternoon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poking 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[58701, 58705]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poke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in(to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stick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nose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interfere with something;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nosy about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wish you’d stop poking your nose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my business.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 too upset for me to stick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nose in and ask what was wrong.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[58718, 58721]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stick or cram something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poked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finger into the jam, pulled it out again, and licked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Jeff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poked in his finger.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[58722, 58725]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thrust something out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lobster poked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its antennae out of the little cave and wiggled them around.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poked out its antennae.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[58790, 58792]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*poor as a church mouse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*poor as church mice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poor.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aunt is as poor as a church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Browns are poor as church mice.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[58800, 58804]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pop around (for a visit)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pop by (for a visit);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pop in (for a visit); pop over (for a visit) </w:t>
      </w:r>
      <w:r>
        <w:rPr>
          <w:rFonts w:ascii="Minion-Regular" w:hAnsi="Minion-Regular"/>
          <w:sz w:val="17"/>
        </w:rPr>
        <w:t>to come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[someone’s residence] for a visit.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simply must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pop around for a visit sometime.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will pop by about noon.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 pop in for only a minute.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[58853, 58856]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fit,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snap, or press something into place 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popped the lever into place, and the machine began to function.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Lee popped in the plastic part, and the toy ran beautifully.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[58857, 58859]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snap something onto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Denise took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more sip of the medicine and popped the lid onto the bottle.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[58860, 58865]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release something from something so that it jumps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bursts out, possibly with a popping sound.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 popped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cork out of the champagne bottle.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took a little effort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pop the cork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popped out the cork with a quick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tug.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[58966, 58974]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pot is calling the kettle black.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That’s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pot calling the kettle black.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should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criticize someone for a fault that you have too. (Not polite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say about the person you are addressing.)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told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Barbara she was sloppy, but Bill never cleans up after himself,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either. That’s the pot calling the kettle black.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sister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says I dress funny, but if you’ve seen some of the clothes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wears, you know it’s a case of the pot calling the kettle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black.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[59103, 59107]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pour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heart out 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pour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heart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tell one’s personal feelings to someone else.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didn’t mean to pour my heart out to you, but I guess I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had to talk to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poured out her heart to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friend.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[59130, 59133]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pour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pour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guide a flow of liquid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poured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lemonade into the pitcher and carried it to the porch.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held the glass and poured in the lemonade.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[59134, 59137]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pour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pour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drain liquid off the top of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Valerie poured the cream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milk.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Valerie poured off the cream.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[59142, 59146]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pour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pour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empty something onto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poured the pitcher of ice water out onto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Dave, making him scream.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Sarah poured out the pitcher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the f loor by accident.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[59171, 59174]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Poverty is not a crime.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Poverty is no sin. </w:t>
      </w:r>
      <w:r>
        <w:rPr>
          <w:rFonts w:ascii="Minion-Italic" w:hAnsi="Minion-Italic"/>
          <w:i/>
          <w:sz w:val="17"/>
        </w:rPr>
        <w:t>Prov.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You should not condemn someone for being poor.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Ellen: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wish there were a law to make all those poor people move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of our neighborhood. Jim: Poverty is not a crime, Ellen.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[59176, 59179]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powder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powder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face </w:t>
      </w:r>
      <w:r>
        <w:rPr>
          <w:rFonts w:ascii="Minion-Regular" w:hAnsi="Minion-Regular"/>
          <w:sz w:val="17"/>
        </w:rPr>
        <w:t>to depart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bathroom. (Usually said by women, or jocularly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Excuse me, I have to powder my nose.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went out to powder her face.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[59282, 59291]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preach to the choir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preach to the converted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one’s case primarily to one’s supporters;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make one’s case only to those people who are present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who are already friendly to the issues.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 need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convince us of the value of hard work. We already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that. You are just preaching to the choir.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waste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 telling us about the problem. That’s preaching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choir.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 found himself preaching to the converted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was telling Jane the advantages of living in the suburbs.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already hates city life.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[59299, 59303]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precious few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precious little </w:t>
      </w:r>
      <w:r>
        <w:rPr>
          <w:rFonts w:ascii="Minion-Regular" w:hAnsi="Minion-Regular"/>
          <w:sz w:val="17"/>
        </w:rPr>
        <w:t>very few; very little.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Few </w:t>
      </w:r>
      <w:r>
        <w:rPr>
          <w:rFonts w:ascii="Minion-Regular" w:hAnsi="Minion-Regular"/>
          <w:sz w:val="17"/>
        </w:rPr>
        <w:t xml:space="preserve">for people or things that can be counted, and </w:t>
      </w:r>
      <w:r>
        <w:rPr>
          <w:rFonts w:ascii="Minion-Italic" w:hAnsi="Minion-Italic"/>
          <w:i/>
          <w:sz w:val="17"/>
        </w:rPr>
        <w:t>little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amounts.)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get precious few tourists here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winter.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There’s precious little food in the house and there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no money.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[59390, 59393]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present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present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give something to someone, especially if done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ceremoniously.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presented a watch to me when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retired.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presented me with a watch when I retired.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[59421, 59424]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press charges (against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file charges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(against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a formal charge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wrongdoing against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agreed not to press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charges against me if I agreed to pay for the damages.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[59456, 59463]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press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press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>1.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force something into something, such as a mold.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Now, you need to press the clay into the mold carefully.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Now, hold the mold with one hand and press in the clay.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force or drive something into the surface of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are standing on my chewing gum, and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pressed it into the carpet!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press in the gum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standing on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[59465, 59468]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press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press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put pressure on something and cause it to stick to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surface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pressed the label onto the envelope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took it to the post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pressed on the label.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[59469, 59474]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press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press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squeeze something out of something by applying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pressure.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Indians press the acid out of the manioc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they use it as food.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Gene used an iron to press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wrinkles out of his suit coat.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Go back and press out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wrinkles!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[59493, 59498]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*pressed for money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*pressed for cash;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*pushed for cash; *pushed for money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needful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money; short of money.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become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are usually pushed for money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this time of year.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a little pressed for money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[59499, 59503]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*pressed for time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*pushed for time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needing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time; in a hurry.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become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get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seem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 weren’t so pressed for time, I could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help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can’t talk to you. I’m too pushed for time.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Can’t talk to you now. I’m pressed for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[59535, 59538]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pretty state of affairs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fine state of affairs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unpleasant state of affairs.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a pretty state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affairs, and it’s all your fault.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a fine state of affairs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you’ve got us into.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[59593, 59598]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prick up its ears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prick up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ears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animal or a person] to become attentive. (The animal will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adjust its ears toward the sound.)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sound made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dog prick its ears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Fred heard his name,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pricked up his ears.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pricked her ears up when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heard her name.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[59604, 59609]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Pride goes before a fall.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Pride goeth before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are too proud and overconfident,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 make mistakes leading to your defeat. (Biblical.)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Sue: I’m the best student in my history class. I’m sure I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pass the exam without studying very hard. Sam: Be careful.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Pride goes before a fall, you know.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[59610, 59613]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pride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pride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take pride in one of one’s qualities or accomplishments.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prides herself in her ability to spot a shoplifter.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pride myself on my ability to find compromises.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[59711, 59716]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profit by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profit 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gain money from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will surely profit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investing in this stock.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I will profit from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investment.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learn from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sure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will profit by your unpleasant experience.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I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profit from my failure.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[59755, 59761]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project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project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upon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show a pic-</w:t>
      </w:r>
    </w:p>
    <w:p>
      <w:pPr>
        <w:spacing w:before="20" w:after="20"/>
      </w:pPr>
      <w:r>
        <w:rPr>
          <w:rFonts w:ascii="Minion-Regular" w:hAnsi="Minion-Regular"/>
          <w:sz w:val="17"/>
        </w:rPr>
        <w:t>ture, such as from a film, transparency, etc., onto something,</w:t>
      </w:r>
    </w:p>
    <w:p>
      <w:pPr>
        <w:spacing w:before="20" w:after="20"/>
      </w:pPr>
      <w:r>
        <w:rPr>
          <w:rFonts w:ascii="Minion-Regular" w:hAnsi="Minion-Regular"/>
          <w:sz w:val="17"/>
        </w:rPr>
        <w:t>such as a screen, wall, etc., or even onto a person.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Henry projected the pictures onto the screen as he discussed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each 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teacher had to project the slides upon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[59767, 59771]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promise the moon 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promise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moon </w:t>
      </w:r>
      <w:r>
        <w:rPr>
          <w:rFonts w:ascii="Minion-Regular" w:hAnsi="Minion-Regular"/>
          <w:sz w:val="17"/>
        </w:rPr>
        <w:t>to make extravagant promises to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will promise you the moon, but he won’t live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his promises.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boss promised the moon, but never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gave me a raise.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[59832, 59837]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protect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against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protect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shield or preserve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against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come along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protect us against muggers as we walk home.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protect my car against thieves?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[59838, 59844]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protest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protest against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complain about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Valerie is always protesting about some problem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work.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filed a complaint that protested against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 supervisor.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rally or demonstrate against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number of people protested about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were mainly protesting against the draft.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[59849, 59853]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*proud as a peacock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*vain as a peacock </w:t>
      </w:r>
      <w:r>
        <w:rPr>
          <w:rFonts w:ascii="Minion-Regular" w:hAnsi="Minion-Regular"/>
          <w:sz w:val="17"/>
        </w:rPr>
        <w:t>overly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proud; vain.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Mike’s been strutting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 proud as a peacock since he won that award.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sometimes think Elizabeth must spend all day admiring herself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a mirror. She’s as vain as a peacock.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[59894, 59897]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prowl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prowl around </w:t>
      </w:r>
      <w:r>
        <w:rPr>
          <w:rFonts w:ascii="Minion-Regular" w:hAnsi="Minion-Regular"/>
          <w:sz w:val="17"/>
        </w:rPr>
        <w:t>to sneak around, looking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Something is prowling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out there in the yard.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someone outside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prowling around.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[59906, 59909]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prune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prune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cut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Claire pruned the dead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branch off the apple tree.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pruned off the dead branch.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[59918, 59922]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work information out of someone; to force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to reveal information.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couldn’t even pry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name from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tried to pry the name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killer out of Max.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[59923, 59926]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 (of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remove something from something with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 if with a lever.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 if you can pry this wedge from its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slot.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pried the rotted board out of the side of the house.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[59927, 59930]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use a lever to get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 pried the top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jelly jar.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pried off the jar top.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[60026, 60030]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a gun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a knife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bring out a gun or knife suddenly so that it is ready 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 against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screamed when the mugger pulled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knife on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shot the thief when he pulled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gun.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[60040, 60043]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a stunt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a trick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deceive someone; to play a trick on someone.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Let’s pull a trick on the teacher.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you dare pull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stunt like that!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[60148, 60151]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(some) strings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a few strings </w:t>
      </w:r>
      <w:r>
        <w:rPr>
          <w:rFonts w:ascii="Minion-Regular" w:hAnsi="Minion-Regular"/>
          <w:sz w:val="17"/>
        </w:rPr>
        <w:t>to use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influence (with someone to get something done).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it done easily by pulling a few strings.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Is it possible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anything done around here without pulling some strings?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[60177, 60180]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a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bring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into a place; to draw someone into a place.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Advertising will pull hundreds of customers 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sale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pulled in a lot of customers.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[60181, 60183]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get someone involved 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pull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into this argument.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pull in anyone else.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[60203, 60208]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away from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grasp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haul someone or something away from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lady pulled the child away from the edge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well.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pull your dog away from my hedge.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Pull away that dog, or I will call the police!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[60219, 60223]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haul or drag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pulled him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room and closed the door.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Lisa pulled in her friend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closed the door.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[60288, 60296]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a hat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thin air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a magician] to make something, such</w:t>
      </w:r>
    </w:p>
    <w:p>
      <w:pPr>
        <w:spacing w:before="20" w:after="20"/>
      </w:pPr>
      <w:r>
        <w:rPr>
          <w:rFonts w:ascii="Minion-Regular" w:hAnsi="Minion-Regular"/>
          <w:sz w:val="17"/>
        </w:rPr>
        <w:t>as a live rabbit, seem to appear by pulling it out of a top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hat or out of the 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pulled a rabbit out of a hat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then pulled a chicken out of thin air.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produce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seemingly out of nowhere.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Where am I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get the money? I can’t just pull it out of a hat!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know where she found the book. She pulled it out of thin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air, I guess.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[60301, 60304]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withdraw something from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pulled the arrow out of the injured soldier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tried to stop the bleeding.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pulled out the arrow.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[60343, 60346]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up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draw something close to 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pulled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chair up to the table and began to examine the papers.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pulled up a chair.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[60422, 60427]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pump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pump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try to force something, such as a gas, liquid,</w:t>
      </w:r>
    </w:p>
    <w:p>
      <w:pPr>
        <w:spacing w:before="20" w:after="20"/>
      </w:pPr>
      <w:r>
        <w:rPr>
          <w:rFonts w:ascii="Minion-Regular" w:hAnsi="Minion-Regular"/>
          <w:sz w:val="17"/>
        </w:rPr>
        <w:t>information, or money into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First you have to pump some air into the ball to make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pumped in the 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hospital oxygen system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pumped life-giving oxygen into Karen’s lungs.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[60428, 60431]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pump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pump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something from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by force or suction.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doctors pumped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poison out of her stomach.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pumped out the poison.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[60479, 60483]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punch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punch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press on something and make it pop out of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punched the perforated stickers out of the page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stuck them onto her schoolbooks.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punched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stickers.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[60523, 60528]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pure and simple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plain and simple </w:t>
      </w:r>
      <w:r>
        <w:rPr>
          <w:rFonts w:ascii="Minion-Regular" w:hAnsi="Minion-Regular"/>
          <w:sz w:val="17"/>
        </w:rPr>
        <w:t>absolutely;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without further complication or elaboration.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told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 you must do, and you must do it, pure and simple.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you kindly explain to me what it is, pure and simple,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I am expected to do?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Just tell me plain and simple,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you intend to go or don’t you?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[60535, 60536]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pure luck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blind luck </w:t>
      </w:r>
      <w:r>
        <w:rPr>
          <w:rFonts w:ascii="Minion-Regular" w:hAnsi="Minion-Regular"/>
          <w:sz w:val="17"/>
        </w:rPr>
        <w:t>complete luck; nothing but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plain luck.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no skill. I won by pure luck.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[60549, 60555]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purr like a cat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purr like a kitten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engine] to run well and smoothly.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car really purred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after I got it tuned up.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New spark plugs and this old heap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 really purr like a cat.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 person] to be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pleased, and perhaps moan or purr with pleasure.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so pleased that she purred like a cat.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Sarah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purrs like a kitten when she is happy.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[60588, 60590]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shove off </w:t>
      </w:r>
      <w:r>
        <w:rPr>
          <w:rFonts w:ascii="Minion-Regular" w:hAnsi="Minion-Regular"/>
          <w:sz w:val="17"/>
        </w:rPr>
        <w:t>to leave. (As if one were pushing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boat away from a dock.)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Well, it looks like it’s time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push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time to go. Let’s shove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[60605, 60609]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luck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press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luck </w:t>
      </w:r>
      <w:r>
        <w:rPr>
          <w:rFonts w:ascii="Minion-Regular" w:hAnsi="Minion-Regular"/>
          <w:sz w:val="17"/>
        </w:rPr>
        <w:t>to expect continued</w:t>
      </w:r>
    </w:p>
    <w:p>
      <w:pPr>
        <w:spacing w:before="20" w:after="20"/>
      </w:pPr>
      <w:r>
        <w:rPr>
          <w:rFonts w:ascii="Minion-Regular" w:hAnsi="Minion-Regular"/>
          <w:sz w:val="17"/>
        </w:rPr>
        <w:t>good fortune; to expect to continue to escape bad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luck. (Often implies unreasonable expectation.)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okay so far, but don’t push your luck.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 pressed his luck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 much and got into a lot of trouble.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[60635, 60639]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force someone into a situation; to force someone to 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are trying to push me into signing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contract.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don’t push me into it!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pushed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[60640, 60644]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7"/>
        </w:rPr>
        <w:t xml:space="preserve">to jostle someone around.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crowd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pushed the visitors around and made them feel unwelcome.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People on the sidewalk pushed the delegation about during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noon rush hour.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[60645, 60650]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about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push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around in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around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propel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about on wheels.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Freddie pushed his brother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the wagon.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nurse pushed around Aunt Mary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wheelchair.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[60696, 60702]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apply pressure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force someone or something off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con-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push someone or something on (ahead) (of someone or </w:t>
      </w:r>
      <w:r>
        <w:rPr>
          <w:rFonts w:ascii="Formata-Regular" w:hAnsi="Formata-Regular"/>
          <w:sz w:val="17"/>
        </w:rPr>
        <w:t>528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tinued to come at me, but I managed to push him off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escape.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pushed off the attacker.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[60709, 60712]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push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force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Nick pushed the intruder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Tony pushed out the intruder.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[60742, 60746]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the wall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press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wall </w:t>
      </w:r>
      <w:r>
        <w:rPr>
          <w:rFonts w:ascii="Minion-Regular" w:hAnsi="Minion-Regular"/>
          <w:sz w:val="17"/>
        </w:rPr>
        <w:t>to force someone into a position where there is only</w:t>
      </w:r>
    </w:p>
    <w:p>
      <w:pPr>
        <w:spacing w:before="20" w:after="20"/>
      </w:pPr>
      <w:r>
        <w:rPr>
          <w:rFonts w:ascii="Minion-Regular" w:hAnsi="Minion-Regular"/>
          <w:sz w:val="17"/>
        </w:rPr>
        <w:t>one choice to make; to put someone in a defensive position.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was little else I could do. They pushed me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[60859, 60861]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a stop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an end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bring something to an end.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you to put a stop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all this bad behavior.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put an end to this conversation.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[60904, 60907]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in a hard day at work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put in a hard day’s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work very hard at one’s job.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put in a hard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day at work at the office, and now I want to be left alone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[60933, 60936]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on airs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airs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act better than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 really is; to pretend to be good or to be superior.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Pay no attention to her. She is just putting on airs.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giving yourself airs and act like the rest of 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[60941, 60944]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on the dog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on the ritz </w:t>
      </w:r>
      <w:r>
        <w:rPr>
          <w:rFonts w:ascii="Minion-Regular" w:hAnsi="Minion-Regular"/>
          <w:sz w:val="17"/>
        </w:rPr>
        <w:t>to make things extra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special or dress formally for a special event.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Frank’s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really putting on the dog for the big party Friday night.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really put on the ritz for 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[61027, 61033]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foot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mouth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foot in it;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stick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foot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mouth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say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you regret; to say something stupid, insulting,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hurtful.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told Ann that her hair was more beautiful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than I had ever seen it, I really put my foot in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mouth. It was a wig.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put my foot in it by telling John’s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secret; he found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[61047, 61059]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hands on </w:t>
      </w:r>
      <w:r>
        <w:rPr>
          <w:rFonts w:ascii="Formata-Condensed" w:hAnsi="Formata-Condensed"/>
          <w:sz w:val="18"/>
        </w:rPr>
        <w:t xml:space="preserve">someone, something, or an animal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hands on </w:t>
      </w:r>
      <w:r>
        <w:rPr>
          <w:rFonts w:ascii="Formata-Condensed" w:hAnsi="Formata-Condensed"/>
          <w:sz w:val="18"/>
        </w:rPr>
        <w:t>someone, something, or an animal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place one’s hands on someone or an animal.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put his hands on the sick woman and proclaimed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cured. This act of faith healing failed, alas.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laid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hands on the dog and gently felt for broken bones.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locate and get hold 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soon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I can lay my hands on him, I’ll get him right over here.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trying to put my hands on the book you suggested.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hold of someone or an animal with punishment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harm as a goal.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Just wait till I put my hands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I lay my hands on Ken, he will be sorry he 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lied to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[61081, 61085]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mind to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concentrate on doing something; to give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doing of something one’s full attention.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know I can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if I put my mind to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set my mind to it and finish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noon.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[61097, 61101]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in (where it’s not wanted)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stick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in (where it’s not wanted)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interfere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someone else’s business.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Why do you always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stick your nose in?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put your nose in where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not wanted!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[61110, 61117]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oar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stick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oar in</w:t>
      </w:r>
      <w:r>
        <w:rPr>
          <w:rFonts w:ascii="Formata-Medium" w:hAnsi="Formata-Medium"/>
          <w:b/>
          <w:sz w:val="9"/>
        </w:rPr>
        <w:t>†</w:t>
      </w:r>
      <w:r>
        <w:rPr>
          <w:rFonts w:ascii="Formata-Medium" w:hAnsi="Formata-Medium"/>
          <w:b/>
          <w:sz w:val="17"/>
        </w:rPr>
        <w:t xml:space="preserve">; put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two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cents(‘ worth)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add one’s comments or opinion,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even if unwanted or unasked for.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don’t need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put your oar in. I don’t need your advice.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sorry.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shouldn’t have stuck my oar in when you were arguing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wife.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mind if I put in my oar? I have a suggestion.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 is no need for you to put in your two cents’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[61137, 61142]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someone else’s </w:t>
      </w:r>
      <w:r>
        <w:rPr>
          <w:rFonts w:ascii="Formata-Medium" w:hAnsi="Formata-Medium"/>
          <w:b/>
          <w:sz w:val="17"/>
        </w:rPr>
        <w:t xml:space="preserve">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else’s </w:t>
      </w:r>
      <w:r>
        <w:rPr>
          <w:rFonts w:ascii="Formata-Medium" w:hAnsi="Formata-Medium"/>
          <w:b/>
          <w:sz w:val="17"/>
        </w:rPr>
        <w:t xml:space="preserve">shoes </w:t>
      </w:r>
      <w:r>
        <w:rPr>
          <w:rFonts w:ascii="Minion-Regular" w:hAnsi="Minion-Regular"/>
          <w:sz w:val="17"/>
        </w:rPr>
        <w:t>to allow oneself to see or experience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from someone else’s point of view.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Put yourself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someone else’s place, and see how it feels.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myself in Tom’s shoes and realized that I would have made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exactly the same choice.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[61149, 61153]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out a warrant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send out a warrant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issue a warrant for the arrest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police put out a warrant on Max.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sent out a warrant on Lefty “Fingers” Moran at the same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[61206, 61210]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across (in a good way)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across (in a good way) </w:t>
      </w:r>
      <w:r>
        <w:rPr>
          <w:rFonts w:ascii="Minion-Regular" w:hAnsi="Minion-Regular"/>
          <w:sz w:val="17"/>
        </w:rPr>
        <w:t>to present someone in a good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way or a good light.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want Tom to make the speech.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doesn’t put himself across well.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get myself across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situations like this. I’ll do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[61260, 61263]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power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elect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appoint someone to office or a position of power.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board decided to put an unknown from another company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 presidency.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put in a complete unknown.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[61277, 61283]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remove someone from a form of transportation, such as</w:t>
      </w:r>
    </w:p>
    <w:p>
      <w:pPr>
        <w:spacing w:before="20" w:after="20"/>
      </w:pPr>
      <w:r>
        <w:rPr>
          <w:rFonts w:ascii="Minion-Regular" w:hAnsi="Minion-Regular"/>
          <w:sz w:val="17"/>
        </w:rPr>
        <w:t>a train, ship, or airplane, owing to illness or misbehavior.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(See also </w:t>
      </w:r>
      <w:r>
        <w:rPr>
          <w:rFonts w:ascii="Formata-Regular" w:hAnsi="Formata-Regular"/>
          <w:sz w:val="16"/>
        </w:rPr>
        <w:t xml:space="preserve">put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off</w:t>
      </w:r>
      <w:r>
        <w:rPr>
          <w:rFonts w:ascii="Minion-Regular" w:hAnsi="Minion-Regular"/>
          <w:sz w:val="17"/>
        </w:rPr>
        <w:t xml:space="preserve">. 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captain ordered that the unruly passengers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put off the ship at the next port.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put the thief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at the dock.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[61291, 61296]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off the track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 the trail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cause someone to lose a trail that is being followed. (See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also </w:t>
      </w:r>
      <w:r>
        <w:rPr>
          <w:rFonts w:ascii="Formata-Regular" w:hAnsi="Formata-Regular"/>
          <w:sz w:val="16"/>
        </w:rPr>
        <w:t xml:space="preserve">put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off the scent</w:t>
      </w:r>
      <w:r>
        <w:rPr>
          <w:rFonts w:ascii="Minion-Regular" w:hAnsi="Minion-Regular"/>
          <w:sz w:val="17"/>
        </w:rPr>
        <w:t xml:space="preserve">; </w:t>
      </w:r>
      <w:r>
        <w:rPr>
          <w:rFonts w:ascii="Formata-Regular" w:hAnsi="Formata-Regular"/>
          <w:sz w:val="16"/>
        </w:rPr>
        <w:t xml:space="preserve">throw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off the</w:t>
      </w:r>
    </w:p>
    <w:p>
      <w:pPr>
        <w:spacing w:before="20" w:after="20"/>
      </w:pPr>
      <w:r>
        <w:rPr>
          <w:rFonts w:ascii="Formata-Regular" w:hAnsi="Formata-Regular"/>
          <w:sz w:val="16"/>
        </w:rPr>
        <w:t>track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distraction put me off the track and I almost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got lost in the jungle.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following an escaped convict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something put me off the trail.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[61317, 61322]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get rid of someone or an animal;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eliminate someone or an animal from something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usher put the noisy boys out of the theater.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 put out the boys.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put out the cat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dinner.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[61389, 61393]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insert or install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magician put the woman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cabinet and locked the door.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put in the woman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locked the cabinet.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[61479, 61481]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bed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bed </w:t>
      </w:r>
      <w:r>
        <w:rPr>
          <w:rFonts w:ascii="Minion-Regular" w:hAnsi="Minion-Regular"/>
          <w:sz w:val="17"/>
        </w:rPr>
        <w:t>to make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go to bed.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Mother put Jimmy to bed and kissed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was naughty and was sent to bed.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[61519, 61523]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across 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across (to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something clear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someone; to convince someone of something; to get a plan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accepted.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know how to put this point across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class. Can you help?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 you help me get this across?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[61567, 61570]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by </w:t>
      </w:r>
      <w:r>
        <w:rPr>
          <w:rFonts w:ascii="Minion-Regular" w:hAnsi="Minion-Regular"/>
          <w:sz w:val="17"/>
        </w:rPr>
        <w:t>to reserve a portion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something; to preserve and store something, such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 food.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put some money by for a rainy 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eggs by for our use tomorrow.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[61575, 61582]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in black and white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in black and white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write down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terms of an agreement; to draw up a written contract;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put the details of something down on paper. (Alludes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black ink and white paper.)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agree on all the major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points. Now, let’s set it down in black and white.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understand what you are talking about, but we need to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down the details in black and white.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[61583, 61586]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down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explain something as being caused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put his bad humor down to his illness.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set your failure down to your emotional upset.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[61603, 61608]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 layaway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 will-call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purchase something by paying part of the price initially,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not receiving the goods until all the money has been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paid.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couldn’t afford a winter coat right now, so I picked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one out and put it in layaway.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put this in will-call.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I’ll pay for it next month.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[61639, 61642]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effect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into force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make something take effect; to begin using or enforcing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policy or procedure.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will the city council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law into effect?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put it into force tomorrow.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[61657, 61662]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in(to) service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into use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start to use a thing; to make a device operate and function.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that they are able to put the elevator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service again soon. I am tired of climbing stairs.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put it in service within an hour.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can we put the new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copier into use?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[61730, 61734]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over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put one over 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play a trick on someone; to deceive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really put one over on the teacher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boy, was he mad.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too observant. You can’t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anything over on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[61752, 61756]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rest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rest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put an end to a rumor; to finish dealing with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forget about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heard enough about Ann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 illness. I’d like to put the whole matter to rest.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happy to lay it to rest, but will Jane?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[61781, 61784]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the bite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the touch on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try to get money from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put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bite on me for ten dollars.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put the touch on me, but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told him to forget about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[61785, 61790]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the blame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lay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blame on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place the blame 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blame someone or something;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assign a bad outcome to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put the blame on me. I didn’t do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We’ll have to place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blame for the damage on the storm.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[61806, 61809]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the chill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the freeze on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ignore someone; to end social contact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Max put the chill on the guys who threatened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Max put the freeze on Lefty.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[61810, 61814]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the clamps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put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clamps 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impede or block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restrain or restrict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 had to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clamps on Tony, who was rushing his work too much.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Tony is getting a little anxious. Time to put on the clamps.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[61819, 61823]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put the feed bag 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put the nose-bag 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eat a meal. (Both refer to a method of feeding a horse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attaching a bag of food at its nose and mouth.)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time to put the feed bag on! I’m starved!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do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put on the nose-bag?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[61824, 61828]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the finger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the finger on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accuse someone; to identify someone as the 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who did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put the finger on John,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John is really mad.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He’d better not lay the finger on me.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didn’t do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[61836, 61843]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put the heat on (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put the screws on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); put the squeeze on (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); put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heat on; put the screws on; put the squeeze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put pressure on someone (to do something);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coerce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wouldn’t talk, so the police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putting the heat on him to confess.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my boss puts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screws on, he can be very unpleasant.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police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how to put the squeeze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[61849, 61854]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the make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the moves 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the hard word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attempt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seduce or proposition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he was beginning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put the make on me. I’m glad I left.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James tried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put the hard word on Martha.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Are you putting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moves on me?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[61904, 61907]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up a (brave) front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put on a (brave) front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appear to be brave (even if one is not).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frightened, but she’s putting up a brave front.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weren’t putting on a front, I’d be more frightened than I am.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[61908, 61910]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up a fight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up a struggle </w:t>
      </w:r>
      <w:r>
        <w:rPr>
          <w:rFonts w:ascii="Minion-Regular" w:hAnsi="Minion-Regular"/>
          <w:sz w:val="17"/>
        </w:rPr>
        <w:t>to make a struggle,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fight, etc. (Fixed order.)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Did he put up a fight?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No, he only put up a bit of a struggle.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[61958, 61964]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Put your trust in God, and keep your powder dry.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your powder dry.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Have faith that God</w:t>
      </w:r>
    </w:p>
    <w:p>
      <w:pPr>
        <w:spacing w:before="20" w:after="20"/>
      </w:pPr>
      <w:r>
        <w:rPr>
          <w:rFonts w:ascii="Minion-Regular" w:hAnsi="Minion-Regular"/>
          <w:sz w:val="17"/>
        </w:rPr>
        <w:t>will make sure that you win a conflict, but be prepared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fight well and vigorously. (Supposed to have been said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Oliver Cromwell; </w:t>
      </w:r>
      <w:r>
        <w:rPr>
          <w:rFonts w:ascii="Minion-Italic" w:hAnsi="Minion-Italic"/>
          <w:i/>
          <w:sz w:val="17"/>
        </w:rPr>
        <w:t xml:space="preserve">powder </w:t>
      </w:r>
      <w:r>
        <w:rPr>
          <w:rFonts w:ascii="Minion-Regular" w:hAnsi="Minion-Regular"/>
          <w:sz w:val="17"/>
        </w:rPr>
        <w:t xml:space="preserve">means gunpowder.)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Am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going to win my lawsuit? Alan: All you can do is put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trust in God, and keep your powder dry.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[61971, 61975]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putter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putter about </w:t>
      </w:r>
      <w:r>
        <w:rPr>
          <w:rFonts w:ascii="Minion-Regular" w:hAnsi="Minion-Regular"/>
          <w:sz w:val="17"/>
        </w:rPr>
        <w:t>to do little things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little consequence; to do small tasks as found around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spent all of Saturday just puttering around,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really getting anything done.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stayed home and puttered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during my vacation.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[62065, 62070]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quibble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quibble (over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be argumentative or contentious with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about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not quibble about it.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Please don’t quibble with your sister.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 need to quibble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over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[62077, 62081]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*quick as a wink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*quick as a flash; *quick as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(greased) lightning; *swift as lightning </w:t>
      </w:r>
      <w:r>
        <w:rPr>
          <w:rFonts w:ascii="Minion-Regular" w:hAnsi="Minion-Regular"/>
          <w:sz w:val="17"/>
        </w:rPr>
        <w:t>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quickly.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 quick as a wink, the thief took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lady’s purse.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I’ll finish this work quick as a f lash.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Quick as greased lightning, the thief stole my wallet.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[62090, 62096]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quick on the trigger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quick on the draw 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quick to draw a gun and shoot.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Some of the old cowboys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were known to be quick on the trigger.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Wyatt Earp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particularly quick on the draw.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quick to respond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anything.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gets the right answer before anyone else.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He’s really quick on the trigger.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will probably win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quiz game. She’s really quick on the draw.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[62105, 62107]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quick temper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short temper;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short fuse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bad temper that can be easily aroused.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Tyler has a quick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temper and doesn’t mind letting everyone see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[62113, 62117]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*quiet as a (church) mouse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*quiet as the grave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quiet.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You’d better be as quiet 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mouse while Grandma takes her nap so you won’t wake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town is quiet as the grave now that the factories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closed.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[62146, 62149]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quite a few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quite a lot; quite a bit; quite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number </w:t>
      </w:r>
      <w:r>
        <w:rPr>
          <w:rFonts w:ascii="Minion-Regular" w:hAnsi="Minion-Regular"/>
          <w:sz w:val="17"/>
        </w:rPr>
        <w:t xml:space="preserve">much or many.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need one? I have quite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few.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have quite a bit—enough to spare some.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many? Oh, quite a number.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[62273, 62276]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rag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rake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bother someone;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irritate someone; to criticize and humiliate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wish you would stop ragging on me. I don’t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why you are so annoyed at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raking on 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[62361, 62364]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rain 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parade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rain on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spoil something for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hate to rain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your parade, but your plans are all wrong.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rained on our plans.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[62402, 62406]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raise havoc 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play havoc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create confusion or disruption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or among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announcement raised havoc with the students.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mean to play havoc with them.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[62409, 62414]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raise hob 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play hob 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do something devilish to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something; to cause trouble for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 </w:t>
      </w:r>
      <w:r>
        <w:rPr>
          <w:rFonts w:ascii="Minion-Italic" w:hAnsi="Minion-Italic"/>
          <w:i/>
          <w:sz w:val="17"/>
        </w:rPr>
        <w:t xml:space="preserve">hob </w:t>
      </w:r>
      <w:r>
        <w:rPr>
          <w:rFonts w:ascii="Minion-Regular" w:hAnsi="Minion-Regular"/>
          <w:sz w:val="17"/>
        </w:rPr>
        <w:t xml:space="preserve">is a hobgoblin, a wicked little elf.)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sudden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arrival is going to play hob with my dinner plans.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Sorry,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didn’t mean to raise hob with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[62415, 62419]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raise money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raise money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7"/>
        </w:rPr>
        <w:t>to work to earn money or encourage</w:t>
      </w:r>
    </w:p>
    <w:p>
      <w:pPr>
        <w:spacing w:before="20" w:after="20"/>
      </w:pPr>
      <w:r>
        <w:rPr>
          <w:rFonts w:ascii="Minion-Regular" w:hAnsi="Minion-Regular"/>
          <w:sz w:val="17"/>
        </w:rPr>
        <w:t>donations for the benefit of someone, something, or doing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worked hard to raise money for college,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then decided not to go.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[62437, 62442]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raise </w:t>
      </w:r>
      <w:r>
        <w:rPr>
          <w:rFonts w:ascii="Formata-Condensed" w:hAnsi="Formata-Condensed"/>
          <w:sz w:val="18"/>
        </w:rPr>
        <w:t xml:space="preserve">some </w:t>
      </w:r>
      <w:r>
        <w:rPr>
          <w:rFonts w:ascii="Formata-Medium" w:hAnsi="Formata-Medium"/>
          <w:b/>
          <w:sz w:val="17"/>
        </w:rPr>
        <w:t xml:space="preserve">eyebrows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raise a few eyebrows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shock or surprise people mildly (by doing or saying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something). (</w:t>
      </w:r>
      <w:r>
        <w:rPr>
          <w:rFonts w:ascii="Minion-Italic" w:hAnsi="Minion-Italic"/>
          <w:i/>
          <w:sz w:val="17"/>
        </w:rPr>
        <w:t xml:space="preserve">Some </w:t>
      </w:r>
      <w:r>
        <w:rPr>
          <w:rFonts w:ascii="Minion-Regular" w:hAnsi="Minion-Regular"/>
          <w:sz w:val="17"/>
        </w:rPr>
        <w:t xml:space="preserve">can be replaced with </w:t>
      </w:r>
      <w:r>
        <w:rPr>
          <w:rFonts w:ascii="Minion-Italic" w:hAnsi="Minion-Italic"/>
          <w:i/>
          <w:sz w:val="17"/>
        </w:rPr>
        <w:t>a few, someone’s,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lot of, </w:t>
      </w:r>
      <w:r>
        <w:rPr>
          <w:rFonts w:ascii="Minion-Regular" w:hAnsi="Minion-Regular"/>
          <w:sz w:val="17"/>
        </w:rPr>
        <w:t xml:space="preserve">etc.)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What you just said may raise some eyebrows,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it shouldn’t make anyone really angry.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John’s sudden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marriage to Ann raised a few eyebrows.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[62484, 62487]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raise the devil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raise hell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 xml:space="preserve">to cause trouble with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idea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raises hell with my plan.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onions raised the devil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stomach.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[62502, 62505]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rake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over the coals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haul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over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coals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give someone a severe scolding.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mother hauled me over the coals for coming in late last night.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manager raked me over the coals for being late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[62520, 62523]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 from something by raking.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rake the leaves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the lawn.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Rake off the leaves.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[62524, 62527]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clean something out of something by raking.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ought to rake the leaves out of the gutter so the water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rake out the leaves.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[62561, 62564]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ram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pound something into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rammed his fist into Bill’s side and shouted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angry at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rammed in his fist.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[62651, 62655]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rap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rap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tap on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attract someone’s attention.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Who is that rapping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door?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Someone is rapping at the window, trying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attention.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rap on her window and try to wake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[62657, 62661]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across the knuckles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knuckles; rap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knuckles </w:t>
      </w:r>
      <w:r>
        <w:rPr>
          <w:rFonts w:ascii="Minion-Regular" w:hAnsi="Minion-Regular"/>
          <w:sz w:val="17"/>
        </w:rPr>
        <w:t>to strike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the knuckles.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punishment, she rapped him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across the knuckles.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 rapped the student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knuckles.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[62726, 62733]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Rats abandon a sinking ship.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like rats abandoning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sinking ship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can tell when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is about to fail because large numbers of people</w:t>
      </w:r>
    </w:p>
    <w:p>
      <w:pPr>
        <w:spacing w:before="20" w:after="20"/>
      </w:pPr>
      <w:r>
        <w:rPr>
          <w:rFonts w:ascii="Minion-Regular" w:hAnsi="Minion-Regular"/>
          <w:sz w:val="17"/>
        </w:rPr>
        <w:t>begin to leave it. (Can imply that the people who leave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are “rats,” that is, selfish and disloyal.)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The company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next door must be going bankrupt. Jane: How 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know? Jill: All its employees are resigning. Rats abandon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sinking ship.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[62753, 62755]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rattle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saber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rattle its saber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threatening statements or actions.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president is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rattling his saber. He would never attack such a small country!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[62756, 62758]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rattle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reel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recite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quickly and accurately.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can really reel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song lyrics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Listen to Mary rattle off those numbers.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[62802, 62807]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reach an accord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reach an agreement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come to an agreement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that we can reach an accord with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union so work can start again.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will try one more time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reach an agreement with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reached an agreement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signed a contract.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[62814, 62818]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reach an understanding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 understanding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achieve a settlement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an agreement with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hope we are able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reach an understanding with the commissioners.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were able to reach an understanding with Tony.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[62843, 62846]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reach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stride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stride </w:t>
      </w:r>
      <w:r>
        <w:rPr>
          <w:rFonts w:ascii="Minion-Regular" w:hAnsi="Minion-Regular"/>
          <w:sz w:val="17"/>
        </w:rPr>
        <w:t>to 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 one’s best level of ability.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reach my stride,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things will go faster, and I’ll be more efficient.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I’ve hit my stride, I can work more efficiently.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[62854, 62858]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reach out (after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reach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extend one’s grasp to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 reached out after Doris, but she slipped away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he could get a good hold on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Doris reached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the door, but it slammed closed.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[62922, 62925]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read from the same page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sing from the same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hymnbook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share the same understanding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Okay, I think we are reading from the same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page now. We can discuss the future of this project more productively.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[63164, 63170]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receive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with open arms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welcome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open arms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greet someone with arms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spread wide to hug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His mother greeted him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open arms at the door.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greet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eagerly.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sure they wanted us to stay for dinner. 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received us with open arms.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I came home from college,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whole family welcomed me with open arms.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[63190, 63194]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reckon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reckon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figure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in; to include someone or something in one’s calculations.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will reckon Jane into the total number of guests.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reckoned in a few too many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[63228, 63233]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recognize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for what it is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recognize </w:t>
      </w:r>
      <w:r>
        <w:rPr>
          <w:rFonts w:ascii="Formata-Condensed" w:hAnsi="Formata-Condensed"/>
          <w:sz w:val="18"/>
        </w:rPr>
        <w:t>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what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is </w:t>
      </w:r>
      <w:r>
        <w:rPr>
          <w:rFonts w:ascii="Minion-Regular" w:hAnsi="Minion-Regular"/>
          <w:sz w:val="17"/>
        </w:rPr>
        <w:t>to see and understand exactly what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is or represents.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disease represented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serious threat to all peoples, and Dr. Smith recognized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for what it was.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recognize you for what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are, you scoundrel!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[63234, 63238]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recoil at the sight (of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recoil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the thought (of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flinch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cringe at the sight or thought of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recoiled at the sight of Gerry, who had said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unspeakable.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recoiled at the very thought.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[63326, 63334]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*red as a cherry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*red as a poppy; *red as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rose; *red as a ruby; *red as blood </w:t>
      </w:r>
      <w:r>
        <w:rPr>
          <w:rFonts w:ascii="Minion-Regular" w:hAnsi="Minion-Regular"/>
          <w:sz w:val="17"/>
        </w:rPr>
        <w:t>bright red.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she came in from ice-skating,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Clara’s nose was as red as a cherry.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her boss praised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in front of the whole office, Emily turned red as a poppy.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 like to make a dress out of that beautiful velvet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is red as a rose.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 painted her fingernails with polish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red as a ruby.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to have my car painted red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blood.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[63441, 63445]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refer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back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refer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back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send something back to someone 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group for action.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Dr. Smith knows more about this kind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case, so I referred it back to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referred back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the bills.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[63803, 63808]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remand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(in)to the custody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remand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over 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order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placed into the custody of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court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remanded the prisoner into the custody of the sheriff.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judge remanded Mary to the custody of the sheriff.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judge remanded Gerald over to his father.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[63832, 63840]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Remember to write.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Don’t forget to write.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a final parting comment made to remind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going on a journey to write to those remaining at home.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Alice: Bye. Mary: Good-bye, Alice. Remember to write.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Alice: I will. Bye.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Remember to write! Fred: I will!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parting comment made to someone in place of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regular good-bye. (Jocular.)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See you tomorrow.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Bye. Jane: See you. Remember to write.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Okay. See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after lunch. Jane: Yeah. Bye. Remember to write.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[63907, 63911]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render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render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up 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give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someone or a group.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must render your taxes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government.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render my money to the tax collector.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render up all my earnings.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[63948, 63953]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replace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by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replace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someone or something and add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 place of the first.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manager replaced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two workers by a machine.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Walter replaced his old lawn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mower with a newer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[64235, 64240]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restore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trust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restore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belief in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 xml:space="preserve">restore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faith in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reinstate someone’s belief, faith, trust, etc.,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knew that a good performance on the test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 restore my parents’ belief in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faith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restored in the government.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[64344, 64349]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return the compliment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return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compliment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pay a compliment to someone who has paid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you a compliment.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told me that my hair looked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nice, so I returned her compliment and told her that her hair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lovely.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someone says something nice, it is polite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return the compliment.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[64431, 64439]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revolve around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revolve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spin or move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around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think that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whole world revolves around you?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moon revolves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the earth.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people or things] to center</w:t>
      </w:r>
    </w:p>
    <w:p>
      <w:pPr>
        <w:spacing w:before="20" w:after="20"/>
      </w:pPr>
      <w:r>
        <w:rPr>
          <w:rFonts w:ascii="Minion-Regular" w:hAnsi="Minion-Regular"/>
          <w:sz w:val="17"/>
        </w:rPr>
        <w:t>upon someone or something or to be primarily concerned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way all of this is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turn out revolves around Bob.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success of the picnic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revolves around the weather.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[64519, 64524]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ride 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coattails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hang on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coattails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one’s good fortune or success 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strength of someone else’s. (Also with </w:t>
      </w:r>
      <w:r>
        <w:rPr>
          <w:rFonts w:ascii="Minion-Italic" w:hAnsi="Minion-Italic"/>
          <w:i/>
          <w:sz w:val="17"/>
        </w:rPr>
        <w:t xml:space="preserve">else, </w:t>
      </w:r>
      <w:r>
        <w:rPr>
          <w:rFonts w:ascii="Minion-Regular" w:hAnsi="Minion-Regular"/>
          <w:sz w:val="17"/>
        </w:rPr>
        <w:t>as 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examples.)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isn’t very creative, so he rides on John’s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coattails.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 people just have to hang on somebody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else’s coattails.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[64540, 64545]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ride roughshod 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run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roughshod 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treat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with disdain or scorn.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seems to ride roughshod over his friends.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come into our town to ride roughshod over our laws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our traditions.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[64606, 64609]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right and left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left and right </w:t>
      </w:r>
      <w:r>
        <w:rPr>
          <w:rFonts w:ascii="Minion-Regular" w:hAnsi="Minion-Regular"/>
          <w:sz w:val="17"/>
        </w:rPr>
        <w:t>to both sides; on all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sides; everywhere.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dropped the tennis balls, and 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rolled right and left.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were children everywhere—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running right and left.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[64618, 64620]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right away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right now</w:t>
      </w:r>
      <w:r>
        <w:rPr>
          <w:rFonts w:ascii="Minion-Regular" w:hAnsi="Minion-Regular"/>
          <w:sz w:val="17"/>
        </w:rPr>
        <w:t xml:space="preserve">immediately.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Take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over to Sue. Bill: Right away.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How soon can you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this? Sue: Right away.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[64621, 64624]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right down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alley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right up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alley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ideally suited to one’s interests or abilities.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Skiing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right down my alley. I love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kind of thing is right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John’s alley.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[64629, 64632]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right off the bat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straight off the bat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immediately;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first 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he was learning to ride a bicycle,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fell on his head right off the bat.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new manager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demanded new office furniture right off the bat.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[64653, 64658]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right 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right to </w:t>
      </w:r>
      <w:r>
        <w:rPr>
          <w:rFonts w:ascii="Formata-Condensed" w:hAnsi="Formata-Condensed"/>
          <w:sz w:val="18"/>
        </w:rPr>
        <w:t xml:space="preserve">do something </w:t>
      </w:r>
      <w:r>
        <w:rPr>
          <w:rFonts w:ascii="Minion-Regular" w:hAnsi="Minion-Regular"/>
          <w:sz w:val="17"/>
        </w:rPr>
        <w:t>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freedom to do something; the legal or moral permission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license to do something.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don’t have the right to enter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home without my permission.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a right to grow anything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want on my farmland.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[64659, 64663]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right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right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a privilege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license to have something.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the right to have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kind of house I want.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have a right to any house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 afford.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[64692, 64696]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ring 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ears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ring 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[for words or a sound] to linger in one’s consciousness.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 words rang in my ears for days.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sound of the choir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rang in their minds long after they had finished their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anthem.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[64729, 64740]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ring the curtain 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bring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curtain 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lower a theater</w:t>
      </w:r>
    </w:p>
    <w:p>
      <w:pPr>
        <w:spacing w:before="20" w:after="20"/>
      </w:pPr>
      <w:r>
        <w:rPr>
          <w:rFonts w:ascii="Minion-Regular" w:hAnsi="Minion-Regular"/>
          <w:sz w:val="17"/>
        </w:rPr>
        <w:t>curtain, usually at the end of an act or a play. (More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literal than </w:t>
      </w:r>
      <w:r>
        <w:rPr>
          <w:rFonts w:ascii="NumericsP01" w:hAnsi="NumericsP01"/>
          <w:sz w:val="17"/>
        </w:rPr>
        <w:t>W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one hundred performances, 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 to ring the curtain down on our show for the last time.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we bring down the curtain on another successful performance,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let’s be thankful nothing serious went wrong.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bring something to an end; to declare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at an end.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It’s time to ring the curtain down on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relationship. We have nothing in common anymore.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We’ve tried our best to make this company a success, but 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time to ring down the curtain.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[64767, 64772]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rinse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mouth 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(with soap)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wash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mouth 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(with soap)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punish 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by washing one’s mouth out with soap, especially for using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foul language. (Usually a jocular threat.)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you say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again, I’ll rinse your mouth out with soap.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will wash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mouth if you swear.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[64843, 64846]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 half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 two </w:t>
      </w:r>
      <w:r>
        <w:rPr>
          <w:rFonts w:ascii="Minion-Regular" w:hAnsi="Minion-Regular"/>
          <w:sz w:val="17"/>
        </w:rPr>
        <w:t>to tear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two parts.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Did you know that Ed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rip a telephone book in half 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 rip a newspaper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two.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[64851, 64855]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rip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tear something away from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ripped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cover off of the book accidentally.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ripped off the book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cover.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[64856, 64859]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rip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tear something out of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high priest ripped the beating heart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sacrificial victim.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priest ripped out the victim’s heart.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[64912, 64916]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rise from the dead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rise from the grave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come back to life after being dead.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Albert didn’t rise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dead. He wasn’t dead in the first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movie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a teenager who rose from the grave and haunted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high school friends.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[64955, 64960]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risk of rain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risk of showers; risk of thunder-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(storms) </w:t>
      </w:r>
      <w:r>
        <w:rPr>
          <w:rFonts w:ascii="Minion-Regular" w:hAnsi="Minion-Regular"/>
          <w:sz w:val="17"/>
        </w:rPr>
        <w:t>a chance of precipitation. (Used only in</w:t>
      </w:r>
    </w:p>
    <w:p>
      <w:pPr>
        <w:spacing w:before="20" w:after="20"/>
      </w:pPr>
      <w:r>
        <w:rPr>
          <w:rFonts w:ascii="Minion-Regular" w:hAnsi="Minion-Regular"/>
          <w:sz w:val="17"/>
        </w:rPr>
        <w:t>weather forecasting. There is no “risk” of hazard or injury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involved.)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 for tomorrow, there is a slight risk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showers in the morning.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 is a 50 percent risk of rain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[64976, 64981]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rivet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gaze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rivet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glare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fasten one’s gaze</w:t>
      </w:r>
    </w:p>
    <w:p>
      <w:pPr>
        <w:spacing w:before="20" w:after="20"/>
      </w:pPr>
      <w:r>
        <w:rPr>
          <w:rFonts w:ascii="Minion-Regular" w:hAnsi="Minion-Regular"/>
          <w:sz w:val="17"/>
        </w:rPr>
        <w:t>onto someone or something. (As if it were attached by rivets.)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He riveted his gaze on the surly young man.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Walter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riveted his hateful glare on the last page of the contract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sneered.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[64987, 64990]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rivet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rivet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attach something to something with rivets.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pockets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these jeans are riveted onto the body of the pants.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should rivet on this part of the frame to the wall.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[65007, 65009]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roam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roam around </w:t>
      </w:r>
      <w:r>
        <w:rPr>
          <w:rFonts w:ascii="Minion-Regular" w:hAnsi="Minion-Regular"/>
          <w:sz w:val="17"/>
        </w:rPr>
        <w:t>to wander or range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freely.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Stay where you are and don’t roam about.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 tired to roam around very much.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[65210, 65214]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roll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cause something to roll away, off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other workers quickly rolled the wheel off of the injured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roll off the wheel quickly!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[65215, 65219]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apply something or a coat of a substance by rolling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saturated with the substance on the thing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coated.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 roll another coat of paint onto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wall over 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Roll on another coat.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[65251, 65254]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rolling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rolling in money; rolling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having large amounts of something, usually money.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That family is rolling in money.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doesn’t need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earn money. He’s rolling in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[65276, 65281]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romp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romp all over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>Fig. 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beat or win over, as in a sports contest.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 team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romped on our opponents and beat them 10 to 1.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romped all over them.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 xml:space="preserve">to scold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teacher romped on the students for their behavior.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romped all over all of them.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[65315, 65320]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root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root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seek and remove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from something or some place; to seek to discover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bring something to light.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committee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wanted to root all the lazy people out of the club.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manager rooted out all the deadwood.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[65350, 65353]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rope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rope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cause someone to get involved in some project.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always trying to rope me into her club.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rope in someone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help with cleaning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[65400, 65402]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rotten egg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bad egg </w:t>
      </w:r>
      <w:r>
        <w:rPr>
          <w:rFonts w:ascii="Minion-Regular" w:hAnsi="Minion-Regular"/>
          <w:sz w:val="17"/>
        </w:rPr>
        <w:t>a bad or despised person;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evil influence.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That guy is a real rotten egg.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has turned out to be a rotten egg.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[65408, 65412]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rough idea 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rough idea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 xml:space="preserve">a general idea; an estimate. (*Typically: </w:t>
      </w:r>
      <w:r>
        <w:rPr>
          <w:rFonts w:ascii="Formata-Medium" w:hAnsi="Formata-Medium"/>
          <w:b/>
          <w:sz w:val="17"/>
        </w:rPr>
        <w:t>get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need to get a rough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idea of how many people will be 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manage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rough idea. That’s good enough.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[65441, 65444]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rough-and-tumble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rough-and-ready </w:t>
      </w:r>
      <w:r>
        <w:rPr>
          <w:rFonts w:ascii="Minion-Regular" w:hAnsi="Minion-Regular"/>
          <w:sz w:val="17"/>
        </w:rPr>
        <w:t>disorderly;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aggressive.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 was a rough-and-tumble football game.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George is too rough-and-ready for me. He doesn’t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how to act around civilized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[65445, 65450]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round off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round up to </w:t>
      </w:r>
      <w:r>
        <w:rPr>
          <w:rFonts w:ascii="Formata-Condensed" w:hAnsi="Formata-Condensed"/>
          <w:sz w:val="18"/>
        </w:rPr>
        <w:t>something;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round down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express a number 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nearest whole amount or nearest group of 1, 10, 100,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1,000, 1/10, 1/100, 1/1,000,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doing taxes, Anne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rounded her figures off to the nearest dollar.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These census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population figures are rounded up to the nearest million.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[65499, 65502]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roust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roust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force someone out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Bob’s brother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rousted him out of bed just in time for the school bus.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rousted out his brother.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[65503, 65507]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rout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some place by force.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soldiers routed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snipers out of the deserted buildings.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routed 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snipers.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[65531, 65535]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rub elbows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rub shoulders 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associate with someone; to work closely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someone. (No physical contact is involved.)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care to rub elbows with someone who acts like that!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rub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shoulders with John at work. We are good friends.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[65588, 65591]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cause something to penetrate a surface by rubbing 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against the surface.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Rub this lotion into your muscles.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 stop the aching.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Try rubbing in this lotion.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[65592, 65596]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 from something by rubbing.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butler rubbed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tarnish off the pitcher.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butler rubbed off the dark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tarnish.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[65597, 65600]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apply something onto the surface of something by rubbing.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 rubbed suntan lotion onto her arms and legs.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Rub on some of this lotion.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[65641, 65646]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rule in favor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rule for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[for a judge or deliberating body]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award a decision to someone or something or to render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decision favoring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judge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ruled for the defendant.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examining board ruled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favor of dismissing George.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[65674, 65678]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ruminate about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ruminate on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ponder and think about something. (Alludes to a cow,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relaxing and chewing its cud, as if it is thinking.)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sat, ruminating about the events of the day, humming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eating peanuts.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 me ruminate on this a little bit.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[65704, 65707]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a fever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a temperature </w:t>
      </w:r>
      <w:r>
        <w:rPr>
          <w:rFonts w:ascii="Minion-Regular" w:hAnsi="Minion-Regular"/>
          <w:sz w:val="17"/>
        </w:rPr>
        <w:t>to have a body temperature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higher than normal; to have a fever.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ran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fever when I had the f lu.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baby is running a temperature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is grouchy.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[65715, 65718]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a risk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the risk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take a chance that something (bad) will happen.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want to run the risk of losing my 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worry.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won’t have to run a risk.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[65724, 65728]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a tight ship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a taut ship </w:t>
      </w:r>
      <w:r>
        <w:rPr>
          <w:rFonts w:ascii="Minion-Regular" w:hAnsi="Minion-Regular"/>
          <w:sz w:val="17"/>
        </w:rPr>
        <w:t>to run a ship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an organization in an orderly and disciplined manner.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Taut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tight </w:t>
      </w:r>
      <w:r>
        <w:rPr>
          <w:rFonts w:ascii="Minion-Regular" w:hAnsi="Minion-Regular"/>
          <w:sz w:val="17"/>
        </w:rPr>
        <w:t xml:space="preserve">mean the same thing. </w:t>
      </w:r>
      <w:r>
        <w:rPr>
          <w:rFonts w:ascii="Minion-Italic" w:hAnsi="Minion-Italic"/>
          <w:i/>
          <w:sz w:val="17"/>
        </w:rPr>
        <w:t xml:space="preserve">Taut </w:t>
      </w:r>
      <w:r>
        <w:rPr>
          <w:rFonts w:ascii="Minion-Regular" w:hAnsi="Minion-Regular"/>
          <w:sz w:val="17"/>
        </w:rPr>
        <w:t>is correct nautical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new office manager really runs a tight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ship.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Captain Jones is known for running a taut ship.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[65753, 65757]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amok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amuck </w:t>
      </w:r>
      <w:r>
        <w:rPr>
          <w:rFonts w:ascii="Minion-Regular" w:hAnsi="Minion-Regular"/>
          <w:sz w:val="17"/>
        </w:rPr>
        <w:t>to go awry; to go bad; to turn</w:t>
      </w:r>
    </w:p>
    <w:p>
      <w:pPr>
        <w:spacing w:before="20" w:after="20"/>
      </w:pPr>
      <w:r>
        <w:rPr>
          <w:rFonts w:ascii="Minion-Regular" w:hAnsi="Minion-Regular"/>
          <w:sz w:val="17"/>
        </w:rPr>
        <w:t>bad; to go into a frenzy. (From a Malay word meaning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run wild in a violent frenzy.)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Our plan ran amok.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ran amuck early in the school year and never quite got back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the track.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[65759, 65762]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an errand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 an errand; go on an errand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take a short trip to do a specific thing; to complete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errand.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I’ve got to run an errand. I’ll be back in a minute.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has gone on an errand. He’ll be back shortly.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[65774, 65780]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around like a chicken with its head cut off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(around) in circles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run around frantically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aimlessly; to be in a state of chaos. (Alludes to a</w:t>
      </w:r>
    </w:p>
    <w:p>
      <w:pPr>
        <w:spacing w:before="20" w:after="20"/>
      </w:pPr>
      <w:r>
        <w:rPr>
          <w:rFonts w:ascii="Minion-Regular" w:hAnsi="Minion-Regular"/>
          <w:sz w:val="17"/>
        </w:rPr>
        <w:t>chicken that continues to run around aimlessly after its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head has been chopped off.)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spent all afternoon running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 like a chicken with its head cut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run around in circles, you’ll never get anything done.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[65834, 65839]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circles around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run rings around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outrun or outdo someone. (Alludes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who runs fast enough to run in circles around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competitor and still win the race.)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 a much better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racer than Mary. He can run circles around 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 run rings around Sally.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[66004, 66008]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fingers through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hand through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hair </w:t>
      </w:r>
      <w:r>
        <w:rPr>
          <w:rFonts w:ascii="Minion-Regular" w:hAnsi="Minion-Regular"/>
          <w:sz w:val="17"/>
        </w:rPr>
        <w:t>to comb one’s hair with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fingers.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came in out of the wind and ran my fingers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through my hair to straighten it out a bit.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ran his hand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through his hair and tried to make himself presentable.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[66068, 66070]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riot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wild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get out of control.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dandelions have run riot in our lawn.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children ran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wild at the birthday party and had to be taken home.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[66093, 66097]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take or drive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 me run you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city this morning. I need the car today.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want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 to town? I have to run in George and you can come along.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[66098, 66102]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drive someone or something off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 out and run those dogs off the lawn.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Go run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dogs from the lawn.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[66103, 66106]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chase someone or something 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old man ran the kids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his orchard.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ran out the kids.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[66152, 66159]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guide or route something, such as a wire or a pipe,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or a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worker ran the circuit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each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 ran in the circuit as specified.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guide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into something; to drive or steer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Bobby ran his bicycle into the wall,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bending the front wheel.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run your car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wall!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[66160, 66167]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the ground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drive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ground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pound or force something into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Use a heavy mallet to drive the stakes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Run this post into the ground and nail this sign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it.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carry something too far.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was a good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joke at first, Tom, but you’ve run it into the ground.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because everyone laughed once, you don’t have to drive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into the ground.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[66178, 66181]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drive or steer something out of something or some place.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cowboys ran the cattle out of the corral.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ran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the cattle.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[66182, 66186]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over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carry something to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please run this package over to Mrs. Franklin?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know where Bill lives? Please run over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package.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[66208, 66217]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that by (me) again.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Run it by (me) again.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Please repeat what you just said.; Please go over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 more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Alice: Do you understand? Sue: No.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really didn’t understand what you said. Run that by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again, if you don’t mind.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Put this piece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longer slot and the remaining piece into the slot on the bottom.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Sue: Run that by again. I got lost just after </w:t>
      </w:r>
      <w:r>
        <w:rPr>
          <w:rFonts w:ascii="Minion-Regular" w:hAnsi="Minion-Regular"/>
          <w:sz w:val="17"/>
        </w:rPr>
        <w:t>put</w:t>
      </w:r>
      <w:r>
        <w:rPr>
          <w:rFonts w:ascii="Minion-Italic" w:hAnsi="Minion-Italic"/>
          <w:i/>
          <w:sz w:val="17"/>
        </w:rPr>
        <w:t xml:space="preserve">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Keep to the right, past the fork in the road, then turn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right at the crossroads. Do you follow? Jane: No. Run it 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[66320, 66323]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rush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run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a large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demand for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was a rush on bottled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water during the drought.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During the hot summer, there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a run on air conditioners.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[66330, 66335]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rush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rush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lead or carry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 or some place hurriedly.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rushed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into the hospital emergency room, and everything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soon all 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nurse rushed in the emergency medical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equipment.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[66336, 66341]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rush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rush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lead or guide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something or some place hurriedly.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ushers rushed everyone out of the church so they could clean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place before the next wedding.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rushed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another edition of the newspaper that afternoon.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[66388, 66391]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sack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ax </w:t>
      </w:r>
      <w:r>
        <w:rPr>
          <w:rFonts w:ascii="Minion-Regular" w:hAnsi="Minion-Regular"/>
          <w:sz w:val="17"/>
        </w:rPr>
        <w:t>dismissal from one’s employment.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Poor Tom got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sack today. He’s always late.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afraid that Sally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going to get the ax.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[66622, 66626]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satisfy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satisfy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fulfill a requirement, using a particular thing,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such as a school or college course.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 I satisfy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requirements by taking a course in art?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Will I satisfy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requirement with this course?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[66679, 66683]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save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skin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save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neck; save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bacon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save someone from injury, embarrassment,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punishment.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saved my skin by getting the job done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Thanks for saving my neck! I would have fallen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down the stairs if you hadn’t held my arm.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[66684, 66689]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save (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for a rainy day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aside for a rainy day; hold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back for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rainy day; keep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for a rainy day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reserve something—usually money—for some future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need.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I’ve saved a little money for a rainy 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extra allowance for a rainy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[66724, 66728]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saw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saw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cut something off something with a saw.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sawed the branch off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tree.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Sam sawed the dead branch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Saw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another branch on the other side.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[66761, 66764]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say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piece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speak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piece </w:t>
      </w:r>
      <w:r>
        <w:rPr>
          <w:rFonts w:ascii="Minion-Regular" w:hAnsi="Minion-Regular"/>
          <w:sz w:val="17"/>
        </w:rPr>
        <w:t>to say what 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must say; to recite what one has planned to say.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Look,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just say your piece and get out of here.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said my piece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left.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[66838, 66840]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Says me!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Sez me!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a formulaic answer to </w:t>
      </w:r>
      <w:r>
        <w:rPr>
          <w:rFonts w:ascii="Minion-Italic" w:hAnsi="Minion-Italic"/>
          <w:i/>
          <w:sz w:val="17"/>
        </w:rPr>
        <w:t>Says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who?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Tom: Says who? Fred: Says me, that’s who!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You? Fred: You got it, buster. Says 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[66841, 66845]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Says who?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Sez who?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 formulaic challenge indicating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disagreement with someone who has said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Tom: Says who? Fred: Says me, that’s who!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drew herself up to her full height, looked him straight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eye, and said, “Says who?”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[66874, 66878]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*scarce as hen’s teeth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scarcer than hen’s teeth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 xml:space="preserve">scarce; seldom found.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declare, decent people are as scarce as hen’s teeth in these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chaotic times.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Handmade lace is scarcer than hen’s teeth;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most lace is made by machine.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[66894, 66898]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scare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scare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frighten someone or an animal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old man tried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scare the kids out of his orchard by shouting at them.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Karen scared out the intruder.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[66945, 66948]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scatter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about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scatter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around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throw or distribute something about.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children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scattered the books about and left the room in a general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scattered about all the books and papers.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[66987, 66990]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scoop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scoop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something from something by dipping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scooping.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scooped the water out of the bottom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rowboat.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Karen scooped out the water.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[67038, 67042]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scour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scour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clean something off something else by scouring.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See if you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scour the rust off the cookie sheet.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will scour off the rust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steel wool.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[67068, 67072]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scrape along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scrape along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manage just to get along with a minimum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amount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can just scrape along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money I earn from my sewing.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think you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scrape along with just $400 per month?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[67073, 67079]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scrape by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scrape by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manage just to get by with something. (Usually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applies to a more specific period or time or a more specific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event than </w:t>
      </w:r>
      <w:r>
        <w:rPr>
          <w:rFonts w:ascii="Formata-Regular" w:hAnsi="Formata-Regular"/>
          <w:sz w:val="16"/>
        </w:rPr>
        <w:t xml:space="preserve">scrape along (on </w:t>
      </w:r>
      <w:r>
        <w:rPr>
          <w:rFonts w:ascii="Formata-LightCondensed" w:hAnsi="Formata-LightCondensed"/>
          <w:sz w:val="17"/>
        </w:rPr>
        <w:t>something</w:t>
      </w:r>
      <w:r>
        <w:rPr>
          <w:rFonts w:ascii="Formata-Regular" w:hAnsi="Formata-Regular"/>
          <w:sz w:val="16"/>
        </w:rPr>
        <w:t>)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really enough money to live on, and we just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scrape by on what we can earn.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can’t scrape by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only that amount of money.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[67085, 67091]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scrape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together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scrape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find and collect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locate and assemble a group of people or things. (Based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</w:t>
      </w:r>
      <w:r>
        <w:rPr>
          <w:rFonts w:ascii="Formata-Regular" w:hAnsi="Formata-Regular"/>
          <w:sz w:val="16"/>
        </w:rPr>
        <w:t xml:space="preserve">scrape </w:t>
      </w: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>up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sure we can scrape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someone for the job.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scraped a few dollars together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some new books.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barely scraped up enough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money to pay his rent.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[67096, 67100]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scrape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scrape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rub or stroke something off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sat down and scraped the caked mud off of me.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was everywhere!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Jake scraped off the rust.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[67104, 67107]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scrape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scrape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remove something by scraping.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Scrape all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peanut butter out of the jar before you discard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Scrape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the peanut butter.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[67125, 67132]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scratch about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scratch around (for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hunt for something in dirt, gravel,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rocks,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prospector spent the day scratching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signs of gold.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chickens were scratching around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something to eat.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look very hard for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children were scratching about the kitchen for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eat.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been scratching around for a new assistant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months now.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[67172, 67176]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scream bloody murder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yell bloody murder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complain bitterly; to complain unduly.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we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in an office without a window, he screamed bloody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murder.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something wrong next door. Everyone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yelling bloody murder.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[67204, 67208]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screen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screen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filter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test screened all the unqualified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candidates out of the group.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screened out the suppliers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who were not financially sound.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[67279, 67283]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scrimp and save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pinch and scrape </w:t>
      </w:r>
      <w:r>
        <w:rPr>
          <w:rFonts w:ascii="Minion-Regular" w:hAnsi="Minion-Regular"/>
          <w:sz w:val="17"/>
        </w:rPr>
        <w:t>to be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>thrifty; to live on very little money, often in order to save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up for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had to scrimp and save in order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send the children to college.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Smiths pinched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scraped all year in order to go on a Caribbean cruise.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[67307, 67310]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scrub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clean something off something by scrubbing. (</w:t>
      </w:r>
      <w:r>
        <w:rPr>
          <w:rFonts w:ascii="Minion-Italic" w:hAnsi="Minion-Italic"/>
          <w:i/>
          <w:sz w:val="17"/>
        </w:rPr>
        <w:t>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to scrub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mud off the porch steps.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Did you scrub off all the grease?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[67314, 67317]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scrub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scrub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clean something out of something by scrubbing.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scrub the gravy out of the pot.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Are you going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scrub out the burned material?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[67368, 67370]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seal a bargain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seal the bargain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signify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celebrate the reaching of an agreement or bargain.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signed the papers and sealed the bargain by drinking champagne.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[67374, 67377]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seal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from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seal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make something inaccessible to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police sealed the building off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sealed off the building from all the reporters.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[67385, 67388]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sealed with a kiss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SWAK </w:t>
      </w:r>
      <w:r>
        <w:rPr>
          <w:rFonts w:ascii="Minion-Regular" w:hAnsi="Minion-Regular"/>
          <w:sz w:val="17"/>
        </w:rPr>
        <w:t>written and sent with love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care. (The initialism is sometimes written on love letters.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Also an acronym.)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All her letters come SWAK.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know they are sealed with a kiss, because she says so.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[67524, 67530]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 eye to eye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 (with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see eye to eye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someone] to agree about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with someone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glad we see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eye to eye about Todd with Mary.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see eye to eye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Will labor and management ever see eye to eye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new contract?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[67548, 67554]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 no further than the end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cannot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 (any) further than the end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nose;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can’t see beyond the end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narrow-minded; to lack understanding and perception.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is so selfish she can see no further than the end of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don’t care about anyone but yourself. You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 any further than the end of your nose.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[67555, 67559]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 no objection 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see any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objection 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not to think of any objection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see no objection to your idea.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see any objection?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 not see any objection to anything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have done.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[67597, 67601]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usher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accompany someone into something or some place.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see her into the room and make sure she is seated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where she can hear the speaker.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see in the speaker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make sure she finds her seat on the stage.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[67621, 67624]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accompany or escort someone out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see our guest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factory.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show our guest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[67733, 67735]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 you.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See ya.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Good-bye. (See also </w:t>
      </w:r>
      <w:r>
        <w:rPr>
          <w:rFonts w:ascii="Formata-Regular" w:hAnsi="Formata-Regular"/>
          <w:sz w:val="16"/>
        </w:rPr>
        <w:t>I’ll see you</w:t>
      </w:r>
    </w:p>
    <w:p>
      <w:pPr>
        <w:spacing w:before="20" w:after="20"/>
      </w:pPr>
      <w:r>
        <w:rPr>
          <w:rFonts w:ascii="Formata-Regular" w:hAnsi="Formata-Regular"/>
          <w:sz w:val="16"/>
        </w:rPr>
        <w:t>later.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Good game, Tom. See ya.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 you, old chum.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Give me a ring.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[67740, 67744]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 you later, alligator.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Later, alligator.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Good-bye. (Sometimes the reply is </w:t>
      </w:r>
      <w:r>
        <w:rPr>
          <w:rFonts w:ascii="Formata-Regular" w:hAnsi="Formata-Regular"/>
          <w:sz w:val="16"/>
        </w:rPr>
        <w:t>After while(, crocodile.)</w:t>
      </w:r>
      <w:r>
        <w:rPr>
          <w:rFonts w:ascii="Minion-Regular" w:hAnsi="Minion-Regular"/>
          <w:sz w:val="17"/>
        </w:rPr>
        <w:t>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See you later, alligator. Jane: After while,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crocodile.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Bye, Tom. Tom: See you later, alligator.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Bob: Later.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[67752, 67757]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seeing pink elephants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seeing pink spiders;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seeing snakes </w:t>
      </w:r>
      <w:r>
        <w:rPr>
          <w:rFonts w:ascii="Minion-Regular" w:hAnsi="Minion-Regular"/>
          <w:sz w:val="17"/>
        </w:rPr>
        <w:t>intoxicated; recovering from a drinking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bout; having the delirium tremens.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got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point of seeing pink elephants, I knew that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had to be done.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old one who’s shaking—he’s probably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seeing snakes.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[67824, 67828]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segregate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segregate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separate someone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else or something from 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asked to segregate the swimmers from the nonswimmers.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Let’s segregate the larger fish from the smaller ones.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[67933, 67938]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down the river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betray someone; to reveal damaging information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told everything he knew about Bob,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sold Bob down the river.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You’ll be sorry if you sell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Lefty sold out his friends, and we’ll all soon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arrested.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[67965, 67967]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sell the farm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bet the farm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liquidate all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assets in order to raise money to invest in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a risky proposition. I wouldn’t bet the farm on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[67987, 67992]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send in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send off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dispatch</w:t>
      </w:r>
    </w:p>
    <w:p>
      <w:pPr>
        <w:spacing w:before="20" w:after="20"/>
      </w:pPr>
      <w:r>
        <w:rPr>
          <w:rFonts w:ascii="Minion-Regular" w:hAnsi="Minion-Regular"/>
          <w:sz w:val="17"/>
        </w:rPr>
        <w:t>an order for something to a company or other body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making a public offer of goods.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sent in for a new product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is supposed to make my hair grow back.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Did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send in for that country-and-western CD as you said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sent off for the proper contest entry forms.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[68052, 68056]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make someone go into 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George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sent me into the house for a hammer.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boys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where it is. He should have sent in the boys.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George sent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[68121, 68124]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order someone to leave something or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teacher sent the student out of the room.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teacher sent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the troublesome students.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[68128, 68130]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over (to)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order someone to go to 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sent Dave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over to the main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send over someone else.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[68144, 68149]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the showers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locker room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order a player from the playing field,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thus ending the player’s participation for the 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coach had sent four players to the showers before the end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game.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was angry enough to send them all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locker room.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[68174, 68177]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dispatch something, such as an order, to a company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other body making a public offer of goods.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sent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order in to the home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sent in the order.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[68222, 68226]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separate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separate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segregate people or things.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nurse separated the infected people from the healthy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separate the spoiled apples from the good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[68233, 68236]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separate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separate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remove something from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Frank separated the cream off from the milk.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Separate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hens from the rooster.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[68237, 68240]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separate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separate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remove something out from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used a filter to separate the dirt particles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filter separated out the impurities.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[68241, 68246]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separate the men from the boys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separate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sheep from the goats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separate the competent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those who are less competent. (Not necessarily just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about males.)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the kind of task that separates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men from the boys.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Working in a challenging place like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really separates the sheep from the goats.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[68354, 68358]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eyes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lay eyes on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see someone or something for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first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knew when I set eyes on that car that it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car for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Have you ever laid eyes on such a beautiful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 lower?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[68359, 68363]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fire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fire </w:t>
      </w:r>
      <w:r>
        <w:rPr>
          <w:rFonts w:ascii="Minion-Regular" w:hAnsi="Minion-Regular"/>
          <w:sz w:val="17"/>
        </w:rPr>
        <w:t>to ignite someone or something; to put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to flames.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thief set fire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building.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poor man accidentally set himself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[68372, 68379]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forth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launch forth on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start out on something, such as a journey.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intend to set forth on our journey very early in the morning.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What time will you launch forth on your trip?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begin presenting a speech or an explanation.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As soon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John set forth on his speech, three people walked out.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Every time he launches forth on a presentation, it’s a half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hour before he shuts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[68403, 68407]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(back)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feet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feet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again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reestablish someone; to help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become active and productive again.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Gary’s uncle helped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set him back on his feet.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all help set you on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feet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[68500, 68504]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lower or set down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(See also </w:t>
      </w:r>
      <w:r>
        <w:rPr>
          <w:rFonts w:ascii="Formata-Regular" w:hAnsi="Formata-Regular"/>
          <w:sz w:val="16"/>
        </w:rPr>
        <w:t xml:space="preserve">set </w:t>
      </w: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 xml:space="preserve">down; put </w:t>
      </w:r>
      <w:r>
        <w:rPr>
          <w:rFonts w:ascii="Formata-LightCondensed" w:hAnsi="Formata-LightCondensed"/>
          <w:sz w:val="17"/>
        </w:rPr>
        <w:t>someone or something</w:t>
      </w:r>
    </w:p>
    <w:p>
      <w:pPr>
        <w:spacing w:before="20" w:after="20"/>
      </w:pPr>
      <w:r>
        <w:rPr>
          <w:rFonts w:ascii="Formata-Regular" w:hAnsi="Formata-Regular"/>
          <w:sz w:val="16"/>
        </w:rPr>
        <w:t>down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Put me down!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set that vase down.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cost a fortune.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Put down that gun!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[68582, 68586]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back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back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set something,</w:t>
      </w:r>
    </w:p>
    <w:p>
      <w:pPr>
        <w:spacing w:before="20" w:after="20"/>
      </w:pPr>
      <w:r>
        <w:rPr>
          <w:rFonts w:ascii="Minion-Regular" w:hAnsi="Minion-Regular"/>
          <w:sz w:val="17"/>
        </w:rPr>
        <w:t>like a timepiece, to a lower number. (</w:t>
      </w:r>
      <w:r>
        <w:rPr>
          <w:rFonts w:ascii="Minion-Italic" w:hAnsi="Minion-Italic"/>
          <w:i/>
          <w:sz w:val="17"/>
        </w:rPr>
        <w:t xml:space="preserve">Put </w:t>
      </w:r>
      <w:r>
        <w:rPr>
          <w:rFonts w:ascii="Minion-Regular" w:hAnsi="Minion-Regular"/>
          <w:sz w:val="17"/>
        </w:rPr>
        <w:t>is less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common.)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that time of year when you must set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clocks and watches back!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Set back your clock tonight.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have to put all the clocks back.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[68587, 68592]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back from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back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place something at some distance from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Set the glasses back from the edge or they will</w:t>
      </w:r>
    </w:p>
    <w:p>
      <w:pPr>
        <w:spacing w:before="20" w:after="20"/>
      </w:pPr>
      <w:r>
        <w:rPr>
          <w:rFonts w:ascii="Formata-Regular" w:hAnsi="Formata-Regular"/>
          <w:sz w:val="17"/>
        </w:rPr>
        <w:t xml:space="preserve">set something before someone, something, or some </w:t>
      </w:r>
      <w:r>
        <w:rPr>
          <w:rFonts w:ascii="Formata-Regular" w:hAnsi="Formata-Regular"/>
          <w:sz w:val="16"/>
        </w:rPr>
        <w:t>598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knocked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 set back the crystal vase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little. It’s too close to the edge.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[68602, 68610]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place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on the surface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Andy set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hot skillet down on the dishcloth and burned a hole in it.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set down the skillet here and burned the counter.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write something on paper.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 me put this down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paper so we will have a record of what was said.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will set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 this note on paper.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 xml:space="preserve">to land an aircraft.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pilot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put the plane down exactly on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set down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plane in the fog.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[68647, 68651]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install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its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movers set the stove into</w:t>
      </w:r>
    </w:p>
    <w:p>
      <w:pPr>
        <w:spacing w:before="20" w:after="20"/>
      </w:pPr>
      <w:r>
        <w:rPr>
          <w:rFonts w:ascii="Formata-Regular" w:hAnsi="Formata-Regular"/>
          <w:sz w:val="17"/>
        </w:rPr>
        <w:t>creature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its proper place, and the plumber hooked it up two days later.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set in the stove carefully.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[68667, 68673]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right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right; make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good; 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right </w:t>
      </w:r>
      <w:r>
        <w:rPr>
          <w:rFonts w:ascii="Minion-Regular" w:hAnsi="Minion-Regular"/>
          <w:sz w:val="17"/>
        </w:rPr>
        <w:t>to correct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alter a situation to make it more fair.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very unfortunate situation. I’ll ask the people responsible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set this matter 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 that we overcharged you.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We’ll try to put it 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I owe you some money,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don’t worry, I’ll make it good.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[68674, 68677]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straight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straight </w:t>
      </w:r>
      <w:r>
        <w:rPr>
          <w:rFonts w:ascii="Minion-Regular" w:hAnsi="Minion-Regular"/>
          <w:sz w:val="17"/>
        </w:rPr>
        <w:t>to figure</w:t>
      </w:r>
    </w:p>
    <w:p>
      <w:pPr>
        <w:spacing w:before="20" w:after="20"/>
      </w:pPr>
      <w:r>
        <w:rPr>
          <w:rFonts w:ascii="Minion-Regular" w:hAnsi="Minion-Regular"/>
          <w:sz w:val="17"/>
        </w:rPr>
        <w:t>out and correct something; to straighten out a mess.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sorry for the error. I am sure we can set it straight.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We’ll put this matter straight in a short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[68742, 68746]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settle a score with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settle the score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clear up a problem with someone;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get even with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wants to settle a score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his neighbor.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Tom, it’s time you and I settled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score.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[68826, 68831]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shadow of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shadow of itself; *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shadow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former self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is not as strong, healthy, full, or lively as before.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become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sick man was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shadow of his former 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abandoned mansion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merely a shadow of its old self.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[68832, 68835]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shady character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suspicious character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an</w:t>
      </w:r>
    </w:p>
    <w:p>
      <w:pPr>
        <w:spacing w:before="20" w:after="20"/>
      </w:pPr>
      <w:r>
        <w:rPr>
          <w:rFonts w:ascii="Minion-Regular" w:hAnsi="Minion-Regular"/>
          <w:sz w:val="17"/>
        </w:rPr>
        <w:t>untrustworthy person; a person who makes people suspicious.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a suspicious character lurking about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hallway. Please call the police.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[68857, 68862]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shake hands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shake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hand </w:t>
      </w:r>
      <w:r>
        <w:rPr>
          <w:rFonts w:ascii="Minion-Regular" w:hAnsi="Minion-Regular"/>
          <w:sz w:val="17"/>
        </w:rPr>
        <w:t>to take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>hand and move it up and down to greet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mark an agreement with someone. (See also </w:t>
      </w:r>
      <w:r>
        <w:rPr>
          <w:rFonts w:ascii="Formata-Regular" w:hAnsi="Formata-Regular"/>
          <w:sz w:val="16"/>
        </w:rPr>
        <w:t>shake hands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(with </w:t>
      </w:r>
      <w:r>
        <w:rPr>
          <w:rFonts w:ascii="Formata-LightCondensed" w:hAnsi="Formata-LightCondensed"/>
          <w:sz w:val="17"/>
        </w:rPr>
        <w:t>someone</w:t>
      </w:r>
      <w:r>
        <w:rPr>
          <w:rFonts w:ascii="Formata-Regular" w:hAnsi="Formata-Regular"/>
          <w:sz w:val="16"/>
        </w:rPr>
        <w:t>)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David shook my hand when he greeted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Anne and John shook hands before their business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appointment.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[68872, 68875]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shake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boots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quake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boots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 afraid; to shake from fear.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shaking in my boots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because I had to go see the manager for being late.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quaking in your boots, Bob. I’m not going to fire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[68980, 68983]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shed crocodile tears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cry crocodile tears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shed false tears; to pretend that one is weeping.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child wasn’t really hurt, but she shed crocodile tears anyway.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thought he could get his way if he cried crocodile tears.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[68984, 68988]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shed (some) light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throw (some)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light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reveal something about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clarify something. (Also with </w:t>
      </w:r>
      <w:r>
        <w:rPr>
          <w:rFonts w:ascii="Minion-Italic" w:hAnsi="Minion-Italic"/>
          <w:i/>
          <w:sz w:val="17"/>
        </w:rPr>
        <w:t>any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discussion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has shed some light on the problem.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see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Ann can throw any light on this question.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[68999, 69003]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shift for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fend for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Regular" w:hAnsi="Minion-Regular"/>
          <w:sz w:val="17"/>
        </w:rPr>
        <w:t>to get along by oneself;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support oneself.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sorry, I can’t pay your rent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anymore. You’ll just have to shift for yourself.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became twenty years old, I left home and began to fend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myself.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[69045, 69048]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shoot a place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shoot the place 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fire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gun in or at a place, usually at people.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cowboy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walked into the saloon and began to shoot the place up.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shot up the place.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[69076, 69079]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shoot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cookies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shoot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breakfast; shoot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supper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empty one’s stomach; to vomit.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think I’m gonna shoot my cookies.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shot my supper,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was glad to get rid of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[69122, 69125]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shoot the bull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shoot the crap; shoot the shit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to chat and gossip. (The same as </w:t>
      </w:r>
      <w:r>
        <w:rPr>
          <w:rFonts w:ascii="Formata-Regular" w:hAnsi="Formata-Regular"/>
          <w:sz w:val="16"/>
        </w:rPr>
        <w:t>throw the bull</w:t>
      </w:r>
      <w:r>
        <w:rPr>
          <w:rFonts w:ascii="Minion-Regular" w:hAnsi="Minion-Regular"/>
          <w:sz w:val="17"/>
        </w:rPr>
        <w:t>. Use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caution with </w:t>
      </w:r>
      <w:r>
        <w:rPr>
          <w:rFonts w:ascii="Minion-Italic" w:hAnsi="Minion-Italic"/>
          <w:i/>
          <w:sz w:val="17"/>
        </w:rPr>
        <w:t>crap, shit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get together sometime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shoot the bull.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spend too much time shooting the crap.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[69194, 69203]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shot full of holes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shot to ribbons; shot to hell;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shot to pieces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[of an argument that is] demolished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comprehensively destroyed.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Come on, that theory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shot full of holes ages ago.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argument is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shot to hell.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be very intoxicated due to drink or drugs.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Tipsy? Shot to ribbons, more like!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Boy, I really felt shot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full of holes. I’ll never drink another drop.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>totally ruined.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(Use </w:t>
      </w:r>
      <w:r>
        <w:rPr>
          <w:rFonts w:ascii="Minion-Italic" w:hAnsi="Minion-Italic"/>
          <w:i/>
          <w:sz w:val="17"/>
        </w:rPr>
        <w:t xml:space="preserve">hell </w:t>
      </w:r>
      <w:r>
        <w:rPr>
          <w:rFonts w:ascii="Minion-Regular" w:hAnsi="Minion-Regular"/>
          <w:sz w:val="17"/>
        </w:rPr>
        <w:t xml:space="preserve">with caution.)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car is all shot to hell and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depended 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rusty old knife is shot to hell. I need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sharper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[69265, 69277]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shove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down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throat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ram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down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throat;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force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down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throat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force someone to swallow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harsh nurse forced the medicine down the patient’s throat.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zookeepers rammed the food down the python’s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throat.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force someone to accept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try to force that car down my throat! I don’t want it!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 can’t force that nonsense down my throat!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want any more insurance, and I don’t want anyone to shove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 insurance down my throat.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isn’t invited to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party, and I don’t wish for anyone to ram her down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throat!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[69301, 69306]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teeth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bare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teeth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act in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angry or threatening manner. (Alludes to what an angry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wolf or dog does.)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thought Bob was meek and mild,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he really showed his teeth when Jack insulted his girlfriend.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enemy forces didn’t expect the country 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invaded to bare its teeth.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[69321, 69326]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somewhere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lead or usher someone into somewhere.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butler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showed me into the sitting room and asked me to wait.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car dealer showed me into the sales office and asked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sign some papers.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butler showed in the guests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[69338, 69341]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a seat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show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seat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lead or direct someone to a place to sit.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May I show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your seat, sir?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ushers showed us to our seats politely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efficiently.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[69342, 69345]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(to) the door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door </w:t>
      </w:r>
      <w:r>
        <w:rPr>
          <w:rFonts w:ascii="Minion-Regular" w:hAnsi="Minion-Regular"/>
          <w:sz w:val="17"/>
        </w:rPr>
        <w:t xml:space="preserve">to lead or take someone to the door or exit.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finished our talk, she showed me to the door.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finished our chat as he saw me to the door.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[69381, 69385]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shrug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(as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pass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off (as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ignore something unpleasant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offensive as if it meant something else.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shrugged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criticism as harmless.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passed off the remark as misinformed.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scolded me, but I just passed it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[69420, 69428]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Shut the stable door after the horse has bolted.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Lock the stable door after the horse is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stolen.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To try to prevent something that has already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happened; to act too late.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Ray heard that the bank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failed, he tried to withdraw his money, but there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 money to withdraw. He was shutting the stable door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horse had bolted.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Jenny has stopped smoking since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doctor told her that her lungs were in bad shape, but 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afraid she’s locking the stable door after the horse is stolen.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[69438, 69440]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Shut your cake hole!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Shut your pie hole! Shut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your face!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Shut up!; Shut your mouth!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heard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enough! Shut your cake hole!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[69441, 69448]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shuttle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from person to person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shuttle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from place to place</w:t>
      </w:r>
    </w:p>
    <w:p>
      <w:pPr>
        <w:spacing w:before="20" w:after="20"/>
      </w:pPr>
      <w:r>
        <w:rPr>
          <w:rFonts w:ascii="Minion-Regular" w:hAnsi="Minion-Regular"/>
          <w:sz w:val="17"/>
        </w:rPr>
        <w:t>(Specific persons or places are sometimes expressed.)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move or pass someone or something from person to person;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move or pass someone or something from place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phone call was shuttled from person to person.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shuttled her children from home to school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practice.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[69502, 69505]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sift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sift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get rid of something in something else by sifting.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sifted the impurities out of the f lour.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Walter sifted 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foreign matter.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[69595, 69599]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sign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sign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make a record of someone’s departure from some place.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Did someone sign you out of the factory, or did you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open the door and leave?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signed out those two who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left.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[69624, 69628]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sign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sign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make a record of the borrowing of something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Dave signed the tape recorder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library.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Dave signed out the tape recorder as well as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blank tapes.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[69665, 69673]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*silent as the dead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*silent as the grave </w:t>
      </w:r>
      <w:r>
        <w:rPr>
          <w:rFonts w:ascii="Minion-Regular" w:hAnsi="Minion-Regular"/>
          <w:sz w:val="17"/>
        </w:rPr>
        <w:t>completely</w:t>
      </w:r>
    </w:p>
    <w:p>
      <w:pPr>
        <w:spacing w:before="20" w:after="20"/>
      </w:pPr>
      <w:r>
        <w:rPr>
          <w:rFonts w:ascii="Minion-Regular" w:hAnsi="Minion-Regular"/>
          <w:sz w:val="17"/>
        </w:rPr>
        <w:t>silent. (Has ominous connotations because of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reference to death. Usually used to promise someone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 will be silent and therefore not betray a secret. *Also: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knew something was wrong as soon as I entered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classroom; everyone was silent as the dead.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Jessica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silent as the grave on the subject of her first marriage.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If you tell me what Katy said about me, I promise to be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silent as the grave.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[69710, 69715]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sing a different tune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sing another tune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change one’s manner, usually from bad to good. (Almost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same as </w:t>
      </w:r>
      <w:r>
        <w:rPr>
          <w:rFonts w:ascii="Formata-Regular" w:hAnsi="Formata-Regular"/>
          <w:sz w:val="16"/>
        </w:rPr>
        <w:t>dance to another tune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she learned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I was a bank director, she began to sing a different tune.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will sing another tune as soon as you find out 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right I am!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[69722, 69729]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Sing before breakfast, you’ll cry before night.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Sing before breakfast, you’ll cry before supper.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wake up feeling very happy, your mood will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change before the end of the 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 woke up in such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good mood today. I don’t even know why, but everything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seems good. Jane: Sing before breakfast, you’ll cry before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Alan: Good morning, dear! Isn’t it a wonderful day?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feel great. Jane: Sing before breakfast, you’ll cry before supper.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[69738, 69742]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sing </w:t>
      </w:r>
      <w:r>
        <w:rPr>
          <w:rFonts w:ascii="Formata-Condensed" w:hAnsi="Formata-Condensed"/>
          <w:sz w:val="18"/>
        </w:rPr>
        <w:t xml:space="preserve">someone’s or something’s </w:t>
      </w:r>
      <w:r>
        <w:rPr>
          <w:rFonts w:ascii="Formata-Medium" w:hAnsi="Formata-Medium"/>
          <w:b/>
          <w:sz w:val="17"/>
        </w:rPr>
        <w:t xml:space="preserve">praises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sing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praises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praise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highly and enthusiastically.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boss is singing his new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secretary’s praises.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theater critics are singing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praises of the young actor.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[69803, 69810]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sink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sink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drive or push something into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brave hero sank the wooden stake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vampire.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hero sank in the stake.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invest</w:t>
      </w:r>
    </w:p>
    <w:p>
      <w:pPr>
        <w:spacing w:before="20" w:after="20"/>
      </w:pPr>
      <w:r>
        <w:rPr>
          <w:rFonts w:ascii="Minion-Regular" w:hAnsi="Minion-Regular"/>
          <w:sz w:val="17"/>
        </w:rPr>
        <w:t>time or money in someone or something. (Sometimes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implying that it was wasted.)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would not believe how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much money I’ve sunk into that company!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sank in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lot of money, but it was all wasted.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[69896, 69899]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sit idly by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stand idly by </w:t>
      </w:r>
      <w:r>
        <w:rPr>
          <w:rFonts w:ascii="Minion-Regular" w:hAnsi="Minion-Regular"/>
          <w:sz w:val="17"/>
        </w:rPr>
        <w:t>to remain close, doing nothing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help.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 not intend to stand idly by while my children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need my help.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wealthy man sat idly by while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poor people starved.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[69914, 69918]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sit on its hands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sit on their hands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audience] to refuse to applaud. (See also </w:t>
      </w:r>
      <w:r>
        <w:rPr>
          <w:rFonts w:ascii="Formata-Regular" w:hAnsi="Formata-Regular"/>
          <w:sz w:val="16"/>
        </w:rPr>
        <w:t xml:space="preserve">sit on </w:t>
      </w:r>
      <w:r>
        <w:rPr>
          <w:rFonts w:ascii="Formata-LightCondensed" w:hAnsi="Formata-LightCondensed"/>
          <w:sz w:val="17"/>
        </w:rPr>
        <w:t>one’s</w:t>
      </w:r>
    </w:p>
    <w:p>
      <w:pPr>
        <w:spacing w:before="20" w:after="20"/>
      </w:pPr>
      <w:r>
        <w:rPr>
          <w:rFonts w:ascii="Formata-Regular" w:hAnsi="Formata-Regular"/>
          <w:sz w:val="16"/>
        </w:rPr>
        <w:t>hands.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performance was really quite good, but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audience sat on its hands.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sat on their hands during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first act.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[70106, 70114]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skim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skim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scoop something off the surface of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cook skimmed the fat off the stew.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cook skimmed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fat.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remove a portion of something of value,</w:t>
      </w:r>
    </w:p>
    <w:p>
      <w:pPr>
        <w:spacing w:before="20" w:after="20"/>
      </w:pPr>
      <w:r>
        <w:rPr>
          <w:rFonts w:ascii="Minion-Regular" w:hAnsi="Minion-Regular"/>
          <w:sz w:val="17"/>
        </w:rPr>
        <w:t>such as money, from an account.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auditor was skimming a few dol-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lars a day off the bank’s cash flow.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Kelly skimmed off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few dollars each 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[70189, 70192]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slack up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slack off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release the pressure or tension on something. (See also</w:t>
      </w:r>
    </w:p>
    <w:p>
      <w:pPr>
        <w:spacing w:before="20" w:after="20"/>
      </w:pPr>
      <w:r>
        <w:rPr>
          <w:rFonts w:ascii="Formata-Regular" w:hAnsi="Formata-Regular"/>
          <w:sz w:val="16"/>
        </w:rPr>
        <w:t>slack off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Slack up on the rope a bit, will you?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slack off!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[70233, 70238]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slant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toward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slant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 favor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bias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toward someone or something; to twist information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 it favors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writer slanted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story toward the plaintiff ’s charges.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reporter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slanted her story in favor of one political party.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[70276, 70283]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slap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on the wrist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slap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wrist 1.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strike someone’s wrist with the open hand, as a punishment.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Aunt Maude slapped Tony on the wrist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grabbed a couple of her freshly baked cookies.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Tony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slapped on the wrist when he tried to swipe some cookies.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administer only the mildest of punishments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judge did nothing but slap the mugger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wrist.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[70301, 70304]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slap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slap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place something onto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slapping.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Tim slapped a sign onto Gary that said “kick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me.”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Tim came up to Gary’s back and slapped on a sign.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[70365, 70368]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sleep like a log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sleep like a baby </w:t>
      </w:r>
      <w:r>
        <w:rPr>
          <w:rFonts w:ascii="Minion-Regular" w:hAnsi="Minion-Regular"/>
          <w:sz w:val="17"/>
        </w:rPr>
        <w:t>to sleep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soundly.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Everyone in our family sleeps like a log, so 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one heard the thunderstorm in the middle of the night.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Nothing can wake me up. I usually sleep like a baby.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[70478, 70481]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insert something into something effortlessly.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Henry slid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end of the seat-belt buckle into its holder and started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Slide in the buckle and make sure it’s tight.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[70482, 70485]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cause something to slip or glide out of something without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much effort.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hunter slid his knife out of its sheath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got ready to skin the deer.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slid out the heavy box.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[70640, 70643]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cause something to slide or glide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Max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slipped the bullets into their chambers and got ready to fire.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slipped the bullets in silently.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[70652, 70656]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slip something over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slip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one over on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slip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over; slip one over </w:t>
      </w:r>
      <w:r>
        <w:rPr>
          <w:rFonts w:ascii="Minion-Regular" w:hAnsi="Minion-Regular"/>
          <w:sz w:val="17"/>
        </w:rPr>
        <w:t xml:space="preserve">to deceive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Are you trying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slip something over on me?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he tried to slip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 over on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[70796, 70800]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slosh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slosh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splash or spill a liquid onto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Betty sloshed the charcoal lighter f luid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Fred, and he went in to wash it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Then she sloshed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luid onto the charcoal.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Slosh on some more.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[70839, 70843]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*slow as molasses in January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slower than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molasses in January </w:t>
      </w:r>
      <w:r>
        <w:rPr>
          <w:rFonts w:ascii="Minion-Regular" w:hAnsi="Minion-Regular"/>
          <w:sz w:val="17"/>
        </w:rPr>
        <w:t xml:space="preserve">very slow-moving. (*Also: </w:t>
      </w:r>
      <w:r>
        <w:rPr>
          <w:rFonts w:ascii="Formata-Medium" w:hAnsi="Formata-Medium"/>
          <w:b/>
          <w:sz w:val="17"/>
        </w:rPr>
        <w:t>as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Can’t you get dressed any faster? I declare, you’re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slow as molasses in January.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traffic on the way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concert was slower than molasses in January.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[70844, 70847]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slow but sure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slowly but surely </w:t>
      </w:r>
      <w:r>
        <w:rPr>
          <w:rFonts w:ascii="Minion-Regular" w:hAnsi="Minion-Regular"/>
          <w:sz w:val="17"/>
        </w:rPr>
        <w:t>slow but unstoppable.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Bob’s progress on his novel was slow but sure.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Nancy is finishing the paint job on her house, slowly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surely.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[70870, 70873]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slow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cause someone or something to reduce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speed.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I’m in a hurry. Don’t try to slow me down.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slow up the train. There are sheep near the track.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[70926, 70928]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*sly as a fox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*cunning as a fox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smart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clever.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My nephew is as sly as a fox.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have to be cunning as a fox to outwit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[70972, 70975]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small hours (of the night)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wee hours (of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night) </w:t>
      </w:r>
      <w:r>
        <w:rPr>
          <w:rFonts w:ascii="Minion-Regular" w:hAnsi="Minion-Regular"/>
          <w:sz w:val="17"/>
        </w:rPr>
        <w:t xml:space="preserve">the hours immediately after midnight.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dance went on into the small hours of the night.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Jim goes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bed in the wee hours and gets up at lunchtime.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[70980, 70984]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small print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fine print </w:t>
      </w:r>
      <w:r>
        <w:rPr>
          <w:rFonts w:ascii="Minion-Regular" w:hAnsi="Minion-Regular"/>
          <w:sz w:val="17"/>
        </w:rPr>
        <w:t>an important part of a document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is not easily noticed because of the smallness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the printing.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 have read the small print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signing the contract.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 always read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fine print of an insurance policy.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[71061, 71065]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smear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smear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spread or rub something onto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Judy asked Jeff to smear the sun lotion onto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her, and he was very happy to do so.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smeared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smeared a little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[71137, 71145]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smoke </w:t>
      </w:r>
      <w:r>
        <w:rPr>
          <w:rFonts w:ascii="Formata-Condensed" w:hAnsi="Formata-Condensed"/>
          <w:sz w:val="18"/>
        </w:rPr>
        <w:t xml:space="preserve">someone, something, or an animal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smoke </w:t>
      </w:r>
      <w:r>
        <w:rPr>
          <w:rFonts w:ascii="Formata-Condensed" w:hAnsi="Formata-Condensed"/>
          <w:sz w:val="18"/>
        </w:rPr>
        <w:t xml:space="preserve">someone, something, 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force someone, something, or an animal out of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a place, using smoke.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used tear gas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smoke the kidnappers out of the 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smoked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the crooks.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drive someone or something out</w:t>
      </w:r>
    </w:p>
    <w:p>
      <w:pPr>
        <w:spacing w:before="20" w:after="20"/>
      </w:pPr>
      <w:r>
        <w:rPr>
          <w:rFonts w:ascii="Minion-Regular" w:hAnsi="Minion-Regular"/>
          <w:sz w:val="17"/>
        </w:rPr>
        <w:t>into public view, as if using smoke or something similar.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will it take to smoke these crooks out of government?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smoke out the corrupt officials yet.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[71160, 71163]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*smooth as glass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*smooth as silk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smooth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shiny. (Often used to describe calm bodies of water.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bay is as smooth as glass, so we should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a pleasant boat trip.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custard is smooth as silk.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[71177, 71181]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smooth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smooth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spread or flatten something onto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Ted smoothed the suntan lotion onto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Alice, who lay on a towel in the sand.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smoothed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lotion.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[71208, 71212]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smuggle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smuggle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move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across a border into a place illegally and in secret.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secret agent smuggled his family into the country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then defected.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smuggled in his family.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[71213, 71217]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smuggle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smuggle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move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across a border out of a place illegally and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secret.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Judy smuggled her cousin out of the country in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van.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smuggled out her cousin.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[71294, 71297]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snap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snap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put or press something into something with an audible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snap.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Next, you snap this little part into this slot here.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Snap in these legs then tighten the screws.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[71304, 71307]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snap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snap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 from something, causing an audible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snap.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Jeff snapped the plastic plug out of the socket.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snapped out the plug.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[71347, 71350]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snatch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the jaws of death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snatch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from the jaws of death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save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almost certain or imminent death.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soldier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snatched the tiny child from the jaws of death.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[71433, 71436]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snip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snip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cut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snipped a dead blossom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rosebush.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snipped off a bud.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[71476, 71480]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snow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under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snow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under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burden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 with something. (Usually too much work.)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busy season snowed us all under with too much work.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heavy workload snowed under the office staff.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[71601, 71605]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 still you could hear a pin drop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so quiet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could hear a pin drop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very quiet. (Also with </w:t>
      </w:r>
      <w:r>
        <w:rPr>
          <w:rFonts w:ascii="Minion-Italic" w:hAnsi="Minion-Italic"/>
          <w:i/>
          <w:sz w:val="17"/>
        </w:rPr>
        <w:t>can.</w:t>
      </w:r>
      <w:r>
        <w:rPr>
          <w:rFonts w:ascii="Minion-Regular" w:hAnsi="Minion-Regular"/>
          <w:sz w:val="17"/>
        </w:rPr>
        <w:t>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I came into the room, it was so still you could hear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pin drop. Then everyone shouted, “Happy birthday!”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be quiet. Be so quiet you can hear a pin drop.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[71641, 71645]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soak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soak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something, such as a label or surface soil,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by soaking in a liquid.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soaked the labels off the bottles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jars.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soak off the label.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[71646, 71649]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soak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soak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something, such as a stain, from something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soaking in a liquid.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Dan soaked the stain out of his shirt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then washed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Dan soaked out the stain.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[71729, 71734]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*soft as a baby’s bottom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soft as a baby’s backside;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*soft as down; *soft as silk; *soft as velvet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 xml:space="preserve">very soft and smooth to the touch. (*Also: </w:t>
      </w:r>
      <w:r>
        <w:rPr>
          <w:rFonts w:ascii="Formata-Medium" w:hAnsi="Formata-Medium"/>
          <w:b/>
          <w:sz w:val="17"/>
        </w:rPr>
        <w:t>as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This cloth is as soft as a baby’s bottom.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kitten’s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fur was as soft as down.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Your touch is soft as silk.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lotion will make your skin soft as velvet.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[71741, 71744]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soft money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easy money </w:t>
      </w:r>
      <w:r>
        <w:rPr>
          <w:rFonts w:ascii="Minion-Regular" w:hAnsi="Minion-Regular"/>
          <w:sz w:val="17"/>
        </w:rPr>
        <w:t>money obtained without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much effort.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Don’t become dependent on soft money.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college he got spoiled by soft money—a check from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parents every week.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[71819, 71825]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(solid) grasp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(sound) grasp of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; 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(good) grasp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firm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understanding of something.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have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Try to get a grasp of the basic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rules.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don’t have a good grasp of the principles yet.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was unable to get a solid grasp of the methods used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his work, and we had to let him go.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[71836, 71840]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(some) new blood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fresh blood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new personnel;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new members brought into a group to revive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company needs some new blood on its board to bring in new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ideas.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We’re trying to get some new blood in the club.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membership is falling.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[71841, 71856]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Some people (just) don’t know when to quit.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Some people (just) don’t know when to give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up.; Some people (just) don’t know when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stop. 1. </w:t>
      </w:r>
      <w:r>
        <w:rPr>
          <w:rFonts w:ascii="Minion-Regular" w:hAnsi="Minion-Regular"/>
          <w:sz w:val="17"/>
        </w:rPr>
        <w:t>You, or someone being talked about, should stop</w:t>
      </w:r>
    </w:p>
    <w:p>
      <w:pPr>
        <w:spacing w:before="20" w:after="20"/>
      </w:pPr>
      <w:r>
        <w:rPr>
          <w:rFonts w:ascii="Minion-Regular" w:hAnsi="Minion-Regular"/>
          <w:sz w:val="17"/>
        </w:rPr>
        <w:t>doing something, such as talking, arguing, scolding, etc.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(Often directed toward the person being addressed.)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I hate to say it again, but that lipstick is all wrong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you. It brings out the wrong color in your eyes, and it makes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mouth larger than it really is. Jane: Oh, stop, stop!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That’s enough! Some people just don’t know when to quit.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Those bushes out in the backyard need trimming.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Sally: You keep criticizing! Is there no end to it? Some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know when to stop!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Some people do not know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when to slow down and stop working so hard.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just kept on gambling. Finally, he had no money left. Sally: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people don’t know when to quit.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[71857, 71859]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some pumpkins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some punkins </w:t>
      </w:r>
      <w:r>
        <w:rPr>
          <w:rFonts w:ascii="Minion-Regular" w:hAnsi="Minion-Regular"/>
          <w:sz w:val="17"/>
        </w:rPr>
        <w:t>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great or special. (Old.)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chick is some punkins!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Isn’t this little gadget really some pumpkins?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[71902, 71905]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time has come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Condensed" w:hAnsi="Formata-Condensed"/>
          <w:sz w:val="18"/>
        </w:rPr>
        <w:t xml:space="preserve">some creature’s </w:t>
      </w:r>
      <w:r>
        <w:rPr>
          <w:rFonts w:ascii="Formata-Medium" w:hAnsi="Formata-Medium"/>
          <w:b/>
          <w:sz w:val="17"/>
        </w:rPr>
        <w:t>time has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 xml:space="preserve">someone or some creature is about to die.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poor old dog’s time has come.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time has come.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I’m ready to go.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[72000, 72003]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son of a gun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son of a bachelor </w:t>
      </w:r>
      <w:r>
        <w:rPr>
          <w:rFonts w:ascii="Minion-Regular" w:hAnsi="Minion-Regular"/>
          <w:sz w:val="17"/>
        </w:rPr>
        <w:t>a worthless person.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 substitute for </w:t>
      </w:r>
      <w:r>
        <w:rPr>
          <w:rFonts w:ascii="Formata-Regular" w:hAnsi="Formata-Regular"/>
          <w:sz w:val="16"/>
        </w:rPr>
        <w:t>son of a bitch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tightfisted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son of a gun won’t buy me a beer.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can be a real son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bachelor when he’s in a bad mood.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[72040, 72044]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sorry about that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sorry ’bout that </w:t>
      </w:r>
      <w:r>
        <w:rPr>
          <w:rFonts w:ascii="Minion-Regular" w:hAnsi="Minion-Regular"/>
          <w:sz w:val="17"/>
        </w:rPr>
        <w:t>sorry; whoops.</w:t>
      </w:r>
    </w:p>
    <w:p>
      <w:pPr>
        <w:spacing w:before="20" w:after="20"/>
      </w:pPr>
      <w:r>
        <w:rPr>
          <w:rFonts w:ascii="Minion-Regular" w:hAnsi="Minion-Regular"/>
          <w:sz w:val="17"/>
        </w:rPr>
        <w:t>(A gross understatement, said more as a self-deprecating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joke than as an apology.)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spill hot cocoa on my coat,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all you can say is “Sorry ’bout that”?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 passenger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stepped on my toe, she said, “Sorry about that.”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[72045, 72048]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sorry sight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sad sight </w:t>
      </w:r>
      <w:r>
        <w:rPr>
          <w:rFonts w:ascii="Minion-Regular" w:hAnsi="Minion-Regular"/>
          <w:sz w:val="17"/>
        </w:rPr>
        <w:t>a sight that one regrets seeing;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 that is unpleasant to look at.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Well, aren’t you a sorry sight! Go get cleaned up and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some fresh clothes.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[72056, 72059]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Sort of.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Kind of. </w:t>
      </w:r>
      <w:r>
        <w:rPr>
          <w:rFonts w:ascii="Minion-Regular" w:hAnsi="Minion-Regular"/>
          <w:sz w:val="17"/>
        </w:rPr>
        <w:t xml:space="preserve">Yes, but only to a small degree.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Bob: Do you like what you’re doing in school? Alice: Kind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Henry: What do you think about all these new laws?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they worry you? John: Sort of.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[72060, 72062]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sort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kind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almost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somewhat; somehow.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Isn’t it sort of cold out?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kind of a stupid thing to do, wasn’t it?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[72089, 72092]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sound as if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sound like </w:t>
      </w:r>
      <w:r>
        <w:rPr>
          <w:rFonts w:ascii="Minion-Regular" w:hAnsi="Minion-Regular"/>
          <w:sz w:val="17"/>
        </w:rPr>
        <w:t>to seem, from what has been</w:t>
      </w:r>
    </w:p>
    <w:p>
      <w:pPr>
        <w:spacing w:before="20" w:after="20"/>
      </w:pPr>
      <w:r>
        <w:rPr>
          <w:rFonts w:ascii="Minion-Regular" w:hAnsi="Minion-Regular"/>
          <w:sz w:val="17"/>
        </w:rPr>
        <w:t>said, as if something were so. (</w:t>
      </w:r>
      <w:r>
        <w:rPr>
          <w:rFonts w:ascii="Minion-Italic" w:hAnsi="Minion-Italic"/>
          <w:i/>
          <w:sz w:val="17"/>
        </w:rPr>
        <w:t xml:space="preserve">Sound like </w:t>
      </w:r>
      <w:r>
        <w:rPr>
          <w:rFonts w:ascii="Minion-Regular" w:hAnsi="Minion-Regular"/>
          <w:sz w:val="17"/>
        </w:rPr>
        <w:t>is colloquial.)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It sounds as if you had a good vacation.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like you are angry.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[72248, 72251]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speak for itself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speak for themselves </w:t>
      </w:r>
      <w:r>
        <w:rPr>
          <w:rFonts w:ascii="Minion-Regular" w:hAnsi="Minion-Regular"/>
          <w:sz w:val="17"/>
        </w:rPr>
        <w:t>[for something]</w:t>
      </w:r>
    </w:p>
    <w:p>
      <w:pPr>
        <w:spacing w:before="20" w:after="20"/>
      </w:pPr>
      <w:r>
        <w:rPr>
          <w:rFonts w:ascii="Minion-Regular" w:hAnsi="Minion-Regular"/>
          <w:sz w:val="17"/>
        </w:rPr>
        <w:t>not to need explaining; to have an obvious meaning.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facts speak for themselves. Tom is guilty.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results speak for themselves. You need to work harder.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[72282, 72289]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Speak of the devil (and in he walks).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Talk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devil (and he is sure to appear).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Talk</w:t>
      </w:r>
    </w:p>
    <w:p>
      <w:pPr>
        <w:spacing w:before="20" w:after="20"/>
      </w:pPr>
      <w:r>
        <w:rPr>
          <w:rFonts w:ascii="Minion-Regular" w:hAnsi="Minion-Regular"/>
          <w:sz w:val="17"/>
        </w:rPr>
        <w:t>about a certain person, and that person appears. (Used</w:t>
      </w:r>
    </w:p>
    <w:p>
      <w:pPr>
        <w:spacing w:before="20" w:after="20"/>
      </w:pPr>
      <w:r>
        <w:rPr>
          <w:rFonts w:ascii="Minion-Regular" w:hAnsi="Minion-Regular"/>
          <w:sz w:val="17"/>
        </w:rPr>
        <w:t>when someone appears whom you have just been talking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about.)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Alan: I haven’t seen Bob for weeks. Jane: Look,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here comes Bob right now. Alan: Well, talk of the devil.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Hi, there. We were just talking about you. Speak of the devil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in he walks.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[72390, 72397]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(speaking) (quite) frankly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frankly speaking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>transitional phrase announcing that the speaker is going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talk in a more familiar and totally forthright manner.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Tom: Speaking quite frankly, I’m not certain she’s the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the job. Mary: I agree.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We ought to be looking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housing in a lower price bracket. Bill: Quite frankly, I agree.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“Frankly speaking,” said John, “I think you’re out of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mind!”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[72456, 72461]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spend money like it’s going out of style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spend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money like there’s no tomorrow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spend</w:t>
      </w:r>
    </w:p>
    <w:p>
      <w:pPr>
        <w:spacing w:before="20" w:after="20"/>
      </w:pPr>
      <w:r>
        <w:rPr>
          <w:rFonts w:ascii="Minion-Regular" w:hAnsi="Minion-Regular"/>
          <w:sz w:val="17"/>
        </w:rPr>
        <w:t>money recklessly; to spend money as if it were worthless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will soon be worthless.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Extravagant? She spends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money like it’s going out of style!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can’t control it. I spend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money like there is no tomorrow.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[72521, 72524]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spill (out)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spill (over) into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be so great in number or volume as to expand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another area.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crowd spilled out into the street.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well-wishers spilled over into the neighbor’s yard.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[72540, 72543]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spill the beans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spill the works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away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secret or a surprise.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a surprise party for Heidi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Wednesday. Please don’t spill the beans.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Paul spilled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works about Heidi’s party.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[72590, 72593]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remove liquid from something by spinning.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washer spun the water out of the load of clothing.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washer spun out all the water in the clothes.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[72613, 72618]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spit and image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spitting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image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the very likeness of someone; a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>close resemblence to someone. (*The second version is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frequent error. 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look like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the spit and image of his father.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At first, I thought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were saying </w:t>
      </w:r>
      <w:r>
        <w:rPr>
          <w:rFonts w:ascii="Minion-Regular" w:hAnsi="Minion-Regular"/>
          <w:sz w:val="17"/>
        </w:rPr>
        <w:t>spitting image.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[72628, 72631]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expel something from the mouth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spit his gum into the toilet.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opened the toilet and spit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his gum.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[72657, 72662]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splash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splash around 1. </w:t>
      </w:r>
      <w:r>
        <w:rPr>
          <w:rFonts w:ascii="Minion-Regular" w:hAnsi="Minion-Regular"/>
          <w:sz w:val="17"/>
        </w:rPr>
        <w:t>to move about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volume of a liquid, splashing.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children splashed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in the pool.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splashed around for an hour.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[for a liquid] to move about, splashing.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water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splashed about in the bucket.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splashed around as I carried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bucket.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[72710, 72714]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splinter off ((of )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splinter off (from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[for a bit of something] to tear off or separate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 piece of wood splintered off of the oar and dropped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water.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 tiny bit splintered off and stuck in my hand.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[72715, 72719]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split a gut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bust a gut 1.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>to laugh very hard.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He laughed until he nearly split a gut.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clown made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bust a gut laughing.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 xml:space="preserve">to work very hard.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split a gut to get this place fixed up in a week.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bust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gut cleaning up for me. I love things that are a bit messy.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[72756, 72760]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split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between (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>someone else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split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between (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>something else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divide something between two people or things.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cook split the last of the pie between Jane and Carla.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to split the copies of the reports between the two committees.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[72765, 72769]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split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split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sever connection with something; to separate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Dave split a piece of wood off the log to use for kindling.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split off a stick of wood.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[72811, 72815]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sponge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sponge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beg or borrow money or food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someone or a group.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stop sponging food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money off your relatives!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sponging off food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money all the time!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[72881, 72886]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sprawl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sprawl around </w:t>
      </w:r>
      <w:r>
        <w:rPr>
          <w:rFonts w:ascii="Minion-Regular" w:hAnsi="Minion-Regular"/>
          <w:sz w:val="17"/>
        </w:rPr>
        <w:t>to slouch or lounge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somewhere; to spread oneself out casually while lounging.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(Usually refers to habitual action, perhaps in a number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sprawled about, loafing the afternoon away.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came into the room, four teenage boys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sprawled around the furniture, watching television.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[72895, 72899]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spray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spray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direct a mist or stream of a liquid onto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Danny sprayed cold water onto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boys and cooled them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Dan sprayed on some cold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sprayed the paint on and it dried almost immediately.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[72931, 72934]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spread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spread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distribute a coating of something onto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Spread the butter onto the bread evenly.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Spread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butter evenly.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Donna spread the paint on with a roller.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[72967, 72970]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spring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bounce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treat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by buying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bouncing for pizza.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 takers?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Ralph sprang for drinks, and we all had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great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[73024, 73028]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sprinkle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sprinkle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scatter or dribble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onto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minister sprinkled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water onto the baby.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cook sprinkled on a dusting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powdered sugar.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[73047, 73054]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spurt out (of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spurt (out)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squirt out of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something; to erupt in a stream out of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Hot lava spurted out of the volcano.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Hot lava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spurted out from the volcano.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blood spurted out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Walter where he had been slashed.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Blood spurted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wound.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fountain had a carved fish with water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spurting from its mouth.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[73179, 73182]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squash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squash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press or mash something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squashed the clay into the mold.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squashed in the clay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started to make a bowl.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[73210, 73214]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squeaking wheel gets the oil.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squeaky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wheel gets the oil.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People who complain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most will get attention or what they want.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good service at the hotel, make sure to tell the manager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you’re dissatisfied. The squeaking wheel gets the oil.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[73229, 73233]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squeeze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squeeze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press or push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into something small.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see if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 squeeze everyone into the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squeeze in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[73257, 73260]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squeeze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squeeze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press something until something is expelled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Claire squeezed some toothpaste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tube.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squeezed out some toothpaste.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[73336, 73340]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squirt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squirt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cause something to spurt out of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squirted a bit of the vaccine out of the syringe, making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sure the needle was not clogged.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squirted out a bit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vaccine.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[73372, 73379]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stack the deck (against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stack the cards (against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arrange things against someone or something. (Originally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card playing; stacking the deck is to cheat by arranging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cards to be dealt out to one’s advantage.)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ahead at my office. Someone has stacked the cards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against 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 you really think that someone has stacked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deck? Isn’t it just fate?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[73428, 73431]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stake out a claim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stake out a claim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to lay claim to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prospector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staked out a claim to the promising piece of land.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staked out a claim on two seats at the side of the auditorium.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[73495, 73501]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stamp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stamp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eliminate a characteristic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something; to destroy a characteristic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 really like to stamp that mean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streak out of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were not able to stamp the excess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costs out of the proposal and had to reject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couldn’t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stamp out their bad behavior.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[73614, 73621]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stand (in) back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behind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place oneself 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rear 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stand behind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friends.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told them to stand behind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fence.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guarantee someone or something; to guarantee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performance or worth of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will stand back of Elaine. I trust her totally.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manufacturer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stands behind this product.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[73663, 73667]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stand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ground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ground </w:t>
      </w:r>
      <w:r>
        <w:rPr>
          <w:rFonts w:ascii="Minion-Regular" w:hAnsi="Minion-Regular"/>
          <w:sz w:val="17"/>
        </w:rPr>
        <w:t>to stand up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one’s rights; to resist an attack.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lawyer tried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confuse me when I was giving testimony, but I managed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stand my ground.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 people were trying to crowd 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of the line for tickets, but we held our ground.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[73903, 73908]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start off on the wrong foot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step off on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wrong foot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begin things incorrectly. (As if 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were beginning to march and began on the right rather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than the left foot.)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Give me some advice. I don’t want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start off on the wrong foot.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Tim stepped off on the wrong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foot in his new job.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[73913, 73919]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start (off) with a clean slate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start (over) with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clean slate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start out again afresh; to ignore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past and start over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plowed under all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year’s f lowers so I could start with a clean slate next spring.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I start off with a clean slate, then I’ll know exactly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each plant is.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Bob got out of jail, he started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a clean slate.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[73950, 73954]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start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 (as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start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(as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start someone on a job as a certain kind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worker.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got a job in a restaurant today. They started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in as a dishwasher.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now work for the telephone company.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started me out as a local operator.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[74008, 74012]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starve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starve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force a living creature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come out of a hiding place or a place of security by starvation.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attackers tried to starve the people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walled city.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tried to starve out the mice.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[74226, 74230]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steal the spotlight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steal the show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best performance in a show, play, or some other event;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get attention for oneself.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lead in the play was very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good, but the butler stole the show.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Ann always tries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steal the spotlight when she and I make a presentation.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[74259, 74263]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steam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steam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loosen and remove something by an application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steam.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steamed the old paper off the wall.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Toby steamed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old wallpaper.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[74264, 74267]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steam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steam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something embedded, through an application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steam.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cleaner was not able to steam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wrinkles out of my jacket.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tried to steam out the gum.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[74422, 74427]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step 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toes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tread 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toes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step down onto someone’s toes, causing pain.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Please don’t step on my toes as you walk by.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offend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insult someone, as if causing physical pain.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sure I won’t be stepping on her toes if I talk directly to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supervisor?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didn’t mean to tread on your toes.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[74428, 74431]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step on the gas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step on it </w:t>
      </w:r>
      <w:r>
        <w:rPr>
          <w:rFonts w:ascii="Minion-Regular" w:hAnsi="Minion-Regular"/>
          <w:sz w:val="17"/>
        </w:rPr>
        <w:t>to hurry up; to make a</w:t>
      </w:r>
    </w:p>
    <w:p>
      <w:pPr>
        <w:spacing w:before="20" w:after="20"/>
      </w:pPr>
      <w:r>
        <w:rPr>
          <w:rFonts w:ascii="Minion-Regular" w:hAnsi="Minion-Regular"/>
          <w:sz w:val="17"/>
        </w:rPr>
        <w:t>vehicle go faster. (As if stepping on an automobile’s accelerator.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Step on the gas. We are going to be late!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it! Let’s go!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[74515, 74520]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stick by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stick with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support someone or something; to continue</w:t>
      </w:r>
    </w:p>
    <w:p>
      <w:pPr>
        <w:spacing w:before="20" w:after="20"/>
      </w:pPr>
      <w:r>
        <w:rPr>
          <w:rFonts w:ascii="Minion-Regular" w:hAnsi="Minion-Regular"/>
          <w:sz w:val="17"/>
        </w:rPr>
        <w:t>supporting or committing to someone or something when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things are bad.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worry. I’ll stick by you no matter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feel as if I have to stick by my brother even if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goes to jail.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[74594, 74597]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stick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insert something into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technician stuck a needle into my arm and took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blood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stuck in the needle.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[74598, 74601]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stick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affix something onto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baggage clerk stuck a label onto Jimmy 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Jimmy stuck on the label.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[74730, 74733]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stink to high heaven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smell to high heaven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smell very bad.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happened? This place stinks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high heaven.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meat smells to high heaven. Throw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away!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[74755, 74757]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stir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stir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mix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painter stirred too much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red pigment into the paint.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painter stirred in the pigment.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[74775, 74778]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stitch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stitch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sew something onto the surface of something else.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Fred stitched the badge onto his jacket.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 stitched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badge.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[74807, 74811]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Stolen fruit is sweetest.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Stolen pleasures are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sweetest.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People often enjoy illicit things just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because they are illicit.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 judge from the number of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extramarital affairs, John must believe that stolen pleasures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are sweetest.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[74821, 74823]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stone(-cold) sober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cold sober </w:t>
      </w:r>
      <w:r>
        <w:rPr>
          <w:rFonts w:ascii="Minion-Regular" w:hAnsi="Minion-Regular"/>
          <w:sz w:val="17"/>
        </w:rPr>
        <w:t>absolutely sober.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am stone-cold sober, or I will be by morning anyway.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found the secret to waking up cold sober. Don’t drink.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[74831, 74833]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stool (pigeon)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stoolie </w:t>
      </w:r>
      <w:r>
        <w:rPr>
          <w:rFonts w:ascii="Minion-Regular" w:hAnsi="Minion-Regular"/>
          <w:sz w:val="17"/>
        </w:rPr>
        <w:t>an informer. (Originally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underworld.)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 stool pigeon spilled the works 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boys in blue.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There’s nothing I hate worse than a stoolie.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[74858, 74861]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stop by (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stop in (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visit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place, usually briefly.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coming home, but I decided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stop by my aunt’s on the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 very glad that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stopped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[74914, 74921]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Stop the music!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Stop the presses!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Stop everything!;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Hold it! </w:t>
      </w: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Presses </w:t>
      </w:r>
      <w:r>
        <w:rPr>
          <w:rFonts w:ascii="Minion-Regular" w:hAnsi="Minion-Regular"/>
          <w:sz w:val="17"/>
        </w:rPr>
        <w:t>refers to the printing presses used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print newspapers. This means that there is recent news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such magnitude that the presses must be stopped so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new edition can be printed immediately.)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(entering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room): Stop the music! There’s a fire in the kitchen!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Mary: Good grief! Let’s get out of here!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“Stop the presses!”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shouted Jane. “I have an announcement.”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[74974, 74976]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straightaway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straight off </w:t>
      </w:r>
      <w:r>
        <w:rPr>
          <w:rFonts w:ascii="Minion-Regular" w:hAnsi="Minion-Regular"/>
          <w:sz w:val="17"/>
        </w:rPr>
        <w:t>right away; immediately,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without thinking or considering.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We’ll have to depart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straight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Straightaway I knew something was wrong.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[75085, 75088]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strain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strain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the excess or unwanted liquid from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cook strained the grease off the cooking juices.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cook strained off the grease.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[75105, 75108]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strap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strap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tie or bind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Mother strapped little Jimmy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his seat.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strapped in Jimmy.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[75109, 75112]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strap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strap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tie or bind something onto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hiker strapped the load onto her partner.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strapped on the backpack.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[75139, 75141]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streak of bad luck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string of bad luck </w:t>
      </w:r>
      <w:r>
        <w:rPr>
          <w:rFonts w:ascii="Minion-Regular" w:hAnsi="Minion-Regular"/>
          <w:sz w:val="17"/>
        </w:rPr>
        <w:t>a series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events that are only bad luck.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a long string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bad luck, we finally got a lucky break.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[75142, 75144]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streak of good luck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string of good luck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series of fortunate events.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a series of failures,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started out on a streak of good luck.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[75156, 75160]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stretch a point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stretch the point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interpret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point flexibly and with great latitude.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it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stretching a point to suggest that everyone is invited to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picnic?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 say that everyone is invited is stretching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point.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[75177, 75180]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stretch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money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money stretch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economize so that one’s money lasts longer.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to stretch our money in order to be able to buy groceries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the end of the month.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[75198, 75201]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stretch the truth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stretch the point; stretch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exaggerate.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he claimed to have a Ph.D.,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stretching the truth.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 tends to stretch the point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telling tales about her wild teenage years.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[75257, 75260]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strike a bargain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strike a deal </w:t>
      </w:r>
      <w:r>
        <w:rPr>
          <w:rFonts w:ascii="Minion-Regular" w:hAnsi="Minion-Regular"/>
          <w:sz w:val="17"/>
        </w:rPr>
        <w:t>to reach an agreement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a price or negotiation (for something).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argued for a while and finally struck a bargain.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unable to strike a bargain, so they ended their meeting.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[75267, 75273]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strike a happy medium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hit a happy medium;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find a happy medium</w:t>
      </w:r>
      <w:r>
        <w:rPr>
          <w:rFonts w:ascii="Minion-Regular" w:hAnsi="Minion-Regular"/>
          <w:sz w:val="17"/>
        </w:rPr>
        <w:t>to find a compromise position;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arrive at a position halfway between two unacceptable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extremes.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Ann likes very spicy food, but Bob doesn’t care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spicy food at all. We are trying to find a restaurant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strikes a happy medium.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 is either very happy or very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sad. He can’t seem to hit a happy medium.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[75282, 75285]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strike a sour note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 a sour note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signify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unpleasant.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Jane’s sad announcement struck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sour note at the annual banquet.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News of the accident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hit a sour note in our holiday celebration.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[75324, 75327]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strike out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set out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start out to live, work, or travel by oneself.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couldn’t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along with my business partner, so I decided to strike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my 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[75368, 75372]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strike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strike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knock something off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accidentally struck John’s hat off of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struck off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chunk of 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[75438, 75443]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strip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down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strip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the covering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down to the lowest level.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emergency room nurse stripped the unconscious patient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 to his shorts.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stripped down the patient to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underwear.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stripped the patient down.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[75457, 75462]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strip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strip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tear something from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paramedic stripped the shirt off the burn victim and began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treat her burns.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medic stripped off the patient’s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shirt.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[75503, 75509]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*strong as a horse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*strong as an ox; *strong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a lion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[of a living creature] very strong. (*Also: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My car broke down; it’s sitting out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street. Jane: Get Linda to help you push it; she’s as strong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horse.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athlete was strong as an ox; he could lift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own weight with just one hand.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football player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strong as a lion.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[75584, 75588]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stub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toe against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stub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toe 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ram one’s toe accidentally against some hard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object.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stub your toe against that brick in the path.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Claire stubbed her toe against one of the legs of the sofa.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stubbed my toe on the bottom step.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[75593, 75599]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*stubborn as a mule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*obstinate as a mule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 xml:space="preserve">very stubborn.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tried to convince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Jake to go to the doctor, but he’s as stubborn as a mule.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four years, Henry pestered his parents to let him learn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trumpet. They tried to talk him into some other, quieter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instrument, but he was stubborn as a mule, and now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has a trumpet.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[75633, 75635]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Stuff a sock in it!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a sock in it!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Shut up!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I’ve heard enough. Stuff a sock in it!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Stuff a sock in it!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are a pain.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[75641, 75647]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stuff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stuff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force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sheriff stuffed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Tex into the tiny cell.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stuffed in some other prisoners,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Donna got down her suitcase and stuffed her clothes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nurse stuffed the oatmeal into the old man faster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than he could swallow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[75680, 75686]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stumble across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stumble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(up)on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; stumble into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find someone or something, usually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accident. (See also </w:t>
      </w:r>
      <w:r>
        <w:rPr>
          <w:rFonts w:ascii="Formata-Regular" w:hAnsi="Formata-Regular"/>
          <w:sz w:val="16"/>
        </w:rPr>
        <w:t xml:space="preserve">stumble into </w:t>
      </w:r>
      <w:r>
        <w:rPr>
          <w:rFonts w:ascii="Formata-LightCondensed" w:hAnsi="Formata-LightCondensed"/>
          <w:sz w:val="17"/>
        </w:rPr>
        <w:t>someone or something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stumbled across an interesting book yesterday when I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shopping.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Guess who I stumbled into at the library yesterday?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got lucky and stumbled on the right answer.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[75723, 75727]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sub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sub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else </w:t>
      </w:r>
      <w:r>
        <w:rPr>
          <w:rFonts w:ascii="Minion-Regular" w:hAnsi="Minion-Regular"/>
          <w:sz w:val="17"/>
        </w:rPr>
        <w:t>to substitute someone for someone else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something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sub Chuck for Roger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next play only.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sub the red ones for the blue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[75787, 75792]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substitute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substitute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exchange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for someone or something else; to replace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 with someone or something else.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Shall I substitute Fred for Mary in the front office?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substitute fish for beef on my dinner order.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[75835, 75837]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suck (some) brew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suck (some) suds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drink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Wanna go suck some brew?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tired of sucking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suds. Got any whisky?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[75839, 75842]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deceive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try to shop carefully so that no one can take me in.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think that someone sucked in both of them. I don’t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why they bought this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[75847, 75852]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suck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suck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[for a vacuum] to draw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whirlpool sucked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swimmers into the depths of the river.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whirlpool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sucked in a swimmer.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whirlpool nearly sucked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canoe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[75891, 75896]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sucker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sucker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deceive someone into some sort of scam or confidence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game; to play someone for a fool.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Surely you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think you can sucker me into doing something as stupid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that, do you?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con artist suckered in an unsuspecting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tourist.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[75977, 75979]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suit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a 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fit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a T </w:t>
      </w:r>
      <w:r>
        <w:rPr>
          <w:rFonts w:ascii="Minion-Regular" w:hAnsi="Minion-Regular"/>
          <w:sz w:val="17"/>
        </w:rPr>
        <w:t>to be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appropriate for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kind of job suits me to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Sally’s kind of house. It fits her to a 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[75989, 75992]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sulk 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sulk over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Minion-Regular" w:hAnsi="Minion-Regular"/>
          <w:sz w:val="17"/>
        </w:rPr>
        <w:t>to pout or be sullen about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What are you sulking about now?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need to sulk over Mary.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[76061, 76066]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Suppose I do?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Supposing I do?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And what does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 matter if I do? What are you going to do about it?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Alice: Do you really think it’s right to do something like that?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Sue: Suppose I do?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Are you going to drive up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mountains as you said you would? Sally: Supposing I do?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Fred: I’m just asking.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[76067, 76074]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Suppose I don’t?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Supposing I don’t?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what will happen if I don’t? (Said as a sort of threat.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usually with question intonation.)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You’d better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yourself over to the main office. Tom: Suppose I don’t?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Father: You simply must do better in school. Tom: Supposing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don’t? Father: Your clothing and personal belongings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be placed on the curb for the garbage pickup, and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have the locks changed. Next question.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[76075, 76083]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Supposed to.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is supposed to.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 is meant to do something. (Frequently,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speech, </w:t>
      </w:r>
      <w:r>
        <w:rPr>
          <w:rFonts w:ascii="Minion-Italic" w:hAnsi="Minion-Italic"/>
          <w:i/>
          <w:sz w:val="17"/>
        </w:rPr>
        <w:t xml:space="preserve">supposed </w:t>
      </w:r>
      <w:r>
        <w:rPr>
          <w:rFonts w:ascii="Minion-Regular" w:hAnsi="Minion-Regular"/>
          <w:sz w:val="17"/>
        </w:rPr>
        <w:t xml:space="preserve">is reduced to </w:t>
      </w:r>
      <w:r>
        <w:rPr>
          <w:rFonts w:ascii="Minion-Italic" w:hAnsi="Minion-Italic"/>
          <w:i/>
          <w:sz w:val="17"/>
        </w:rPr>
        <w:t>s’posed</w:t>
      </w:r>
      <w:r>
        <w:rPr>
          <w:rFonts w:ascii="Minion-Regular" w:hAnsi="Minion-Regular"/>
          <w:sz w:val="17"/>
        </w:rPr>
        <w:t>.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words </w:t>
      </w: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 xml:space="preserve">or </w:t>
      </w:r>
      <w:r>
        <w:rPr>
          <w:rFonts w:ascii="Minion-Italic" w:hAnsi="Minion-Italic"/>
          <w:i/>
          <w:sz w:val="17"/>
        </w:rPr>
        <w:t xml:space="preserve">something </w:t>
      </w:r>
      <w:r>
        <w:rPr>
          <w:rFonts w:ascii="Minion-Regular" w:hAnsi="Minion-Regular"/>
          <w:sz w:val="17"/>
        </w:rPr>
        <w:t>can be replaced with nouns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pronouns, or used themselves.)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They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deliver the f lowers we ordered. Sue: Supposed to. Give them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call.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Sally: This screw doesn’t fit into hole number seven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way the instructions say it should. Bill: It’s supposed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to. Something’s wrong.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[76093, 76097]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*sure as God made little green apples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*sure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as eggs is eggs; *sure as fate; *sure as I’m stand-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ing here; *sure as you live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absolutely certain.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as sure as God made little green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apples that he’s the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right, as sure as you live!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[76109, 76111]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sure bet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sure thing </w:t>
      </w:r>
      <w:r>
        <w:rPr>
          <w:rFonts w:ascii="Minion-Regular" w:hAnsi="Minion-Regular"/>
          <w:sz w:val="17"/>
        </w:rPr>
        <w:t>a certainty; something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sure to take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Of course, this land will become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valuable in a few years. It’s a sure thing!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[76204, 76207]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swab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swab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wipe or mop something out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doctor swabbed the wax out of my 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swabbed 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last of the mud on the f loor.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[76320, 76326]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swear on a stack of Bibles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swear on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mother’s grave </w:t>
      </w:r>
      <w:r>
        <w:rPr>
          <w:rFonts w:ascii="Minion-Regular" w:hAnsi="Minion-Regular"/>
          <w:sz w:val="17"/>
        </w:rPr>
        <w:t>to state something very earnestly,</w:t>
      </w:r>
    </w:p>
    <w:p>
      <w:pPr>
        <w:spacing w:before="20" w:after="20"/>
      </w:pPr>
      <w:r>
        <w:rPr>
          <w:rFonts w:ascii="Minion-Regular" w:hAnsi="Minion-Regular"/>
          <w:sz w:val="17"/>
        </w:rPr>
        <w:t>pledging to tell the truth. (</w:t>
      </w:r>
      <w:r>
        <w:rPr>
          <w:rFonts w:ascii="Minion-Black" w:hAnsi="Minion-Black"/>
          <w:b/>
          <w:sz w:val="18"/>
        </w:rPr>
        <w:t xml:space="preserve">~ </w:t>
      </w:r>
      <w:r>
        <w:rPr>
          <w:rFonts w:ascii="Formata-Medium" w:hAnsi="Formata-Medium"/>
          <w:b/>
          <w:sz w:val="17"/>
        </w:rPr>
        <w:t xml:space="preserve">a stack of Bibles </w:t>
      </w:r>
      <w:r>
        <w:rPr>
          <w:rFonts w:ascii="Minion-Regular" w:hAnsi="Minion-Regular"/>
          <w:sz w:val="17"/>
        </w:rPr>
        <w:t>refers</w:t>
      </w:r>
    </w:p>
    <w:p>
      <w:pPr>
        <w:spacing w:before="20" w:after="20"/>
      </w:pPr>
      <w:r>
        <w:rPr>
          <w:rFonts w:ascii="Minion-Regular" w:hAnsi="Minion-Regular"/>
          <w:sz w:val="17"/>
        </w:rPr>
        <w:t>in an exaggerated way to swearing to tell the truth in court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placing one’s hand on a Bible.)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swear on a stack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Bibles that I am telling the truth.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Of course, I’m telling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truth. I swear on my mother’s grave!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[76351, 76354]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sweat blood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sweat bullets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 very anxious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tense.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a terrible test! I was really sweating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blood at the last.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is such a bad driver. I sweat bullets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every time I ride with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[76372, 76380]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sweat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apply enough heat to cause someone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sweat, with the goal of removing bodily poisons or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cause of a disease.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used the ancient treatment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sweating the disease out of me. It worked!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used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steam to sweat out the f lu.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force someone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reveal information under pressure.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cops couldn’t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sweat the information out of Max.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couldn’t sweat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the information.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[76389, 76392]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sweep in (from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breeze in (from </w:t>
      </w:r>
      <w:r>
        <w:rPr>
          <w:rFonts w:ascii="Formata-Condensed" w:hAnsi="Formata-Condensed"/>
          <w:sz w:val="18"/>
        </w:rPr>
        <w:t>some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place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 xml:space="preserve">to arrive suddenly from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swept in from his vacation to face a pile of work on his desk.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Max breezed in from Vegas and asked about Lefty.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[76400, 76405]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sweep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feet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knock </w:t>
      </w:r>
      <w:r>
        <w:rPr>
          <w:rFonts w:ascii="Formata-Condensed" w:hAnsi="Formata-Condensed"/>
          <w:sz w:val="18"/>
        </w:rPr>
        <w:t xml:space="preserve">one </w:t>
      </w:r>
      <w:r>
        <w:rPr>
          <w:rFonts w:ascii="Formata-Medium" w:hAnsi="Formata-Medium"/>
          <w:b/>
          <w:sz w:val="17"/>
        </w:rPr>
        <w:t xml:space="preserve">off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feet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knock someone down.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wind swept me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feet.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 punched Bob playfully, and knocked him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his feet.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overwhelm someone (figuratively).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 is madly in love with Bill. He swept her off her feet.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news was so exciting that it knocked me off my feet.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[76417, 76420]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sweep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place someone into an elective position decisively.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decisive victory swept all the candidates of the reform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party into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victory swept in the candidates.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[76429, 76432]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sweep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or brush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from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voters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swept the crooks out of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swept out the dirt.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[76441, 76444]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move something into something or some place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sweeping.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Liz swept the crumbs into the dish.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Liz held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dish and swept in the crumbs.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[76445, 76448]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sweep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something by sweeping.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waiter swept the crumbs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the tablecloth.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swept off the crumbs.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[76488, 76493]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*sweet as honey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sweeter than honey; sweet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sugar </w:t>
      </w:r>
      <w:r>
        <w:rPr>
          <w:rFonts w:ascii="Minion-Regular" w:hAnsi="Minion-Regular"/>
          <w:sz w:val="17"/>
        </w:rPr>
        <w:t xml:space="preserve">very sweet; charming.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Larry’s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words were sweeter than honey as he tried to convince Alice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forgive him.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Is Mary Ann nice? Jane: Yes, indeed.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She’s as sweet as honey.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little girl is darling! Just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sweet as sugar.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[76518, 76524]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sweetheart agreement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sweetheart deal </w:t>
      </w:r>
      <w:r>
        <w:rPr>
          <w:rFonts w:ascii="Minion-Regular" w:hAnsi="Minion-Regular"/>
          <w:sz w:val="17"/>
        </w:rPr>
        <w:t>a private</w:t>
      </w:r>
    </w:p>
    <w:p>
      <w:pPr>
        <w:spacing w:before="20" w:after="20"/>
      </w:pPr>
      <w:r>
        <w:rPr>
          <w:rFonts w:ascii="Minion-Regular" w:hAnsi="Minion-Regular"/>
          <w:sz w:val="17"/>
        </w:rPr>
        <w:t>agreement reached between a public agency or government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official and a private company that includes illicit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payments or special favors.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found that the mayor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involved in a number of sweetheart agreements.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building contractors in town would be out of business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if they didn’t have sweetheart deals with the local politicians.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[76559, 76562]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*swift as an arrow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*swift as the wind; *swift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thought </w:t>
      </w:r>
      <w:r>
        <w:rPr>
          <w:rFonts w:ascii="Minion-Regular" w:hAnsi="Minion-Regular"/>
          <w:sz w:val="17"/>
        </w:rPr>
        <w:t xml:space="preserve">very fast.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new intercity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train is swift as an arrow.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won’t have to wait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long; I’ll be there, swift as thought.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[76571, 76579]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swim against the tide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swim against the current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swim in a direction opposite to the flow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water.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became exhausted, swimming against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really want strenuous exercise, go out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stream and swim against the current.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 is in opposition to the general movement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things.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can’t you cooperate? Do you always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swim against the tide?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always seem to waste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energy swimming against the current.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[76620, 76623]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swindle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swindle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 xml:space="preserve">to cheat someone out of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crooks tried to swindle her out of her inheritance.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crooks swindled $3,000 out of the old woman.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[76670, 76674]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swish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swish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brush something off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barber swished the loose hairs off of Paul’s collar.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barber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swished off the loose hairs.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[76799, 76801]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add something onto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waiter kept tacking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charges onto my bill.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tacked on charge after charge.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[76805, 76809]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tag along (after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tag along (behind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follow along after someone; to go along with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family dog tagged along after the children wherever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 went.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Can I tag along?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mind if I tag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along behind you?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[76855, 76857]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break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break </w:t>
      </w:r>
      <w:r>
        <w:rPr>
          <w:rFonts w:ascii="Minion-Regular" w:hAnsi="Minion-Regular"/>
          <w:sz w:val="17"/>
        </w:rPr>
        <w:t>to have a short rest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period in one’s work.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ten o’clock—time to take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usually take my break until 10:30.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[76858, 76861]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chance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a risk </w:t>
      </w:r>
      <w:r>
        <w:rPr>
          <w:rFonts w:ascii="Minion-Regular" w:hAnsi="Minion-Regular"/>
          <w:sz w:val="17"/>
        </w:rPr>
        <w:t>to try something where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failure or bad fortune is likely.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Come on, take a chance.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may lose, but it’s worth trying.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not reckless,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don’t mind taking a risk now and then.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[76878, 76882]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dig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a jab at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; take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digs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insult or pester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did you take a jab at Sam?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You’re always taking digs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people who think they’re your friends.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 is always taking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digs at Bob, but she never really means any harm.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[76892, 76895]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fall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a dive </w:t>
      </w:r>
      <w:r>
        <w:rPr>
          <w:rFonts w:ascii="Minion-Regular" w:hAnsi="Minion-Regular"/>
          <w:sz w:val="17"/>
        </w:rPr>
        <w:t>to fake being knocked out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boxing match.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Wilbur wouldn’t take a fall. He doesn’t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it in him.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boxer took a dive in the second 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made everyone suspicious.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[76896, 76902]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fancy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a liking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 xml:space="preserve">take a shine to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develop a fondness or a preference for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began to take a fancy to Sally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late last August at the picnic.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never taken a liking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cooked carrots.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my teacher has taken a shine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[76921, 76923]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guess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hazard a guess; make a guess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guess.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Even if you don’t know, please take a guess.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don’t know the answer, hazard a guess.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[76933, 76939]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hike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a walk 1. </w:t>
      </w:r>
      <w:r>
        <w:rPr>
          <w:rFonts w:ascii="Minion-Italic" w:hAnsi="Minion-Italic"/>
          <w:i/>
          <w:sz w:val="17"/>
        </w:rPr>
        <w:t>Fig. to go on a hike;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hiking.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a beautiful day. Let’s take a hike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woods.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took a hike through the forest to visit John’s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cabin.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leave; to beat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Okay, I’ve had it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you. Take a hike! Beat it!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enough of the boss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whole place, so I cleaned out my desk and took a walk.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 xml:space="preserve">Go to </w:t>
      </w:r>
      <w:r>
        <w:rPr>
          <w:rFonts w:ascii="Formata-Regular" w:hAnsi="Formata-Regular"/>
          <w:sz w:val="16"/>
        </w:rPr>
        <w:t>take a walk.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[76948, 76953]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leaf out of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book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a page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book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behave or to 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a way that someone else would.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you act like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that, you’re taking a leaf out of your sister’s book, and 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like it!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had better do it your way. Don’t take a leaf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of my book. I don’t do it well.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[76960, 76964]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load off (of )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a lot off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(of )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mind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relieve one’s mind of a problem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a worry.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glad to hear that. It sure takes a load off of my mind.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will take a load off her 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[76966, 76970]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long walk off a short pier.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Go play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traffic.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Get out of here!; Go do something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 get you permanently out of here!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Get out of here!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Take a long walk off a short pier!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bother me. Go play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traffic.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[76971, 76975]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look at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 look 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observe or examine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asked the doctor to take a look at my cut.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please have another look at your work? It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complete.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[76976, 76981]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look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have a look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make a visual search for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something; to look for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go to the library and have a look for a book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snakes.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Take a look for a man in a black suit. He is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guide.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[76999, 77002]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pop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a poke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punch at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Willie took a pop at me, but I ducked.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drunk took a poke at the cop—which was the wrong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thing to do.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[77030, 77031]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shower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a bath </w:t>
      </w:r>
      <w:r>
        <w:rPr>
          <w:rFonts w:ascii="Minion-Regular" w:hAnsi="Minion-Regular"/>
          <w:sz w:val="17"/>
        </w:rPr>
        <w:t xml:space="preserve">to bathe.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take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shower every morning.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takes a hot bath to relax.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[77131, 77134]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care of number 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care of numero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uno </w:t>
      </w:r>
      <w:r>
        <w:rPr>
          <w:rFonts w:ascii="Minion-Regular" w:hAnsi="Minion-Regular"/>
          <w:sz w:val="17"/>
        </w:rPr>
        <w:t xml:space="preserve">to take care of oneself.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Mike, like everybody else,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most concerned with taking care of number 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take care of numero uno, who will?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[77264, 77271]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it on the chin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it on the nose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stand up to something adverse, such as criticism. (Fig. 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taking a direct punch to the head in boxing.)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laid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 blunt criticism on him, but he took it on the chin.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knew he could take it on the nose.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receive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full brunt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 I have to take it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chin for something I didn’t do?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did it, you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learn to take it on the chin.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[77318, 77323]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liberties 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make free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freely use or abuse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are overly familiar with me, Mr. Jones.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One might think you were taking liberties with 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like it when you make free with my lawn mower. You should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least ask when you want to borrow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[77340, 77344]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no stock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take stock in </w:t>
      </w:r>
      <w:r>
        <w:rPr>
          <w:rFonts w:ascii="Formata-Condensed" w:hAnsi="Formata-Condensed"/>
          <w:sz w:val="18"/>
        </w:rPr>
        <w:t>something;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put (a lot) of stock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pay no</w:t>
      </w:r>
    </w:p>
    <w:p>
      <w:pPr>
        <w:spacing w:before="20" w:after="20"/>
      </w:pPr>
      <w:r>
        <w:rPr>
          <w:rFonts w:ascii="Minion-Regular" w:hAnsi="Minion-Regular"/>
          <w:sz w:val="17"/>
        </w:rPr>
        <w:t>attention to someone; not to believe or accept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take no stock in anything John has to say.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doesn’t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take stock in your opinions either.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[77365, 77369]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off (after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(after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begin to chase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bank guard took off after the robber.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Did you see that police car take off 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took out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bank robber’s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[77380, 77386]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off from work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((some) time) off from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work; take off (from work) </w:t>
      </w:r>
      <w:r>
        <w:rPr>
          <w:rFonts w:ascii="Minion-Regular" w:hAnsi="Minion-Regular"/>
          <w:sz w:val="17"/>
        </w:rPr>
        <w:t>not to appear at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>place of work for a period of time, hours or days. (Often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used of an excused or planned absence.)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take off from work to go to the doctor.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want to take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time off from work and paint the house.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Ken took off from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work when he was 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[77403, 77408]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on a new significance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on a new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meaning </w:t>
      </w:r>
      <w:r>
        <w:rPr>
          <w:rFonts w:ascii="Minion-Regular" w:hAnsi="Minion-Regular"/>
          <w:sz w:val="17"/>
        </w:rPr>
        <w:t>[for an event] to acquire a new interpretation;</w:t>
      </w:r>
    </w:p>
    <w:p>
      <w:pPr>
        <w:spacing w:before="20" w:after="20"/>
      </w:pPr>
      <w:r>
        <w:rPr>
          <w:rFonts w:ascii="Minion-Regular" w:hAnsi="Minion-Regular"/>
          <w:sz w:val="17"/>
        </w:rPr>
        <w:t>[for something] to become more meaningful or more significant.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these monuments take on a new meaning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you realize the amount of human artistry and skill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took to design and build them.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[77420, 77430]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belt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(a notch)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belt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>(a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notch)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tighten one’s belt a bit. (Probably</w:t>
      </w:r>
    </w:p>
    <w:p>
      <w:pPr>
        <w:spacing w:before="20" w:after="20"/>
      </w:pPr>
      <w:r>
        <w:rPr>
          <w:rFonts w:ascii="Minion-Regular" w:hAnsi="Minion-Regular"/>
          <w:sz w:val="17"/>
        </w:rPr>
        <w:t>because one has not eaten recently or because one has lost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weight.)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pulled his belt in a notch and smiled at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success at losing weight.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took in his belt a notch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wished he had something to eat.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reduce expenditures;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live or operate a business more economically.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(As if one were going to have to eat less.)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had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take their belts in a notch budgetarily speaking.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city hall will have to pull in their belts a notch unless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want to raise taxes.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[77449, 77453]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hands 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get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hands 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let go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Get your hands off of me!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take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hands off the cake plate.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[77530, 77535]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revenge (against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seek revenge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(against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); get revenge against </w:t>
      </w:r>
      <w:r>
        <w:rPr>
          <w:rFonts w:ascii="Formata-Condensed" w:hAnsi="Formata-Condensed"/>
          <w:sz w:val="18"/>
        </w:rPr>
        <w:t>someone;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revenge (on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get even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Linda planned to take revenge against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Ellen.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intend to take revenge on Paul for what he did.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not seek revenge.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[77546, 77548]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sick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ill </w:t>
      </w:r>
      <w:r>
        <w:rPr>
          <w:rFonts w:ascii="Minion-Regular" w:hAnsi="Minion-Regular"/>
          <w:sz w:val="17"/>
        </w:rPr>
        <w:t xml:space="preserve">to become 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took sick with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bad cold last week.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I don’t take ill before final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exams.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[77590, 77595]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by surprise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catch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by surprise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startle someone; to surprise someone with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unexpected.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Oh! You took me by surprise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didn’t hear you come 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caught his mother by surprise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coming to the door and pretending to be selling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[77597, 77603]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down a peg (or two)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down a notch (or two); knock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down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peg (or two); knock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down a notch (or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two)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reprimand someone who is acting too arrogant.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teacher’s scolding took Bob down a notch 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two.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was so rude that someone was bound to knock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him down a peg or two.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[77616, 77619]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for an idiot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for a fool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assume that someone is stupid.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wouldn’t do anything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like that! Do you take me for an idiot?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take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for a fool. I think you’re very clever.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[77725, 77730]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account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into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account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remember to consider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you’ll take Bill and Bob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account when you plan the party.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try to take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account all the things that are important in a situation like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[77748, 77753]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carry, lead, or guide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out of something or some place. (See also </w:t>
      </w:r>
      <w:r>
        <w:rPr>
          <w:rFonts w:ascii="Formata-Regular" w:hAnsi="Formata-Regular"/>
          <w:sz w:val="16"/>
        </w:rPr>
        <w:t>take</w:t>
      </w:r>
    </w:p>
    <w:p>
      <w:pPr>
        <w:spacing w:before="20" w:after="20"/>
      </w:pP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>out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was becoming quite ill from the smoke,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I had to take him out of the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took 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injured people.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[77813, 77817]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word 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word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believe what someone says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without seeking further information or proof.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It’s true! Take my word for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prove it. You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to take my word on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[77862, 77865]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amiss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the wrong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way </w:t>
      </w:r>
      <w:r>
        <w:rPr>
          <w:rFonts w:ascii="Minion-Regular" w:hAnsi="Minion-Regular"/>
          <w:sz w:val="17"/>
        </w:rPr>
        <w:t xml:space="preserve">to understand something as wrong or insulting.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 you take it amiss if I told you I thought you look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lovely?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afraid you’d take it the wrong 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[77946, 77950]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account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consideration </w:t>
      </w:r>
      <w:r>
        <w:rPr>
          <w:rFonts w:ascii="Minion-Regular" w:hAnsi="Minion-Regular"/>
          <w:sz w:val="17"/>
        </w:rPr>
        <w:t>to consider something to be an important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factor in some decision.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will take your long years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service into account when we make our final decision.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can be certain that we will take it into consideration.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[77955, 77957]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carry something into a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 took the birthday cake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 dining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Liz took in the cake for 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[77992, 77995]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remove something from the inside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doctors took a large intestinal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tumor out of Wally.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took out a sheet of paper.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[78069, 78074]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with a pinch of salt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a grain of salt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listen to a story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explanation with considerable doubt.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must take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anything she says with a grain of salt. She doesn’t always tell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truth.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took my explanation with a pinch of salt.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was sure they didn’t believe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[78092, 78096]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the bit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teeth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the bit between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teeth </w:t>
      </w:r>
      <w:r>
        <w:rPr>
          <w:rFonts w:ascii="Minion-Regular" w:hAnsi="Minion-Regular"/>
          <w:sz w:val="17"/>
        </w:rPr>
        <w:t xml:space="preserve">to put oneself in charge; to take charge.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Someone needed to direct the project, so I took the bit in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teeth.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want to get something done, you’ve got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take the bit between your teeth and get to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[78152, 78155]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the heat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some heat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receive or put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up with criticism (for something).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cops have been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taking some heat about the Quincy killing.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take the heat, stay out of the kitchen.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[78179, 78186]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the lid 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the lid off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remove the lid from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took the lid off the box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set it aside.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Karen took off the lid.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reveal a set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previously concealed problems.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took the lid off this mess.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straighten it out!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took off the lid, so you have to settle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[78279, 78283]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turns ((at) </w:t>
      </w:r>
      <w:r>
        <w:rPr>
          <w:rFonts w:ascii="Formata-Condensed" w:hAnsi="Formata-Condensed"/>
          <w:sz w:val="18"/>
        </w:rPr>
        <w:t>doing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turns (at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take turns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[for two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more people] to alternate in doing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take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turns with mowing the lawn.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you want to take turns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answering the telephone?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[78312, 78315]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up space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take up room</w:t>
      </w:r>
      <w:r>
        <w:rPr>
          <w:rFonts w:ascii="Minion-Regular" w:hAnsi="Minion-Regular"/>
          <w:sz w:val="17"/>
        </w:rPr>
        <w:t>to fill or occupy space.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(Note the variations in the examples.)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piano is taking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too much room in our living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John, you’re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being any help at all. You’re just taking up space.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[78575, 78581]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tank up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tank up with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fill one’s fuel tank with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tank up on premium gas to stop this engine knock.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time to stop and tank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need to tank up with gas.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drink some kind of alcoholic beverage.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Toby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spent the evening tanking up on bourbon.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Jerry tanked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with gin and went to sleep.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[78605, 78607]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move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in with light blows.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mechanic tapped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bracket into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worker tapped in the bracket.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[78661, 78668]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taste 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own medicine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dose of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own medicine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sample of the unpleasantness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 has been giving other people.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 you see how it feels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have someone call you names! You are getting a taste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own medicine!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John, who is often rude and abrupt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 people, was devastated when the teacher treated him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rudely. He doesn’t like having a dose of his own medicine.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[78816, 78820]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tear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to pieces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tear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shreds </w:t>
      </w:r>
      <w:r>
        <w:rPr>
          <w:rFonts w:ascii="Minion-Regular" w:hAnsi="Minion-Regular"/>
          <w:sz w:val="17"/>
        </w:rPr>
        <w:t>to rip or shred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bits.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Careful of that dog. It will tear you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pieces!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dog tore the newspaper to pieces.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tore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shoes to shreds.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[78850, 78854]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tear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tear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peel or rip something off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Max tore the necklace off his victim and ran away with it.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tore off the necklace.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[78859, 78862]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tear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tear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 from something by ripping or tearing.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Tear the coupons out of the magazine and save them.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tear out the coupons.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[78877, 78880]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tease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tease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lure something out of something by teasing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tempting.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managed to tease the cat out of the tree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bit of fish.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teased out the cat.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[78936, 78939]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tell its own story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tell its own tale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state of something] to indicate clearly what has happened.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upturned boat told its own tale. The fisherman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drowned.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girl’s tear-stained face told its own story.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[78970, 78973]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tell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tell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from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 xml:space="preserve">to distinguish one from another.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tell Chuck from Roger. They look so much alike.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tell orange from yellow.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[79040, 79045]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tempest in a teacup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tempest in a teapot </w:t>
      </w:r>
      <w:r>
        <w:rPr>
          <w:rFonts w:ascii="Minion-Regular" w:hAnsi="Minion-Regular"/>
          <w:sz w:val="17"/>
        </w:rPr>
        <w:t>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argument or disagreement over a very minor matter.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entire issue of who was to present the report was just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tempest in a teapot.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argument at the office turned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into a tempest in a teacup. No one really cared about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outcome.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[79078, 79082]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terrify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terrorize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threaten or frighten someone into doing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salesman is just trying to terrify you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buying a new car by saying the one you have is dangerous.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tried to terrorize people into staying off the streets.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[79129, 79133]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Thank goodness!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Thank heavens! </w:t>
      </w:r>
      <w:r>
        <w:rPr>
          <w:rFonts w:ascii="Minion-Regular" w:hAnsi="Minion-Regular"/>
          <w:sz w:val="17"/>
        </w:rPr>
        <w:t>Oh, I am so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thankful!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Well, we finally got here. Sorry we’re so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late. Mother: Thank goodness! We were all so worried.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Jane: There was a fire on Maple Street, but no one was hurt.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Thank heavens!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[79166, 79172]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Thank you for inviting 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Thank you for inviting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us.; Thank you for having me.; Thank you for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having us. </w:t>
      </w:r>
      <w:r>
        <w:rPr>
          <w:rFonts w:ascii="Minion-Regular" w:hAnsi="Minion-Regular"/>
          <w:sz w:val="17"/>
        </w:rPr>
        <w:t>a polite expression said to a host or hostess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departure.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Good-bye, glad you could come.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Bill: I had a great time. Thank you for inviting 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had a good time. Thank you for inviting me. Sally: Come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back again, John. It was good talking to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[79184, 79187]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Thank you very much.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Thank you so much.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more polite and emphatic way of saying </w:t>
      </w:r>
      <w:r>
        <w:rPr>
          <w:rFonts w:ascii="Formata-Regular" w:hAnsi="Formata-Regular"/>
          <w:sz w:val="16"/>
        </w:rPr>
        <w:t xml:space="preserve">Thank you.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Tom: Welcome. Come in. Bob: Thank you very much.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Here’s the book I promised you. Sue: Thank you so much.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[79197, 79205]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Thanks (a lot).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Thank you a lot. 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Thank you,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 am grateful.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Here, take mine. Bob: Thanks a lot.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Mary: Well, here’s your pizza. Bill: Thanks.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That is</w:t>
      </w:r>
    </w:p>
    <w:p>
      <w:pPr>
        <w:spacing w:before="20" w:after="20"/>
      </w:pPr>
      <w:r>
        <w:rPr>
          <w:rFonts w:ascii="Minion-Regular" w:hAnsi="Minion-Regular"/>
          <w:sz w:val="17"/>
        </w:rPr>
        <w:t>not worth much.; That is nothing to be grateful for. (Sarcasm</w:t>
      </w:r>
    </w:p>
    <w:p>
      <w:pPr>
        <w:spacing w:before="20" w:after="20"/>
      </w:pPr>
      <w:r>
        <w:rPr>
          <w:rFonts w:ascii="Minion-Regular" w:hAnsi="Minion-Regular"/>
          <w:sz w:val="17"/>
        </w:rPr>
        <w:t>is indicated by the tone of voice used with this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expression.)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I’m afraid that you’re going to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work the night shift. Bob: Thanks a lot.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Fred: Here’s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share of the money. We had to take out nearly half to make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for the damage you did to the car. Bill: Thanks a lot.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[79220, 79223]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Thanks for the ride.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Thanks for the lift. </w:t>
      </w:r>
      <w:r>
        <w:rPr>
          <w:rFonts w:ascii="Minion-Regular" w:hAnsi="Minion-Regular"/>
          <w:sz w:val="17"/>
        </w:rPr>
        <w:t>Thank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you for giving me a ride in your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(stopping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car): Here we are. Bob: Thanks for the ride. Bye. John: Later.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Fred got out of the car, he said, “Thanks for the lift.”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[79317, 79320]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That’s all she wrote.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That’s what she wrote.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is all of it.; That is the last of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Here’s the last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have to fix. There, that’s all she wrote.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That’s what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wrote. There ain’t no more.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[79321, 79331]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That’s all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needs.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It’s all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needs.;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(It’s) just what you need.; That’s just what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need. </w:t>
      </w:r>
      <w:r>
        <w:rPr>
          <w:rFonts w:ascii="Minion-Regular" w:hAnsi="Minion-Regular"/>
          <w:sz w:val="17"/>
        </w:rPr>
        <w:t xml:space="preserve">Someone does not need that at all.; That’s the </w:t>
      </w:r>
      <w:r>
        <w:rPr>
          <w:rFonts w:ascii="Formata-Regular" w:hAnsi="Formata-Regular"/>
          <w:sz w:val="16"/>
        </w:rPr>
        <w:t>last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straw! </w:t>
      </w:r>
      <w:r>
        <w:rPr>
          <w:rFonts w:ascii="Minion-Regular" w:hAnsi="Minion-Regular"/>
          <w:sz w:val="17"/>
        </w:rPr>
        <w:t xml:space="preserve">(Always sarcastic. The </w:t>
      </w: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>can be a person’s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name or a pronoun.)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The dog died and the basement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just starting to f lood. Fred: That’s all we need.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Sally: Bill, the check you wrote to the Internal Revenue Service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returned. There’s no more money in the bank. 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That’s all we need.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On top of having too many bills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pay, now I have car trouble! Mary: That’s just what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need!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[79357, 79363]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(That’s) fine with 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(That’s) fine by me.;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(That’s) okay by me.; (That’s) okay with me. </w:t>
      </w:r>
      <w:r>
        <w:rPr>
          <w:rFonts w:ascii="Minion-Regular" w:hAnsi="Minion-Regular"/>
          <w:sz w:val="17"/>
        </w:rPr>
        <w:t>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is agreeable as far as I am concerned. (The expressions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</w:t>
      </w:r>
      <w:r>
        <w:rPr>
          <w:rFonts w:ascii="Minion-Italic" w:hAnsi="Minion-Italic"/>
          <w:i/>
          <w:sz w:val="17"/>
        </w:rPr>
        <w:t xml:space="preserve">by </w:t>
      </w:r>
      <w:r>
        <w:rPr>
          <w:rFonts w:ascii="Minion-Regular" w:hAnsi="Minion-Regular"/>
          <w:sz w:val="17"/>
        </w:rPr>
        <w:t xml:space="preserve">are colloquial.)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I’m giving away your 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coat. Bob: That’s fine with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Sally: Can I take twenty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dollars out of your wallet? Fred: That’s okay by me—if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 find it, of course.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[79379, 79384]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That’s (just) the way it goes.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That’s (just) how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 goes.; That’s (just) the way it is.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That is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normal way of things.; That is fate.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All my roses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died in the cold weather. Sue: That’s the way it goes.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Sally: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Someone stole all the candy we left out in the front office.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Jane: That’s just how it goes.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[79403, 79406]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That’s my boy.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That’s my girl. </w:t>
      </w:r>
      <w:r>
        <w:rPr>
          <w:rFonts w:ascii="Minion-Regular" w:hAnsi="Minion-Regular"/>
          <w:sz w:val="17"/>
        </w:rPr>
        <w:t>That is my child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whom I am proud.; I’m proud of this young person.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After the game, Tom’s dad said, “That’s my boy!”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girl! Always a winner!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[79434, 79442]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That’s the way the ball bounces.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That’s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way the cookie crumbles.; That’s the way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mop flops.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cannot control everything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happens to you.; You should accept the bad things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happen.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I bought a hundred lottery tickets this week,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but I still didn’t win! Alan: That’s the way the ball bounces.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planning to have fun on my vacation, but I’ve been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sick the whole time. I guess that’s just the way the cookie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crumbles.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That’s tough, but that’s the way the mop f lops.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[79467, 79468]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That sucks.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It sucks.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That is worthless.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Yuck!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sucks!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meat loaf is terrible. It sucks.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[79603, 79612]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There are two sides to every question.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There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are two sides to every story.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There are valid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reasons for holding opposing opinions.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Jim: I can’t see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why anyone would object to building a city park on the corner.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John: There are two sides to every question. Maybe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people who own the buildings on the corner don’t want them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knocked down.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Fred: Only an idiot would want to go hang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gliding. It’s too dangerous. Ellen: There are two sides to every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question. Maybe some people think it’s enjoyable enough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 worth the risk.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[79755, 79759]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(There’s) no smoke without fire.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Where there’s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smoke there’s fire.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There is usually some truth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behind every rumor.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going to withdraw all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money from that bank. I read an article that the bank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financial trouble, and where there’s smoke there’s fire.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[79760, 79768]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There’s no such thing as a free lunch.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There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ain’t no such thing as a free lunch. </w:t>
      </w:r>
      <w:r>
        <w:rPr>
          <w:rFonts w:ascii="Minion-Italic" w:hAnsi="Minion-Italic"/>
          <w:i/>
          <w:sz w:val="17"/>
        </w:rPr>
        <w:t>Prov. Cliché</w:t>
      </w:r>
    </w:p>
    <w:p>
      <w:pPr>
        <w:spacing w:before="20" w:after="20"/>
      </w:pPr>
      <w:r>
        <w:rPr>
          <w:rFonts w:ascii="Minion-Regular" w:hAnsi="Minion-Regular"/>
          <w:sz w:val="17"/>
        </w:rPr>
        <w:t>Everything costs something. (Can imply that you should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 suspicious of anything that appears to be free.)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advertisement says I can get an expensive camera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free! Jane: Don’t be so gullible. There’s no such thing as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free lunch.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 gave me her sewing machine, but I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give it $100 worth of repairs before I could even use it.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There’s no such thing as a free lunch.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[79807, 79809]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There, there.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There, now. </w:t>
      </w:r>
      <w:r>
        <w:rPr>
          <w:rFonts w:ascii="Minion-Regular" w:hAnsi="Minion-Regular"/>
          <w:sz w:val="17"/>
        </w:rPr>
        <w:t>an expression used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comfort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There, there. You’ll feel better 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take a nap.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There, now. Everything will be all right.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[79810, 79817]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There will be hell to pay.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There will be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devil to pay.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There will be a lot of trouble if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done or if something is not done. (See also </w:t>
      </w:r>
      <w:r>
        <w:rPr>
          <w:rFonts w:ascii="Formata-Regular" w:hAnsi="Formata-Regular"/>
          <w:sz w:val="16"/>
        </w:rPr>
        <w:t>have</w:t>
      </w:r>
    </w:p>
    <w:p>
      <w:pPr>
        <w:spacing w:before="20" w:after="20"/>
      </w:pPr>
      <w:r>
        <w:rPr>
          <w:rFonts w:ascii="Formata-Regular" w:hAnsi="Formata-Regular"/>
          <w:sz w:val="16"/>
        </w:rPr>
        <w:t>the devil to pay.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If you break another window,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Andy, there will be hell to pay. Andy: I didn’t do it! I didn’t.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I’m afraid there’s no time to do this one. I’m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skip it. Bob: There will be hell to pay if you do.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broke a window, and now there will be the devil to pay.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[79866, 79870]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*thick as a short plank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*thick as two short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planks </w:t>
      </w:r>
      <w:r>
        <w:rPr>
          <w:rFonts w:ascii="Minion-Regular" w:hAnsi="Minion-Regular"/>
          <w:sz w:val="17"/>
        </w:rPr>
        <w:t xml:space="preserve">exceptionally dim-witted.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Dumb? He’s as thick as a short plank, more like.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Oh, I’d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say she was stupid. As thick as two short planks, yes,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stupid? Never!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[79945, 79951]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(Things) could be better.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(I) could be better.;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(Things) might be better. </w:t>
      </w:r>
      <w:r>
        <w:rPr>
          <w:rFonts w:ascii="Minion-Regular" w:hAnsi="Minion-Regular"/>
          <w:sz w:val="17"/>
        </w:rPr>
        <w:t>a response to a greeting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meaning “My state is not as good as it might be.” (Not necessarily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direct answer.)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How are things going,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Fred? Fred: Things could be better. And you? John: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same.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Bob: Hi, Bill! How are you? Bill: I could be better.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What’s new with you? Bob: Nothing much.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[79952, 79957]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(Things) could be worse.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(I) could be worse.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>response to a greeting meaning “My state is not as bad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 might be.” (Not necessarily a direct answer.)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How are you, Fred? Fred: Things could be worse. And you?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John: Okay, I guess.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Hi, Bob! What’s happening?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Bob: I could be worse. What’s new with you?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[79964, 79973]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Things will work out (all right).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Everything will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work out (all right).; Everything will work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for the best.; Things will work out for the best.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situation will reach a satisfactory conclusion.;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problem(s) will be resolved.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“Cheer up!” Mary said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gloomy Fred. “Things will work out all right.”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Oh, I’m so miserable! Bill: Don’t worry. Everything will work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for the best.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“Now, now, don’t cry. Things will work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out,” consoled Sally, hoping that what she was saying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really true.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[79975, 79981]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think a lot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think a great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deal of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 xml:space="preserve">think highly of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something; </w:t>
      </w:r>
      <w:r>
        <w:rPr>
          <w:rFonts w:ascii="Formata-Medium" w:hAnsi="Formata-Medium"/>
          <w:b/>
          <w:sz w:val="17"/>
        </w:rPr>
        <w:t xml:space="preserve">think much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think well of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teacher thinks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lot of Mary and her talents.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No one really thinks a great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deal of the new policies.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think highly of John.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manager doesn’t think much of John and says so to everyone.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[80026, 80031]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think little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think nothing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have a low opinion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Most experts think little of Jane’s theory.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People may think nothing of it now, but in a few years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everyone will praise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critics thought little of her latest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book.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[80038, 80049]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Think nothing of it.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Don’t give it another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thought.; Don’t give it a (second) thought.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Formata-Regular" w:hAnsi="Formata-Regular"/>
          <w:sz w:val="16"/>
        </w:rPr>
        <w:t xml:space="preserve">You’re welcome.; </w:t>
      </w:r>
      <w:r>
        <w:rPr>
          <w:rFonts w:ascii="Minion-Regular" w:hAnsi="Minion-Regular"/>
          <w:sz w:val="17"/>
        </w:rPr>
        <w:t>It was nothing.; I was glad to do it.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Thank you so much for driving me home. John: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Think nothing of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It was very kind of you to bring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kids back all the way out here. Alice: Think nothing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it. I was delighted to do it.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You did no harm at all. (A</w:t>
      </w:r>
    </w:p>
    <w:p>
      <w:pPr>
        <w:spacing w:before="20" w:after="20"/>
      </w:pPr>
      <w:r>
        <w:rPr>
          <w:rFonts w:ascii="Minion-Regular" w:hAnsi="Minion-Regular"/>
          <w:sz w:val="17"/>
        </w:rPr>
        <w:t>very polite way of reassuring someone that an action has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not harmed or hurt the speaker.)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Oh, sorry. I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mean to bump you! Bob: Think nothing of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 I hope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didn’t hurt your feelings when I said you were too loud.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Don’t give it a second thought. I was too loud.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[80076, 80080]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think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hung the moon (and stars)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think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is God’s own cousin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to think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perfect.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Joe won’t listen to any complaints about Mary.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thinks she hung the moon and stars.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Jim is awful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stuck-up. He thinks he’s God’s own cousin.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[80169, 80174]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This doesn’t quite suit 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It doesn’t quite suit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me. </w:t>
      </w:r>
      <w:r>
        <w:rPr>
          <w:rFonts w:ascii="Minion-Regular" w:hAnsi="Minion-Regular"/>
          <w:sz w:val="17"/>
        </w:rPr>
        <w:t>This is not quite what I want.; This does not please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me. (Compare this with </w:t>
      </w:r>
      <w:r>
        <w:rPr>
          <w:rFonts w:ascii="Formata-Regular" w:hAnsi="Formata-Regular"/>
          <w:sz w:val="16"/>
        </w:rPr>
        <w:t>(It) suits me (fine).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Clerk: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How do you like this one? Mary: It doesn’t quite suit me.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Bob: This doesn’t quite suit me. Let me see something a little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darker. Clerk: How’s this? Bob: Better.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[80210, 80214]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thorn 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side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thorn in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flesh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constant bother or annoyance to someone.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become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problem is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thorn in my side. I wish I had a solution for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thorn in my f lesh for years before I finally got rid of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[80260, 80266]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three sheets in the wind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three sheets (to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wind); two sheets to the wind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intoxicated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unsteady. (Sheets are the ropes used to manage a ship’s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>sails. It is assumed that if these ropes were blowing 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wind, the ship would be out of control.)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had gotten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three sheets to the wind and didn’t pay attention to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warning.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By midnight, he was three sheets.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[80280, 80283]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thrill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pieces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thrill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to death;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thrill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bits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please or excite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much.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sent f lowers to Ann and thrilled her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pieces.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wonderful comments thrilled me to death.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[80293, 80296]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thrilled to death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thrilled to pieces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excited; to be very pleased.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 thrilled to death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get the f lowers.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just thrilled to pieces to have you visit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[80409, 80414]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in the towel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throw in the sponge; toss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sponge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(From boxing, where this is done by</w:t>
      </w:r>
    </w:p>
    <w:p>
      <w:pPr>
        <w:spacing w:before="20" w:after="20"/>
      </w:pPr>
      <w:r>
        <w:rPr>
          <w:rFonts w:ascii="Minion-Regular" w:hAnsi="Minion-Regular"/>
          <w:sz w:val="17"/>
        </w:rPr>
        <w:t>a boxer’s trainer to stop the fight.) to signal that one 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going to quit; to quit.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John could stand no more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Mary’s bad temper, he threw in the towel and left.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give up now! It’s too soon to throw in the sponge.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[80453, 80458]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fling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give oneself willingly to someone else for romance.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guess that Mary really likes John. She practically threw herself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him when he came into the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Everyone could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 by the way Tom flung himself at Jane that he was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ask her for a date.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[80467, 80474]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at the mercy of </w:t>
      </w:r>
      <w:r>
        <w:rPr>
          <w:rFonts w:ascii="Formata-Condensed" w:hAnsi="Formata-Condensed"/>
          <w:sz w:val="18"/>
        </w:rPr>
        <w:t xml:space="preserve">some authority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throw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on the mercy of </w:t>
      </w:r>
      <w:r>
        <w:rPr>
          <w:rFonts w:ascii="Formata-Condensed" w:hAnsi="Formata-Condensed"/>
          <w:sz w:val="18"/>
        </w:rPr>
        <w:t>some authority</w:t>
      </w:r>
      <w:r>
        <w:rPr>
          <w:rFonts w:ascii="Formata-Medium" w:hAnsi="Formata-Medium"/>
          <w:b/>
          <w:sz w:val="17"/>
        </w:rPr>
        <w:t xml:space="preserve">; throw </w:t>
      </w:r>
      <w:r>
        <w:rPr>
          <w:rFonts w:ascii="Formata-Condensed" w:hAnsi="Formata-Condensed"/>
          <w:sz w:val="18"/>
        </w:rPr>
        <w:t>oneself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(up)on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mercy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seek mercy from a court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law, especially at one’s sentencing for a crime; to seek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help from an official or institution.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pleaded guilty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threw himself at the mercy of the court.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did no good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throw myself on the mercy of the State Department.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don’t! I throw myself upon your mercy!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[80534, 80539]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throw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divert or confuse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an animal away from something, such as the scent, track,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trail.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put a little detail in her story to throw the cops off of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trail.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diversion threw off the investigation.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[80563, 80567]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throw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cast or hurl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cops threw Max into jail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warden opened the cell door and threw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prisoner.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threw the aluminum cans in the bin.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[80568, 80573]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throw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cast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character in the movie wanted to throw the heroine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a cliff.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went to the middle of the bridge and threw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the gun used in the shooting.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[80578, 80582]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throw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eject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from something or a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intruder tried to throw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Walter out of the window.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went to the window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threw out Walter.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[80588, 80591]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force a person to leave a place or an organization.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 behaved so badly that they threw him out of the party.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very loud, but they didn’t throw me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[80668, 80674]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the bargain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include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bargain; throw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include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extra in a deal.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 encourage me to buy a new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car, the car dealer threw a free radio into the bargain.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purchase three pounds of chocolates, I’ll throw 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pound of salted nuts into the bargain.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threw in a free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calendar.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[80691, 80696]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together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slap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together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assemble or arrange something in haste.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just slap something together! Use care and do it right.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assembled this device very badly. It seems that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just slapped it together.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went into the kitchen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throw together something for dinner.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[80723, 80726]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the bull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throw the crap </w:t>
      </w:r>
      <w:r>
        <w:rPr>
          <w:rFonts w:ascii="Minion-Italic" w:hAnsi="Minion-Italic"/>
          <w:i/>
          <w:sz w:val="17"/>
        </w:rPr>
        <w:t xml:space="preserve">Sl. Fig. </w:t>
      </w:r>
      <w:r>
        <w:rPr>
          <w:rFonts w:ascii="Minion-Regular" w:hAnsi="Minion-Regular"/>
          <w:sz w:val="17"/>
        </w:rPr>
        <w:t>to chat;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boast. (Use caution with </w:t>
      </w:r>
      <w:r>
        <w:rPr>
          <w:rFonts w:ascii="Minion-Italic" w:hAnsi="Minion-Italic"/>
          <w:i/>
          <w:sz w:val="17"/>
        </w:rPr>
        <w:t>crap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could really throw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bull and sound right as rain.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You’re just throwing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crap. Can it!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[80781, 80784]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thrust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thrust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stab or run something into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knight thrust his lance into the villain.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thrust in his knife.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[80803, 80808]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thumb a ride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hitch a ride </w:t>
      </w:r>
      <w:r>
        <w:rPr>
          <w:rFonts w:ascii="Minion-Regular" w:hAnsi="Minion-Regular"/>
          <w:sz w:val="17"/>
        </w:rPr>
        <w:t>to get a ride from a passing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motorist; to make a sign with one’s thumb that indicates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passing drivers that one is asking for a ride.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car broke down on the highway, and I had to thumb a ride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get back to town.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Sometimes it’s dangerous to hitch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ride with a stranger.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[80818, 80822]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thumb through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leaf through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look through a book, magazine, or newspaper, without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reading it carefully.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I’ve only thumbed through this book,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it looks very interesting.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leafed through a magazine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while waiting to see the doctor.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[80922, 80924]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tie one 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hang one on; lay one on; tie it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get drunk.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boys went out to tie one 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laid one on, but good.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[80934, 80937]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tie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seek to establish a connection between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 and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police tried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tie Sarah into the crime.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tried to tie in Liz, too.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[80973, 80977]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tie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attach something to someone or something by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tying or binding.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tied his house key onto him so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wouldn’t lose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tied on his gloves so he would not lose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[81063, 81066]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tightfisted (with money)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closefisted (with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money)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very stingy with money.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manager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very closefisted with expenditures.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parents are very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tightfisted with money.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[81077, 81083]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till the fat lady sings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when the fat lady sings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at the end; a long time from now. (Supposedly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>a tale about a child—sitting through an opera—who asks</w:t>
      </w:r>
    </w:p>
    <w:p>
      <w:pPr>
        <w:spacing w:before="20" w:after="20"/>
      </w:pPr>
      <w:r>
        <w:rPr>
          <w:rFonts w:ascii="Minion-Regular" w:hAnsi="Minion-Regular"/>
          <w:sz w:val="17"/>
        </w:rPr>
        <w:t>a parent when it will be over. “Not until the fat lady sings”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the answer.)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Relax. It won’t be over till the fat lady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sings.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can leave with everybody else when the fat lady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sings.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[81104, 81108]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time after time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time and (time) again </w:t>
      </w:r>
      <w:r>
        <w:rPr>
          <w:rFonts w:ascii="Minion-Regular" w:hAnsi="Minion-Regular"/>
          <w:sz w:val="17"/>
        </w:rPr>
        <w:t>repeatedly;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over and over (again).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You’ve made the same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error time after time! Please try to be more careful!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told you time and again not to do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keep saying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same thing over and over, time and time again. Stop it!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[81255, 81260]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tip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tip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off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give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valuable piece of news about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tipped the cops off about Max and where he was going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that night.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tipped off the mayor about the financial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crisis.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[81361, 81363]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no avail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of no avail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with no effect; unsuccessful.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All of my efforts were to no avail.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did to help was of no avail. Nothing worked.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[81368, 81375]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put it another 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another way </w:t>
      </w:r>
      <w:r>
        <w:rPr>
          <w:rFonts w:ascii="Minion-Regular" w:hAnsi="Minion-Regular"/>
          <w:sz w:val="17"/>
        </w:rPr>
        <w:t>a phrase</w:t>
      </w:r>
    </w:p>
    <w:p>
      <w:pPr>
        <w:spacing w:before="20" w:after="20"/>
      </w:pPr>
      <w:r>
        <w:rPr>
          <w:rFonts w:ascii="Minion-Regular" w:hAnsi="Minion-Regular"/>
          <w:sz w:val="17"/>
        </w:rPr>
        <w:t>introducing a restatement of what someone, usually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speaker, has just said.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Father: You’re still very young,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Tom. To put it another way, you don’t have any idea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 you’re getting into.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John: Could you go back to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own room now, Tom? I have to study. Put another way,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of here! Tom: Okay, okay. Don’t get your bowels in 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uproar!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[81376, 81380]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put it mildly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put it mildly </w:t>
      </w:r>
      <w:r>
        <w:rPr>
          <w:rFonts w:ascii="Minion-Regular" w:hAnsi="Minion-Regular"/>
          <w:sz w:val="17"/>
        </w:rPr>
        <w:t>to understate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say something politely. (Note the variation 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examples.)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 angry at almost everyone—to put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mildly.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To say she was angry is putting it mildly.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mildly, she was enraged.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[81405, 81409]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the bitter end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till the bitter end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the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>end. (Originally nautical. This originally had nothing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 with bitterness.)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I’ll stay till the bitter end.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took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a long time to get through school, but I worked hard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all the way to the bitter end.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[81410, 81414]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 the contrary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the contrary </w:t>
      </w:r>
      <w:r>
        <w:rPr>
          <w:rFonts w:ascii="Minion-Regular" w:hAnsi="Minion-Regular"/>
          <w:sz w:val="17"/>
        </w:rPr>
        <w:t>as the opposite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what has been stated; contrary to what has been stated.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brown horse didn’t beat the black horse. To the contrary,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black one won.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Among spiders, the male is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larger one. On the contrary, the female is larger.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[81469, 81474]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toddle away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toddle off </w:t>
      </w:r>
      <w:r>
        <w:rPr>
          <w:rFonts w:ascii="Minion-Regular" w:hAnsi="Minion-Regular"/>
          <w:sz w:val="17"/>
        </w:rPr>
        <w:t xml:space="preserve">to walk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Not even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noticing what had happened, the old lady got up and toddled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Sam toddled away, leaving us behind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explain things to the boss.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Wally toddled off, leaving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dinner untouched.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just toddle off when I’m talking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you!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[81477, 81481]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toe the mark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toe the line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do what one 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expected to do; to follow the rules.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You’ll get ahead,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Sally. Don’t worry. Just toe the mark, and everything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okay.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finally got fired. He just couldn’t learn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toe the line.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[81584, 81589]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Too many cooks spoil the stew.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Too many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cooks spoil the broth. </w:t>
      </w:r>
      <w:r>
        <w:rPr>
          <w:rFonts w:ascii="Minion-Italic" w:hAnsi="Minion-Italic"/>
          <w:i/>
          <w:sz w:val="17"/>
        </w:rPr>
        <w:t xml:space="preserve">Prov. Cliché </w:t>
      </w:r>
      <w:r>
        <w:rPr>
          <w:rFonts w:ascii="Minion-Regular" w:hAnsi="Minion-Regular"/>
          <w:sz w:val="17"/>
        </w:rPr>
        <w:t>Too many people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trying to manage something simply spoil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decide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who is in charge around here. Too many cooks spoil the stew.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Everyone is giving orders, but no one is following them!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 many cooks spoil the broth.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[81650, 81652]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top story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upper story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the brain; one’s mind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intellect.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little weak in the upper story, but other than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that, a great guy.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has nothing for a top story.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[81657, 81662]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topple 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topple 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fall off the top of something very tall.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Careful there! You might topple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of that wall.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didn’t get too close to the edge,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because I was afraid of toppling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toppled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vase toppled from its shelf in the quake.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[81671, 81674]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tore (up)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torn (up) 1.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distraught; emotionally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upset.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knew you’d be tore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Fred’s really torn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the accident.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intoxicated.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wasn’t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drunk—he was massively tore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Boy, was she torn.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[81679, 81683]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torn between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torn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between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uncertain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whether to choose one or the 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know which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take. I’m torn between Fred and Alice.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torn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between red and green.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[81698, 81702]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toss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hat into the ring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hat in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announce that one is running for an elective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office.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 wanted to run for treasurer, so she tossed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hat into the ring.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won’t throw my hat into the ring until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last minute.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[81729, 81734]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toss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toss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hurl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from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gigantic ape was going to toss the woman off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Empire State Building.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ape did not toss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woman.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[81735, 81739]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toss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toss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discard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throw someone or something out of something or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The bartender tossed Walter out of the bar.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litterbug tossed out the empty can.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[81758, 81760]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toss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cast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throw something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Frank tossed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wood into the fire.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tossed in the wood.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[81788, 81793]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touch a sore spot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touch a sore point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refer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a sensitive matter that will upset someone. (Fig. on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notion of touching an injury and causing pain.)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seem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have touched a sore spot. I’m sorry. I didn’t mean to upset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you talk to him, avoid talking about money.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best not to touch a sore point if possible.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[81854, 81859]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tough act to follow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hard act to follow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>difficult presentation or performance to follow or improve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upon with one’s own performance.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Bill’s speech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excellent. It was a tough act to follow, but my speech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good also.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In spite of the fact that I had a tough act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follow, I did my best.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[81860, 81870]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*tough as an old boot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*tough as old (shoe)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leather 1. </w:t>
      </w:r>
      <w:r>
        <w:rPr>
          <w:rFonts w:ascii="Minion-Regular" w:hAnsi="Minion-Regular"/>
          <w:sz w:val="17"/>
        </w:rPr>
        <w:t xml:space="preserve">[of meat] very tough.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meat is tough as an old boot.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couldn’t eat the steak.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 was as tough as an old boot.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[of someone] very strong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willed.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Brian was lost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mountains, his friends did not fear for him; they knew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tough as leather.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English teacher was as tough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 old boot.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>[of someone] not easily moved by feelings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such as pity.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doesn’t care. She’s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tough as old shoe leather.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was born tough as an 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boot and has only grown more rigid.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[81895, 81898]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tough luck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tough cookies </w:t>
      </w:r>
      <w:r>
        <w:rPr>
          <w:rFonts w:ascii="Minion-Regular" w:hAnsi="Minion-Regular"/>
          <w:sz w:val="17"/>
        </w:rPr>
        <w:t>That is too bad. (Said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reply to someone relating an unfortunate situation.)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Tough luck, but that’s the way the cookie crumbles.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 bad, tough cookies.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[81904, 81907]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tough row to hoe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hard row to hoe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difficult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task to carry out; a heavy set of burdens.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tough row to hoe, but hoe it you will.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not an easy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task. This is a hard row to hoe.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[81942, 81947]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tow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tow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something, such as a car or a truck,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something, such as a garage. (The </w:t>
      </w: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>refers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property of someone, not the person.)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had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tow my car into the garage to be repaired.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towed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my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[82031, 82034]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track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track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bring something, such as mud, into a place on the bottom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one’s shoes or feet.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track mud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track in any mud!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[82060, 82064]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trade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trade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return something, such as a</w:t>
      </w:r>
    </w:p>
    <w:p>
      <w:pPr>
        <w:spacing w:before="20" w:after="20"/>
      </w:pPr>
      <w:r>
        <w:rPr>
          <w:rFonts w:ascii="Minion-Regular" w:hAnsi="Minion-Regular"/>
          <w:sz w:val="17"/>
        </w:rPr>
        <w:t>car, to a place where cars are sold as partial payment on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new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traded my old car in on a new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traded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my old jalopy for a newer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[82106, 82109]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trail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trail away </w:t>
      </w:r>
      <w:r>
        <w:rPr>
          <w:rFonts w:ascii="Minion-Regular" w:hAnsi="Minion-Regular"/>
          <w:sz w:val="17"/>
        </w:rPr>
        <w:t>to fade away, as with speech,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words, singing,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voice trailed off as she saw who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waiting at the door.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Ken’s words trailed away as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passed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[82121, 82127]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train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sights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sights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trained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have something as a goal;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direct something or oneself toward a goal. (Alludes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using the sights of a gun to aim it. Note plural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 of </w:t>
      </w:r>
      <w:r>
        <w:rPr>
          <w:rFonts w:ascii="Minion-Italic" w:hAnsi="Minion-Italic"/>
          <w:i/>
          <w:sz w:val="17"/>
        </w:rPr>
        <w:t>sights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 train your sights on getting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promotion in the next year.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Lisa has her sights trained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a new car.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[82157, 82159]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traipse over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traipse in </w:t>
      </w:r>
      <w:r>
        <w:rPr>
          <w:rFonts w:ascii="Minion-Regular" w:hAnsi="Minion-Regular"/>
          <w:sz w:val="17"/>
        </w:rPr>
        <w:t>to go or arrive carelessly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thoughtlessly.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traipsed over and invited himself in.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came traipsing in at about midnight.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[82412, 82416]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trick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trick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get something from someone by trickery.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can’t trick me out of my money. I’m not that dumb!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Stay alert so that no one tricks you out of your money.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They tricked the information out of Bob.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[82490, 82494]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trim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trim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cut something off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asked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barber to trim the beard off of Ralph.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barber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trimmed off Ralph’s beard.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[82501, 82505]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trip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trip over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to stumble on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place was filled with sleeping people. I tripped over perfect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strangers on my way to the door.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tripped on a brick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fell into the wall.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[82544, 82547]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Trouble is brewing.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There is trouble brewing.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Trouble is developing.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Trouble’s brewing at the office.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have to get there early tomorrow.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 is trouble brewing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government. The prime minister may resign.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[82664, 82669]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try as I may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try as I might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a phrase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introduces an expression of regret or failure.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Try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I may, I cannot get this thing put together right. Andy: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Did you read the instructions?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Rachel: Wow! This place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a mess! Mother: Try as I might, I can’t get Andrew to clean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after himself.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[82671, 82681]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try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shot at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crack 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go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stab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an</w:t>
      </w:r>
    </w:p>
    <w:p>
      <w:pPr>
        <w:spacing w:before="20" w:after="20"/>
      </w:pPr>
      <w:r>
        <w:rPr>
          <w:rFonts w:ascii="Minion-Regular" w:hAnsi="Minion-Regular"/>
          <w:sz w:val="17"/>
        </w:rPr>
        <w:t>attempt to convince someone of something; an attempt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try to get information out of someone; an attempt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try to train someone to do something. (The expressions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</w:t>
      </w:r>
      <w:r>
        <w:rPr>
          <w:rFonts w:ascii="Minion-Italic" w:hAnsi="Minion-Italic"/>
          <w:i/>
          <w:sz w:val="17"/>
        </w:rPr>
        <w:t xml:space="preserve">shot </w:t>
      </w: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crack </w:t>
      </w:r>
      <w:r>
        <w:rPr>
          <w:rFonts w:ascii="Minion-Regular" w:hAnsi="Minion-Regular"/>
          <w:sz w:val="17"/>
        </w:rPr>
        <w:t>are more informal than the main entry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phrase. (*Typically: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Let me have a crack at him. I can make him talk.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 the new teacher have a try at Billy. She can do marvels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unwilling learners.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Give me a crack at him. I know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how to make these bums talk.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[82682, 82688]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try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shot at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crack 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go at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stab at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whack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take a turn at trying to do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take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of us wanted to have a try at the prize-winning shot.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Let Sally have a shot at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let me have a crack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it, maybe I can be successful.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[82747, 82751]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tuck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place someone into something carefully; to wrap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blankets or something similar.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Father tucked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Jimmy into bed an hour later than he should have.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tuck in Jimmy.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[82763, 82766]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tuck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fold or stuff something into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tuck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shirttail into your pants.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Tuck in your shirttail.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make the bed, you have to tuck the sheets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[82884, 82887]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turn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turn about </w:t>
      </w:r>
      <w:r>
        <w:rPr>
          <w:rFonts w:ascii="Minion-Regular" w:hAnsi="Minion-Regular"/>
          <w:sz w:val="17"/>
        </w:rPr>
        <w:t>to reverse direction; to face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opposite direction or turn completely.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turned around and went the other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turn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so I can see who you are.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[82896, 82903]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turn back the clock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turn the clock back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turn belly up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belly up 1.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fail. (See also </w:t>
      </w:r>
      <w:r>
        <w:rPr>
          <w:rFonts w:ascii="Formata-Regular" w:hAnsi="Formata-Regular"/>
          <w:sz w:val="16"/>
        </w:rPr>
        <w:t>turn</w:t>
      </w:r>
    </w:p>
    <w:p>
      <w:pPr>
        <w:spacing w:before="20" w:after="20"/>
      </w:pPr>
      <w:r>
        <w:rPr>
          <w:rFonts w:ascii="Formata-Regular" w:hAnsi="Formata-Regular"/>
          <w:sz w:val="16"/>
        </w:rPr>
        <w:t>turtle.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sort of felt that the whole thing would go belly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up, and I was right.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computer—on its last legs anyway—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turned belly up right in the middle of an important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job.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to die. (As a fish does when it dies.)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acting strangely for a while before she turned belly up.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 fish in Greg’s tank went belly up last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[82993, 82996]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turn out (all right)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pan out; work out (all right)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end satisfactorily.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hope everything turns out all right.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Oh, yes. It’ll all pan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Things usually work out, 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matter how bad they seem.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[83026, 83031]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turn (over) in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grave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roll (over) in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grave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show enormous disfavor for something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has happened after one’s death.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our late father heard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say that, he’d turn over in his grave.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change the place around too much when I’m dead. I do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wish to be rolling in my grave all the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[83057, 83061]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turn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turn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an animal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eject someone or an animal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turned her own son out of the 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wouldn’t turn a cat out on a night like this, would you?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actually turned out her own brother!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[83138, 83143]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turn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turn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reverse the direction of something; to cause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face the opposite direction.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Turn the car around and</w:t>
      </w:r>
    </w:p>
    <w:p>
      <w:pPr>
        <w:spacing w:before="20" w:after="20"/>
      </w:pPr>
      <w:r>
        <w:rPr>
          <w:rFonts w:ascii="Formata-Regular" w:hAnsi="Formata-Regular"/>
          <w:sz w:val="16"/>
        </w:rPr>
        <w:t>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head it in the other direction.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turn the chair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around, we can see one another while we talk.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[83201, 83208]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turn the clock back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turn back the clock 1. </w:t>
      </w:r>
      <w:r>
        <w:rPr>
          <w:rFonts w:ascii="Minion-Italic" w:hAnsi="Minion-Italic"/>
          <w:i/>
          <w:sz w:val="17"/>
        </w:rPr>
        <w:t>Lit.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set a clock to an earlier 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have to turn the clocks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back each fall.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turn back the clock.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return to the past.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are not facing up to the future.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are trying to turn the clock back to a time when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were more comfortable.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 us turn back the clock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pretend we are living at the turn of the century—the time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our story takes place.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[83306, 83311]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tweak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tweak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flick something off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remove something from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by pinching.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Sarah tweaked a little beetle off of Fred.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Sarah tweaked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off a little bug.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[83337, 83340]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twist of fate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turn of fate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fateful event;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unanticipated change in a sequence of events.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 strange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turn of fate brought Fred and his ex-wife together at a New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Year’s Eve party in Queens.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[83347, 83352]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twist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little finger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wind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around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little finger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manipulate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control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really fell for Jane. She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twist him around her little finger.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Billy’s mother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wound him around her little finger. He’s very dependent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[83370, 83374]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twist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twist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take something off something by twisting.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Fran twisted the top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of the bottle of mineral water and poured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twisted off the top.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[83398, 83406]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Two is company, (but) three’s a crowd.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Two’s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company(, three’s a crowd).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A way of asking a</w:t>
      </w:r>
    </w:p>
    <w:p>
      <w:pPr>
        <w:spacing w:before="20" w:after="20"/>
      </w:pPr>
      <w:r>
        <w:rPr>
          <w:rFonts w:ascii="Minion-Regular" w:hAnsi="Minion-Regular"/>
          <w:sz w:val="17"/>
        </w:rPr>
        <w:t>third person to leave because you want to be alone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someone. (Often implies that you want to be alone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>the person because you are romantically interested in him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her.)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Lucy followed Mark and Nora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drawing room, Nora turned to her and said, “Two’s company,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three’s a crowd.”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Can I go to lunch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and Tom? Jane: Two’s company, three’s a crowd, Bill.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[83441, 83446]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two-edged sword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double-edged sword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that offers both a good and bad consequence.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ability to get your insurance to pay for it is a doubleedged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sword. They may raise your rates.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 authority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company is a two-edged sword. She makes more enemies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than allies.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[83463, 83466]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type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type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insert information into a form or a place on a form by typing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keying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type your name and address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box.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type in your name.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[83508, 83512]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under </w:t>
      </w:r>
      <w:r>
        <w:rPr>
          <w:rFonts w:ascii="Formata-Condensed" w:hAnsi="Formata-Condensed"/>
          <w:sz w:val="18"/>
        </w:rPr>
        <w:t xml:space="preserve">certain </w:t>
      </w:r>
      <w:r>
        <w:rPr>
          <w:rFonts w:ascii="Formata-Medium" w:hAnsi="Formata-Medium"/>
          <w:b/>
          <w:sz w:val="17"/>
        </w:rPr>
        <w:t xml:space="preserve">circumstances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under </w:t>
      </w:r>
      <w:r>
        <w:rPr>
          <w:rFonts w:ascii="Formata-Condensed" w:hAnsi="Formata-Condensed"/>
          <w:sz w:val="18"/>
        </w:rPr>
        <w:t xml:space="preserve">certain </w:t>
      </w:r>
      <w:r>
        <w:rPr>
          <w:rFonts w:ascii="Formata-Medium" w:hAnsi="Formata-Medium"/>
          <w:b/>
          <w:sz w:val="17"/>
        </w:rPr>
        <w:t>conditions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depending on or influenced by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because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Under certain conditions, you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see across the lake to the other side.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Under certain circumstances,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 you propose to do is all right.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[83534, 83538]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under no circumstances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under any circumstances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absolutely never.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Andy: Under no circumstances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I ever go back there again! Rachel: Why?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 happened?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Can I talk you into serving as a referee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again? Mary: Heavens, no! Not under any circumstances!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[83593, 83598]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under the aegis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under the auspices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under the sponsorship or protection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 group; under the control or monitoring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someone or some group.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entire project fell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under the aegis of Thomas.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entire program is under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auspices of Acme-Global Paper Co., Inc.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[83791, 83794]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*(up and)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*up and around </w:t>
      </w:r>
      <w:r>
        <w:rPr>
          <w:rFonts w:ascii="Minion-Regular" w:hAnsi="Minion-Regular"/>
          <w:sz w:val="17"/>
        </w:rPr>
        <w:t>out of bed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moving about.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up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about, but I’m not really well yet.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 lu put Alice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bed for three days, but she was up and around on the fourth.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[83855, 83858]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 in years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advanced in years; along in years;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in years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old; elderly.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uncle is up in years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can’t hear too well.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Many people lose their hearing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somewhat when they are along in years.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[83877, 83884]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 the ante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raise the ante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raise the opening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stakes in a betting game.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Pete upped the ante on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poker game to $100 per hand.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up the ante any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more. You’re betting far too much money already.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increase a price. (Fig. on </w:t>
      </w:r>
      <w:r>
        <w:rPr>
          <w:rFonts w:ascii="NumericsP01" w:hAnsi="NumericsP01"/>
          <w:sz w:val="17"/>
        </w:rPr>
        <w:t>W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Sensing how keen the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looking at the house were, Jerry upped the ante another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$5,000.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“Don’t try to up the ante on us,” said the man,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“We know what the asking price is.”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[83885, 83889]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 the creek (without a paddle)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up a creek; up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shit creek </w:t>
      </w:r>
      <w:r>
        <w:rPr>
          <w:rFonts w:ascii="Minion-Italic" w:hAnsi="Minion-Italic"/>
          <w:i/>
          <w:sz w:val="17"/>
        </w:rPr>
        <w:t xml:space="preserve">Inf. Fig. </w:t>
      </w:r>
      <w:r>
        <w:rPr>
          <w:rFonts w:ascii="Minion-Regular" w:hAnsi="Minion-Regular"/>
          <w:sz w:val="17"/>
        </w:rPr>
        <w:t>in an awkward position with no easy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way 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sort of up the creek and don’t know what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are up a creek! You got yourself into it, so get yourself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[83920, 83926]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*up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neck 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*up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ears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); *up 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eyeballs 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having a lot of something;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very much involved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something; immersed in something.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come to the meeting. I’m up to my neck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these reports.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Mary is up to her ears in her work.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am up to my eyeballs in things to do! I can’t do any more!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[83932, 83935]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 to snuff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up to scratch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as good as is required;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meeting the minimum requirements.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Sorry, Tom.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performance isn’t up to snuff. You’ll have to improve or find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another job.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paper wasn’t up to scratch, so I got an 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[83972, 83976]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update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about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update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tell someone the latest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news about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update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about the current situation in France.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update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about Tony.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[83984, 83986]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</w:t>
      </w:r>
      <w:r>
        <w:rPr>
          <w:rFonts w:ascii="Formata-Medium" w:hAnsi="Formata-Medium"/>
          <w:b/>
          <w:sz w:val="17"/>
        </w:rPr>
        <w:t xml:space="preserve">uphill battle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an </w:t>
      </w:r>
      <w:r>
        <w:rPr>
          <w:rFonts w:ascii="Formata-Medium" w:hAnsi="Formata-Medium"/>
          <w:b/>
          <w:sz w:val="17"/>
        </w:rPr>
        <w:t xml:space="preserve">uphill struggle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hard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struggle.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Convincing the senator to see our point of view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an uphill battle, but we finally succeeded.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[84065, 84070]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use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use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noggin; use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noodle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use one’s own intelligence. (The words </w:t>
      </w:r>
      <w:r>
        <w:rPr>
          <w:rFonts w:ascii="Minion-Italic" w:hAnsi="Minion-Italic"/>
          <w:i/>
          <w:sz w:val="17"/>
        </w:rPr>
        <w:t>noggin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</w:t>
      </w:r>
      <w:r>
        <w:rPr>
          <w:rFonts w:ascii="Minion-Italic" w:hAnsi="Minion-Italic"/>
          <w:i/>
          <w:sz w:val="17"/>
        </w:rPr>
        <w:t xml:space="preserve">noodle </w:t>
      </w:r>
      <w:r>
        <w:rPr>
          <w:rFonts w:ascii="Minion-Regular" w:hAnsi="Minion-Regular"/>
          <w:sz w:val="17"/>
        </w:rPr>
        <w:t xml:space="preserve">are slang terms for “head.”)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can do better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math if you’ll just use your head.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 uses her noggin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gets things done correctly and on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Yes,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sure knows how to use her noodle.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[84120, 84122]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use the bathroom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use the toilet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to urinate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defecate.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May I be excused to use the bathroom?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to use the toilet.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[84125, 84130]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use your head for more than a hatrack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use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your head for more than something to keep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your ears apart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 xml:space="preserve">to think.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are we going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solve this problem? Come on, use your head for more than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hatrack.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Instead of whining about it, why don’t you 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head for more than something to keep your ears apart?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[84146, 84149]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usher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usher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escort or lead a person,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group, or something into a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guard ushered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group into the palace.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ushered in the visitors.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[84150, 84153]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usher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 place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usher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escort or lead someone 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group out of a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ushered them from the room.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woman ushered out the guest.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[84220, 84224]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vary between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someone else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vary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between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and </w:t>
      </w:r>
      <w:r>
        <w:rPr>
          <w:rFonts w:ascii="Formata-Condensed" w:hAnsi="Formata-Condensed"/>
          <w:sz w:val="18"/>
        </w:rPr>
        <w:t xml:space="preserve">something else </w:t>
      </w:r>
      <w:r>
        <w:rPr>
          <w:rFonts w:ascii="Minion-Regular" w:hAnsi="Minion-Regular"/>
          <w:sz w:val="17"/>
        </w:rPr>
        <w:t>to fluctuate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choosing between people or things.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In choosing a bridge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partner, Sam varied between Tom and Wally.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varied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between chocolate and vanilla cake for dessert.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[84339, 84343]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vie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vie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(over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compete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contend with someone for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 vied with each other for Mary’s favor.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really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want to have to vie with Randy for recognition.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[84390, 84394]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voice 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say (in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part in making a decision.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I’d like to have a voice in choosing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carpet.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John wanted to have a say in the issue also.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says he seldom gets a say.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[84437, 84440]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vote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vote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elect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to office or to membership in a group.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other party finally voted a candidate into office.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voted in the new officers.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[84447, 84450]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vote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vote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remove one from office by defeating one in an election.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They voted her out of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electorate voted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number of incumbents.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[84451, 84454]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vote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law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vote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take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vote on a proposal and make it a law.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voted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proposal into law.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we vote in this proposal, will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solve everything?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[84488, 84491]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waffle around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waffle about </w:t>
      </w:r>
      <w:r>
        <w:rPr>
          <w:rFonts w:ascii="Minion-Regular" w:hAnsi="Minion-Regular"/>
          <w:sz w:val="17"/>
        </w:rPr>
        <w:t>to be indecisive;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wishy-washy about making a decision.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Make up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mind. Stop waff ling around.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Now, don’t waff le about.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Make up your mind.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[84589, 84592]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wake (up)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waken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awaken and face something, such as a problem, sunlight,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music, noise, etc.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love to wake up to soft music.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woke to the smell of freshly brewed coffee.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[84638, 84645]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walk away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walk off with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win something easily. (With little more effort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than is required to carry off the winning trophy.)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won the tennis match with no difficulty. He walked away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Our team walked away with first place.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take or steal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think somebody just walked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with my purse!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Somebody walked off with my daughter’s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bicycle.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[84677, 84683]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walk on eggs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walk on thin ice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proceed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>cautiously; to be in a very precarious position. (Fig. on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image of someone walking on something that offers little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support and may collapse at any moment.)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remember that I’m walking on eggs when I give this speech.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Careful with radical ideas like that. You’re walking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 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[84851, 84855]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wander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wander around </w:t>
      </w:r>
      <w:r>
        <w:rPr>
          <w:rFonts w:ascii="Minion-Regular" w:hAnsi="Minion-Regular"/>
          <w:sz w:val="17"/>
        </w:rPr>
        <w:t>to stroll or amble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around without any purpose evident; to roam around.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just wandered about downtown all morning, looking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shop windows.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It’s fun to wander around in a strange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[84856, 84860]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wander away 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wander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off (from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roam away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little boy wandered away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from his mother.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 wandered off from his sister.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dog wandered 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[84876, 84880]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wangle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wangle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obtain, through argument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deception, something from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Are you trying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wangle money from me?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can’t wangle any money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[84933, 84937]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Want to make something of it?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Wanna make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sumpin’ of it?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Do you want to fight about it? (See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also </w:t>
      </w:r>
      <w:r>
        <w:rPr>
          <w:rFonts w:ascii="Formata-Regular" w:hAnsi="Formata-Regular"/>
          <w:sz w:val="16"/>
        </w:rPr>
        <w:t>(Do you) want to make something of it?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I’m a little ugly. Wanna make sumpin’ of it?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sitting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your usual chair, you say? Want to make something of it?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[85093, 85097]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wash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wash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make it necessary for a person to leave a place or program;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wash someone up. (See also </w:t>
      </w:r>
      <w:r>
        <w:rPr>
          <w:rFonts w:ascii="Formata-Regular" w:hAnsi="Formata-Regular"/>
          <w:sz w:val="16"/>
        </w:rPr>
        <w:t xml:space="preserve">wash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out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professor just loves to wash students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course.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professor washed out over half the class.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[85121, 85125]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wash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clean something off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wash this tomato sauce off my jacket before it stains it.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will wash off the tomato stains.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[85135, 85138]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wash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wash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 xml:space="preserve">to clean some kind of dirt from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better wash all the stains out of the clothing before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put it in the dryer.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will want to wash out the dirt.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[85184, 85186]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Watch my lips!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Read my lips!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 am going to say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rude to you that I will not say out loud!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jerk! Watch my lips!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Hey, chum! Read my lips!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[85193, 85196]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watch out for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look out for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watch over and care for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I was a kid,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older brother always watched out for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needed someone to look out for me then.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[85217, 85220]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Watch your mouth!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Watch your tongue!Watch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your language!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Pay attention to what you are saying!;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 not say anything rude!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Hey, don’t talk that way!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Watch your mouth!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Watch your tongue, garbage mouth!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[85227, 85231]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water over the dam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water under the bridge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past and unchangeable events.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quarrel with Lena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water over the dam; now you ought to concentrate on getting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along with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George and I were friends once,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that’s all water under the bridge now.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[85246, 85249]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wave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wave to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move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upraised hand in such a way as to signal recognition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people in the boat waved at 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waved to us after we waved at them.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[85296, 85298]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wax angry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wax wroth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speak in anger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indignity.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Seeing the damage done by the careless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children caused the preacher to wax wroth at their parents.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[85331, 85338]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(We) don’t see you much around here anymore.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(We) don’t see you around here much anymore.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We haven’t seen you for a long time. (The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can be replaced with </w:t>
      </w:r>
      <w:r>
        <w:rPr>
          <w:rFonts w:ascii="Minion-Italic" w:hAnsi="Minion-Italic"/>
          <w:i/>
          <w:sz w:val="17"/>
        </w:rPr>
        <w:t>I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Hello, Tom. Long time 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see. Tom: Yes, Bill. We don’t see you much around here anymore.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“We don’t see you around here much anymore,”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said the old pharmacist to John, who had just come home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from college.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[85361, 85364]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*weak as a baby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*weak as a kitten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[of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someone] physically very weak.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Six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weeks of illness left the athlete as weak as a baby.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weak as a kitten because he doesn’t eat well.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[85394, 85399]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wear more than one hat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wear two hats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have more than one set of responsibilities; to hold more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than one office.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mayor is also the police chief. 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wears more than one 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too much to do to wear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more than one hat.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wears two hats; he’s both CEO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chairman of the board.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[85415, 85420]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wear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heart 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sleeve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have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heart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sleeve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display one’s feelings openly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habitually, rather than keep them private.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always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has his heart on his sleeve so that everyone knows how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feels.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Because she wears her heart on her sleeve, it’s easy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hurt her feelings.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[85449, 85453]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wear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wear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grind or rub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grinding of the bottom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boat on the sandbanks wore the barnacles off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hull.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sand wore off the barnacles.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[85461, 85467]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wear the britches (in the family)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wear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pants (in the family)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to be in charge in the family.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bosses her husband around something scandalous.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It’s clear that she wears the britches in the family.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don’t intend to let my wife wear the pants in the family.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Mary’s a strong-minded woman, but her husband still wears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britches.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[85648, 85651]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welcome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welcome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greet one as one is ushered into something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 place.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Franklins welcomed us into their home.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welcome in our new members.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[85704, 85713]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We(‘ll) have to do lunch sometime.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Let’s do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lunch (sometime).</w:t>
      </w:r>
      <w:r>
        <w:rPr>
          <w:rFonts w:ascii="Minion-Regular" w:hAnsi="Minion-Regular"/>
          <w:sz w:val="17"/>
        </w:rPr>
        <w:t>We must have lunch together sometime.</w:t>
      </w:r>
    </w:p>
    <w:p>
      <w:pPr>
        <w:spacing w:before="20" w:after="20"/>
      </w:pPr>
      <w:r>
        <w:rPr>
          <w:rFonts w:ascii="Minion-Regular" w:hAnsi="Minion-Regular"/>
          <w:sz w:val="17"/>
        </w:rPr>
        <w:t>(A vague statement that may lead to lunch plans.)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Rachel: Nice to talk to you, Tom. We have to do lunch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sometime. Tom: Yes, good to see you. I’ll give you a ring.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Tom: Can’t talk to you now. Catch you later. Mary: We’ll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to do lunch sometime.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Good to see you, Tom.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Tom: Right. Let’s do lunch sometime. John: Good idea.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call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Catch you later. Sue: Sure. Let’s do lunch.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Okay. Call me. Bye.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[85750, 85754]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well up 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well up (out 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Regular" w:hAnsi="Minion-Regular"/>
          <w:sz w:val="17"/>
        </w:rPr>
        <w:t>[for a liquid] to gush or pour up and away from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blood welled up from the wound.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water welled up out of the rocks.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 gusher of muddy water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welled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Tears welled up out of the baby’s eyes.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[85773, 85775]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well-heeled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well-fixed; well-off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wealthy;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sufficient money.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uncle can afford a new car.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He’s well-heeled.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Everyone in his family is well-off.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[85809, 85814]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wet behind the ears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not dry behind the ears;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hardly dry behind the ears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young and inexperienced.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John’s too young to take on a job like this! He’s still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wet behind the ears!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may be wet behind the ears,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he’s well-trained and totally competent.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 is going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business by himself ? Why, he’s hardly dry behind the ears.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[85856, 85859]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 (a) nerve!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Of all the nerve!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How rude!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Lady, get the devil out of my way! Mary: What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nerve!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 You can’t have that one! I saw it first! Sue: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all the nerve! I can too have it!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[85860, 85864]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 a pity!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What a shame!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an expression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consolation meaning </w:t>
      </w:r>
      <w:r>
        <w:rPr>
          <w:rFonts w:ascii="Formata-Regular" w:hAnsi="Formata-Regular"/>
          <w:sz w:val="16"/>
        </w:rPr>
        <w:t xml:space="preserve">That’s too bad. </w:t>
      </w:r>
      <w:r>
        <w:rPr>
          <w:rFonts w:ascii="Minion-Regular" w:hAnsi="Minion-Regular"/>
          <w:sz w:val="17"/>
        </w:rPr>
        <w:t>(Can also be used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sarcastically.)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I’m sorry to tell you that the cat died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today. Mary: What a pity!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The cake is ruined!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Sally: What a shame!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[85983, 85989]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 do you think of that?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What do you think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about that? </w:t>
      </w:r>
      <w:r>
        <w:rPr>
          <w:rFonts w:ascii="Minion-Regular" w:hAnsi="Minion-Regular"/>
          <w:sz w:val="17"/>
        </w:rPr>
        <w:t>Isn’t that remarkable?; What is your opinion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that?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I’m leaving tomorrow and taking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these books with me. What do you think of that? Mary: Not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I’m going to start taking cooking lessons. What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you think about that? Bill: I’m overjoyed! John: Thank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heavens! Mary: Fortune has smiled on us, indeed!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[86063, 86067]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 (in) the devil?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What (in) the dickens?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>What has happened?; What? (Often with the force of 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exclamation.)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in the devil? Who put sugar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salt shaker?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the dickens? Who are you? What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doing in my room?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[86106, 86112]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 more can I do?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What else can I do? </w:t>
      </w:r>
      <w:r>
        <w:rPr>
          <w:rFonts w:ascii="Minion-Regular" w:hAnsi="Minion-Regular"/>
          <w:sz w:val="17"/>
        </w:rPr>
        <w:t>I am</w:t>
      </w:r>
    </w:p>
    <w:p>
      <w:pPr>
        <w:spacing w:before="20" w:after="20"/>
      </w:pPr>
      <w:r>
        <w:rPr>
          <w:rFonts w:ascii="Minion-Regular" w:hAnsi="Minion-Regular"/>
          <w:sz w:val="17"/>
        </w:rPr>
        <w:t>at a loss to know what else to do. Is there anything else I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can do? (An expression of desperation, not an inquiry.)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Bob: Did you hear about the death in the Wilson family. 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Yes, I feel so helpless. I sent f lowers. What more can I do?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Is your child still sick? Mary: Yes. I’m giving her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right medicine. What more can I do?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[86113, 86121]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 must be, must be.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What(ever) will be,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will be.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something is fated to happen, you cannot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stop it from happening.; You cannot foretell the future.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Harry hoped for many months that he would regain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use of his legs after the accident, but it soon became apparent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he would not. “What must be, must be,” he thought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resignedly.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I’d like to win the contest, but I can’t be sure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I will. What will be, will be.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doctors have done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they can. Whatever will be, will be.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[86150, 86155]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What’s coming off?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What’s going down? </w:t>
      </w:r>
      <w:r>
        <w:rPr>
          <w:rFonts w:ascii="Minion-Italic" w:hAnsi="Minion-Italic"/>
          <w:i/>
          <w:sz w:val="17"/>
        </w:rPr>
        <w:t>Sl.</w:t>
      </w:r>
    </w:p>
    <w:p>
      <w:pPr>
        <w:spacing w:before="20" w:after="20"/>
      </w:pPr>
      <w:r>
        <w:rPr>
          <w:rFonts w:ascii="Minion-Regular" w:hAnsi="Minion-Regular"/>
          <w:sz w:val="17"/>
        </w:rPr>
        <w:t>What is happening here?; What is going to happen? (Also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greeting inquiry.)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Hey, man! What’s coming off 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Tom: Oh, nothing, just takin’ it easy.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Bob: Hey, we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got here! What’s going down? Bill: What does it look like?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is a party, dude!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[86191, 86195]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what’s his face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what’s his name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whose name has been forgotten; someone whose name 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being avoided.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Was what’s his name there? I never can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remember his name.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remember what’s his face’s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name either.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[86304, 86308]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What’s the scam?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What’s the deal?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What is</w:t>
      </w:r>
    </w:p>
    <w:p>
      <w:pPr>
        <w:spacing w:before="20" w:after="20"/>
      </w:pPr>
      <w:r>
        <w:rPr>
          <w:rFonts w:ascii="Minion-Regular" w:hAnsi="Minion-Regular"/>
          <w:sz w:val="17"/>
        </w:rPr>
        <w:t>going on around here? (Often implies that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seems to be wrong.)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There’s a big rumpus down the hall.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What’s the scam?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gave you a twenty, and you give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five back? What’s the deal? Where’s my other five?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[86362, 86368]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 the devil?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What the fuck?; What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hell?; What the shit? </w:t>
      </w:r>
      <w:r>
        <w:rPr>
          <w:rFonts w:ascii="Minion-Regular" w:hAnsi="Minion-Regular"/>
          <w:sz w:val="17"/>
        </w:rPr>
        <w:t>What has happened?; What?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(Often with the force of an exclamation. </w:t>
      </w:r>
      <w:r>
        <w:rPr>
          <w:rFonts w:ascii="Formata-Regular" w:hAnsi="Formata-Regular"/>
          <w:sz w:val="16"/>
        </w:rPr>
        <w:t>What the fuck?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</w:t>
      </w:r>
      <w:r>
        <w:rPr>
          <w:rFonts w:ascii="Formata-Regular" w:hAnsi="Formata-Regular"/>
          <w:sz w:val="16"/>
        </w:rPr>
        <w:t xml:space="preserve">What the shit? </w:t>
      </w:r>
      <w:r>
        <w:rPr>
          <w:rFonts w:ascii="Minion-Regular" w:hAnsi="Minion-Regular"/>
          <w:sz w:val="17"/>
        </w:rPr>
        <w:t xml:space="preserve">are taboo.)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the devil? Who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put sugar in the salt shaker?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What the fuck? Who are you?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What are you doing in my room?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the shit are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doing here? You’re supposed to be at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[86404, 86411]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 you don’t know won’t hurt you.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don’t know can’t hurt you.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 you do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know about a problem or a misdeed, you will not be able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make yourself unhappy by worrying about it. (Often</w:t>
      </w:r>
    </w:p>
    <w:p>
      <w:pPr>
        <w:spacing w:before="20" w:after="20"/>
      </w:pPr>
      <w:r>
        <w:rPr>
          <w:rFonts w:ascii="Minion-Regular" w:hAnsi="Minion-Regular"/>
          <w:sz w:val="17"/>
        </w:rPr>
        <w:t>used to justify not telling someone about a problem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misdeed.)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Ellen: What a beautiful diamond necklace!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Thank you! But how on earth did you get the money to pay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it? Fred: What you don’t know won’t hurt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[86436, 86441]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What’ll it be?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Name your poison.; What’ll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have?; What’s yours?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What do you want to drink?;</w:t>
      </w:r>
    </w:p>
    <w:p>
      <w:pPr>
        <w:spacing w:before="20" w:after="20"/>
      </w:pPr>
      <w:r>
        <w:rPr>
          <w:rFonts w:ascii="Minion-Regular" w:hAnsi="Minion-Regular"/>
          <w:sz w:val="17"/>
        </w:rPr>
        <w:t>What do you want?; How can I serve you? (Typically said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a bartender or bar waiter or waitress.)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What’ll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be, friend? Bill: I’ll just have a ginger ale, if you don’t mind.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Waitress: What’ll you have? Bob: Nothing, thanks.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[86446, 86450]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wheedle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away from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wheedle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Regular" w:hAnsi="Minion-Regular"/>
          <w:sz w:val="17"/>
        </w:rPr>
        <w:t>to get something away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by begging or flattery.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crooks wheedled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old lady’s money away from 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Tim wheedled a few dollars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of his uncle.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[86468, 86472]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wheel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wheel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bring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 or some place on wheels.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orderly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wheeled the man into the operating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orderly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wheeled in the patient.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[86476, 86480]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wheel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wheel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push or steer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out of something on wheels.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nurse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wheeled the new mother out of the hospital.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Liz wheeled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out the new mother.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[86529, 86539]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When poverty comes in at the door, love flies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the window.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When the wolf comes in at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door, love creeps out of the window.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If</w:t>
      </w:r>
    </w:p>
    <w:p>
      <w:pPr>
        <w:spacing w:before="20" w:after="20"/>
      </w:pPr>
      <w:r>
        <w:rPr>
          <w:rFonts w:ascii="Minion-Regular" w:hAnsi="Minion-Regular"/>
          <w:sz w:val="17"/>
        </w:rPr>
        <w:t>a couple gets married because they are in love, but they</w:t>
      </w:r>
    </w:p>
    <w:p>
      <w:pPr>
        <w:spacing w:before="20" w:after="20"/>
      </w:pPr>
      <w:r>
        <w:rPr>
          <w:rFonts w:ascii="Minion-Regular" w:hAnsi="Minion-Regular"/>
          <w:sz w:val="17"/>
        </w:rPr>
        <w:t>do not have enough money, they will stop loving each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other when the money runs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young folks may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think you can live on love alone, but when poverty comes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the door, love f lies out of the window.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Susan lost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job, she and her unemployed husband had a big argument.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the wolf comes in at the door, love creeps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window.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[86540, 86545]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when push comes to shove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if push comes to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shove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when things get a little pressed; when the situation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gets more active or intense.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push comes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shove, you know I’ll be on your side.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push comes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shove at the meeting, the front office can back you up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statistics.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[86565, 86570]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when the going gets tough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if the going gets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tough; when the going gets rough; if the going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gets rough </w:t>
      </w:r>
      <w:r>
        <w:rPr>
          <w:rFonts w:ascii="Minion-Regular" w:hAnsi="Minion-Regular"/>
          <w:sz w:val="17"/>
        </w:rPr>
        <w:t>as things get extremely difficult; when 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becomes difficult to proceed.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the going gets tough,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will be there to help you.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the going gets tough, just give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a call.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[86591, 86595]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when you get a minute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when you get a chance</w:t>
      </w:r>
    </w:p>
    <w:p>
      <w:pPr>
        <w:spacing w:before="20" w:after="20"/>
      </w:pPr>
      <w:r>
        <w:rPr>
          <w:rFonts w:ascii="Minion-Regular" w:hAnsi="Minion-Regular"/>
          <w:sz w:val="17"/>
        </w:rPr>
        <w:t>a phrase introducing a request, especially to talk to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Tom? Tom: Yes. Bill: When you get a minute,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I’d like to have a word with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“Please drop over for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chat when you get a chance,” said Fred to Bill.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[86596, 86602]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Where can I wash up?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Is there some place I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can wash up?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a way of asking where the toilet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bathroom is without referring to one’s need to use it. (Of</w:t>
      </w:r>
    </w:p>
    <w:p>
      <w:pPr>
        <w:spacing w:before="20" w:after="20"/>
      </w:pPr>
      <w:r>
        <w:rPr>
          <w:rFonts w:ascii="Minion-Regular" w:hAnsi="Minion-Regular"/>
          <w:sz w:val="17"/>
        </w:rPr>
        <w:t>course, this is also appropriate to ask where one can wash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hands.)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minute he got to the house, he asked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Fred, “Where can I wash up?”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Fred: Welcome. Come in.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Oh, is there some place I can wash up?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[86616, 86622]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Where (have) you been keeping yourself?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Where (have) you been hiding (yourself )?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I</w:t>
      </w:r>
    </w:p>
    <w:p>
      <w:pPr>
        <w:spacing w:before="20" w:after="20"/>
      </w:pPr>
      <w:r>
        <w:rPr>
          <w:rFonts w:ascii="Minion-Regular" w:hAnsi="Minion-Regular"/>
          <w:sz w:val="17"/>
        </w:rPr>
        <w:t>haven’t seen you for a long time. Where have you been?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Hi, Alice! Where you been keeping yourself ? Alice: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Oh, I’ve been around. How are you doing? Bill: Okay.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John: What’s up? Bill: Hi. man. Where you been keeping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yourself ? John: Oh, I’ve been busy.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[86736, 86743]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While there’s life there’s hope.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Where there’s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life there’s hope. </w:t>
      </w:r>
      <w:r>
        <w:rPr>
          <w:rFonts w:ascii="Minion-Italic" w:hAnsi="Minion-Italic"/>
          <w:i/>
          <w:sz w:val="17"/>
        </w:rPr>
        <w:t xml:space="preserve">Prov. Cliché </w:t>
      </w:r>
      <w:r>
        <w:rPr>
          <w:rFonts w:ascii="Minion-Regular" w:hAnsi="Minion-Regular"/>
          <w:sz w:val="17"/>
        </w:rPr>
        <w:t>As long as you are alive,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 should be hopeful, because it is possible that your situation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 improve.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Nancy: What will we do, now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our house and everything we own has burned up? Bill: While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there’s life there’s hope.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Ellen: Ever since my divorce,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seems as if I have nothing to hope for. Jane: I know things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seem bleak, but where there’s life there’s hope.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[86856, 86860]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whisk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whisk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brush something off someone or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>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barber whisked the loose hairs off of the customer.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barber whisked off the loose hairs.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[86883, 86890]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*white as a sheet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*white as a ghost; *white as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snow; *white as the driven snow </w:t>
      </w:r>
      <w:r>
        <w:rPr>
          <w:rFonts w:ascii="Minion-Regular" w:hAnsi="Minion-Regular"/>
          <w:sz w:val="17"/>
        </w:rPr>
        <w:t>[of someone]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extremely pale, as if frightened.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Marilyn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turned as white as a sheet when the policeman told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her son had been in a car wreck.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Did something scare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you? You’re white as a sheet!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 made up the bed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 best linen sheets, which are always as white as snow.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have a new kitten whose fur is white as the driven snow.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[86915, 86919]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whittle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down (to size)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whittle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cut or diminish something to a more appropriate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size or to the proper size.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whittled the peg down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size and it fit in the hole perfectly.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are going to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whittle down expenses.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[86960, 86969]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Who do you want (to talk to)?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Who do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want to speak to?; Who do you wish to speak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to?; Who do you wish to talk to? </w:t>
      </w:r>
      <w:r>
        <w:rPr>
          <w:rFonts w:ascii="Minion-Regular" w:hAnsi="Minion-Regular"/>
          <w:sz w:val="17"/>
        </w:rPr>
        <w:t>Who do you want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speak to over the telephone? (All these questions can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also begin with </w:t>
      </w:r>
      <w:r>
        <w:rPr>
          <w:rFonts w:ascii="Minion-Italic" w:hAnsi="Minion-Italic"/>
          <w:i/>
          <w:sz w:val="17"/>
        </w:rPr>
        <w:t>whom</w:t>
      </w:r>
      <w:r>
        <w:rPr>
          <w:rFonts w:ascii="Minion-Regular" w:hAnsi="Minion-Regular"/>
          <w:sz w:val="17"/>
        </w:rPr>
        <w:t xml:space="preserve">. Compare this with </w:t>
      </w:r>
      <w:r>
        <w:rPr>
          <w:rFonts w:ascii="Formata-Regular" w:hAnsi="Formata-Regular"/>
          <w:sz w:val="16"/>
        </w:rPr>
        <w:t>With whom</w:t>
      </w:r>
    </w:p>
    <w:p>
      <w:pPr>
        <w:spacing w:before="20" w:after="20"/>
      </w:pPr>
      <w:r>
        <w:rPr>
          <w:rFonts w:ascii="Formata-Regular" w:hAnsi="Formata-Regular"/>
          <w:sz w:val="16"/>
        </w:rPr>
        <w:t>do you wish to speak?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Wilson residence. Who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want to speak to? Bill: Hi, Sue. I want to talk to you.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 (answering the phone): Hello? Sue: Hello, who is this?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Tom: Who do you wish to speak to? Sue: Is Sally there? Tom: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Just a minute.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[86971, 86974]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Who (in) the hell?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Who (in) the devil?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Who?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(An elaboration of </w:t>
      </w:r>
      <w:r>
        <w:rPr>
          <w:rFonts w:ascii="Minion-Italic" w:hAnsi="Minion-Italic"/>
          <w:i/>
          <w:sz w:val="17"/>
        </w:rPr>
        <w:t>who</w:t>
      </w:r>
      <w:r>
        <w:rPr>
          <w:rFonts w:ascii="Minion-Regular" w:hAnsi="Minion-Regular"/>
          <w:sz w:val="17"/>
        </w:rPr>
        <w:t xml:space="preserve">. See examples for variations.)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Who in the hell was that masked man?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Who the hell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[86994, 87000]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Who’s on the phone?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Who’s on the line? </w:t>
      </w:r>
      <w:r>
        <w:rPr>
          <w:rFonts w:ascii="Minion-Regular" w:hAnsi="Minion-Regular"/>
          <w:sz w:val="17"/>
        </w:rPr>
        <w:t>Who</w:t>
      </w:r>
    </w:p>
    <w:p>
      <w:pPr>
        <w:spacing w:before="20" w:after="20"/>
      </w:pPr>
      <w:r>
        <w:rPr>
          <w:rFonts w:ascii="Minion-Regular" w:hAnsi="Minion-Regular"/>
          <w:sz w:val="17"/>
        </w:rPr>
        <w:t>is on the telephone line now?; Who just called on the telephone?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(The caller may still be waiting.)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 was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telephone, and Mary walked by. “Who’s on the phone?”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asked Mary, hoping the call was for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asked,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“Who’s on the line?” Mary covered the receiver and said,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“None of your business!”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[87001, 87005]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Who’s there?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Who is it? </w:t>
      </w:r>
      <w:r>
        <w:rPr>
          <w:rFonts w:ascii="Minion-Regular" w:hAnsi="Minion-Regular"/>
          <w:sz w:val="17"/>
        </w:rPr>
        <w:t>a question asking who is</w:t>
      </w:r>
    </w:p>
    <w:p>
      <w:pPr>
        <w:spacing w:before="20" w:after="20"/>
      </w:pPr>
      <w:r>
        <w:rPr>
          <w:rFonts w:ascii="Minion-Regular" w:hAnsi="Minion-Regular"/>
          <w:sz w:val="17"/>
        </w:rPr>
        <w:t>on the other side of a door or concealed in some other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Hearing a noise, Tom called out in the darkness,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“Who’s there?”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Hearing a knock on the door, Mary went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the door and said, “Who is it?”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[87017, 87024]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Who would have thought?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Who could have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thought? </w:t>
      </w:r>
      <w:r>
        <w:rPr>
          <w:rFonts w:ascii="Minion-Regular" w:hAnsi="Minion-Regular"/>
          <w:sz w:val="17"/>
        </w:rPr>
        <w:t>a question phrase indicating surprise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amazement; I would never have guessed that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 surprising could happen. (No answer is expected.)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Tom: Fred just quit his job and went to Africa. Bill: Who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 have thought he could do such a thing?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Andy: 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say Bill is training for the Olympics in his spare time. Rachel: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Who would have thought?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[87034, 87042]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whole ball of wax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>whole shooting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match </w:t>
      </w:r>
      <w:r>
        <w:rPr>
          <w:rFonts w:ascii="Minion-Regular" w:hAnsi="Minion-Regular"/>
          <w:sz w:val="17"/>
        </w:rPr>
        <w:t>the whole thing; the whole matter or affair;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entire affair or organization.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 not a good manager.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Instead of delegating jobs to others, he runs the whole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shooting match himself.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There’s not a hard worker in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whole shooting match.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be glad to be finished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 project. I want to be done with the whole ball of wax.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tired of this job. I am fed up with the whole ball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wax.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[87046, 87049]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whole heap more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whole lot more </w:t>
      </w:r>
      <w:r>
        <w:rPr>
          <w:rFonts w:ascii="Minion-Italic" w:hAnsi="Minion-Italic"/>
          <w:i/>
          <w:sz w:val="17"/>
        </w:rPr>
        <w:t xml:space="preserve">Rur. </w:t>
      </w:r>
      <w:r>
        <w:rPr>
          <w:rFonts w:ascii="Minion-Regular" w:hAnsi="Minion-Regular"/>
          <w:sz w:val="17"/>
        </w:rPr>
        <w:t>a great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deal more.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a whole heap more of Joe than I do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his brother.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quit now. There’s a whole heap more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work to be done.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[87094, 87104]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Why buy a cow when you can get milk for free?</w:t>
      </w:r>
    </w:p>
    <w:p>
      <w:pPr>
        <w:spacing w:before="20" w:after="20"/>
      </w:pP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Why buy a cow when milk is so cheap? </w:t>
      </w:r>
      <w:r>
        <w:rPr>
          <w:rFonts w:ascii="Minion-Italic" w:hAnsi="Minion-Italic"/>
          <w:i/>
          <w:sz w:val="17"/>
        </w:rPr>
        <w:t>Prov.</w:t>
      </w:r>
    </w:p>
    <w:p>
      <w:pPr>
        <w:spacing w:before="20" w:after="20"/>
      </w:pPr>
      <w:r>
        <w:rPr>
          <w:rFonts w:ascii="Minion-Regular" w:hAnsi="Minion-Regular"/>
          <w:sz w:val="17"/>
        </w:rPr>
        <w:t>Why pay for something that you can get for free otherwise.</w:t>
      </w:r>
    </w:p>
    <w:p>
      <w:pPr>
        <w:spacing w:before="20" w:after="20"/>
      </w:pPr>
      <w:r>
        <w:rPr>
          <w:rFonts w:ascii="Minion-Regular" w:hAnsi="Minion-Regular"/>
          <w:sz w:val="17"/>
        </w:rPr>
        <w:t>(Sometimes used to describe someone who will not</w:t>
      </w:r>
    </w:p>
    <w:p>
      <w:pPr>
        <w:spacing w:before="20" w:after="20"/>
      </w:pPr>
      <w:r>
        <w:rPr>
          <w:rFonts w:ascii="Minion-Regular" w:hAnsi="Minion-Regular"/>
          <w:sz w:val="17"/>
        </w:rPr>
        <w:t>marry because sex without any commitment is so easy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obtain. Jocular and crude.)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have a car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someone always gives me a ride to work. Why buy a cow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when you can get milk for free?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told her daughter,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“You may think that boy will marry you because you’re willing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sleep with him, but why should he buy a cow if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 get milk for free?”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[87180, 87183]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will eat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for breakfast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will have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breakfast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will defeat someone thoroughly.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Watch out! Those guys are incredibly aggressive. They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eat you for breakfast.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[87194, 87197]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will not hear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won’t hear of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 refuse to tolerate or permit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mustn’t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drive home alone. I will not hear of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parents won’t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hear of my staying out that late.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[87210, 87220]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(Will there be) anything else?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Is that everything?;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Is there anything else?; Will that be all?</w:t>
      </w:r>
    </w:p>
    <w:p>
      <w:pPr>
        <w:spacing w:before="20" w:after="20"/>
      </w:pPr>
      <w:r>
        <w:rPr>
          <w:rFonts w:ascii="Minion-Regular" w:hAnsi="Minion-Regular"/>
          <w:sz w:val="17"/>
        </w:rPr>
        <w:t>Is there anything else you want?; Is there any other matter</w:t>
      </w:r>
    </w:p>
    <w:p>
      <w:pPr>
        <w:spacing w:before="20" w:after="20"/>
      </w:pPr>
      <w:r>
        <w:rPr>
          <w:rFonts w:ascii="Minion-Regular" w:hAnsi="Minion-Regular"/>
          <w:sz w:val="17"/>
        </w:rPr>
        <w:t>you wish to discuss?; Is there any other request? (These</w:t>
      </w:r>
    </w:p>
    <w:p>
      <w:pPr>
        <w:spacing w:before="20" w:after="20"/>
      </w:pPr>
      <w:r>
        <w:rPr>
          <w:rFonts w:ascii="Minion-Regular" w:hAnsi="Minion-Regular"/>
          <w:sz w:val="17"/>
        </w:rPr>
        <w:t>phrases are used by shopkeepers, clerks, and food service</w:t>
      </w:r>
    </w:p>
    <w:p>
      <w:pPr>
        <w:spacing w:before="20" w:after="20"/>
      </w:pPr>
      <w:r>
        <w:rPr>
          <w:rFonts w:ascii="Minion-Regular" w:hAnsi="Minion-Regular"/>
          <w:sz w:val="17"/>
        </w:rPr>
        <w:t>personnel to find out if the customer wants anything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more.)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Clerk: Here’s the roast you ordered. Will there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anything else? Rachel: No, that’s 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Waiter: Anything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else? Bill: Just coffee.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clerk rang up the last item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asked, “Will that be all?”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Waiter: Anything else? Jane: No,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that’s everything.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[87257, 87260]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heart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win the heart of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gain the affection of someone; to win the love of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exclusively.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hope to win her heart and make her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bride.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[87317, 87320]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wind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coil or wrap something onto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Wind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string onto the ball and save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find the ball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string, please wind on this string.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[87410, 87415]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wipe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slate clean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wipe the slate clean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rid of or erase someone’s (bad) record. (As if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erasing information recorded on a slate.)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I’d like to wipe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slate clean and start all over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 did badly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high school, but he wiped his slate clean and did a good job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college.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[87486, 87489]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*wise as Solomon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*wise as an owl </w:t>
      </w:r>
      <w:r>
        <w:rPr>
          <w:rFonts w:ascii="Minion-Regular" w:hAnsi="Minion-Regular"/>
          <w:sz w:val="17"/>
        </w:rPr>
        <w:t>very wise.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you are in trouble, get Chris to advise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you. He’s as wise as Solomon.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a difficult problem.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You’d need to be as wise as an owl to be able to solve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[87537, 87540]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a view to </w:t>
      </w:r>
      <w:r>
        <w:rPr>
          <w:rFonts w:ascii="Formata-Condensed" w:hAnsi="Formata-Condensed"/>
          <w:sz w:val="18"/>
        </w:rPr>
        <w:t xml:space="preserve">doing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with an eye to </w:t>
      </w:r>
      <w:r>
        <w:rPr>
          <w:rFonts w:ascii="Formata-Condensed" w:hAnsi="Formata-Condensed"/>
          <w:sz w:val="18"/>
        </w:rPr>
        <w:t>doing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with the intention of doing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came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this school with a view to getting a degree.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mayor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took office with an eye to improving the town.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[87545, 87549]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advance notice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on advance notice </w:t>
      </w:r>
      <w:r>
        <w:rPr>
          <w:rFonts w:ascii="Minion-Regular" w:hAnsi="Minion-Regular"/>
          <w:sz w:val="17"/>
        </w:rPr>
        <w:t>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 kind of notification or indication that something is</w:t>
      </w:r>
    </w:p>
    <w:p>
      <w:pPr>
        <w:spacing w:before="20" w:after="20"/>
      </w:pPr>
      <w:r>
        <w:rPr>
          <w:rFonts w:ascii="Minion-Regular" w:hAnsi="Minion-Regular"/>
          <w:sz w:val="17"/>
        </w:rPr>
        <w:t>going to happen or is expected before it actually happens.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are happy to provide special meals for anyone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advance notice.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[87619, 87623]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no strings attached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without any strings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attached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unconditionally; with no obligations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conditions attached.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parents gave me use of their car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without any strings attached.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will accept this job only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there are no strings attached.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[87624, 87628]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one hand tied behind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with both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hands tied behind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back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even if under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handicap; easily.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could put an end to this argument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one hand tied behind my back.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could do this job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both hands tied behind his back.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[87651, 87654]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regard to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in regard 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concerning someone or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What shall we do in regard to planning dinner?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regard to Bill, I think he is working too hard.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[87685, 87692]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 you in a minute.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will be with you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a minute. </w:t>
      </w:r>
      <w:r>
        <w:rPr>
          <w:rFonts w:ascii="Minion-Regular" w:hAnsi="Minion-Regular"/>
          <w:sz w:val="17"/>
        </w:rPr>
        <w:t>Please be patient, someone will attend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you very soon. (The </w:t>
      </w: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>can be any person’s name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pronoun, typically </w:t>
      </w:r>
      <w:r>
        <w:rPr>
          <w:rFonts w:ascii="Minion-Italic" w:hAnsi="Minion-Italic"/>
          <w:i/>
          <w:sz w:val="17"/>
        </w:rPr>
        <w:t xml:space="preserve">I. </w:t>
      </w:r>
      <w:r>
        <w:rPr>
          <w:rFonts w:ascii="Minion-Regular" w:hAnsi="Minion-Regular"/>
          <w:sz w:val="17"/>
        </w:rPr>
        <w:t xml:space="preserve">If there is no one mentioned, </w:t>
      </w:r>
      <w:r>
        <w:rPr>
          <w:rFonts w:ascii="Minion-Italic" w:hAnsi="Minion-Italic"/>
          <w:i/>
          <w:sz w:val="17"/>
        </w:rPr>
        <w:t xml:space="preserve">I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implied. The </w:t>
      </w:r>
      <w:r>
        <w:rPr>
          <w:rFonts w:ascii="Minion-Italic" w:hAnsi="Minion-Italic"/>
          <w:i/>
          <w:sz w:val="17"/>
        </w:rPr>
        <w:t xml:space="preserve">minute </w:t>
      </w:r>
      <w:r>
        <w:rPr>
          <w:rFonts w:ascii="Minion-Regular" w:hAnsi="Minion-Regular"/>
          <w:sz w:val="17"/>
        </w:rPr>
        <w:t xml:space="preserve">can be replaced by </w:t>
      </w:r>
      <w:r>
        <w:rPr>
          <w:rFonts w:ascii="Minion-Italic" w:hAnsi="Minion-Italic"/>
          <w:i/>
          <w:sz w:val="17"/>
        </w:rPr>
        <w:t xml:space="preserve">moment </w:t>
      </w:r>
      <w:r>
        <w:rPr>
          <w:rFonts w:ascii="Minion-Regular" w:hAnsi="Minion-Regular"/>
          <w:sz w:val="17"/>
        </w:rPr>
        <w:t xml:space="preserve">or </w:t>
      </w:r>
      <w:r>
        <w:rPr>
          <w:rFonts w:ascii="Minion-Italic" w:hAnsi="Minion-Italic"/>
          <w:i/>
          <w:sz w:val="17"/>
        </w:rPr>
        <w:t>second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Sue: Oh, Miss? Clerk: Someone will be with you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minute.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Please wait here. I’ll be with you in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minute. Bob: Please hurry.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[87726, 87733]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wither on the vine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die on the vine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fruit] to shrivel on the vine or stem, unharvested.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If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get out there into the field, the grapes will wither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vine.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apples will die on the vine if not picked soon.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 or something] to be ignored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neglected and thereby be wasted.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I get a part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play. I don’t want to just die on the vine.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Fred thinks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is withering on the vine because no one has chosen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[87743, 87752]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within a stone’s throw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(just)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stone’s throw away 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>); (just) a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stone’s throw 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very close (to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something). (Possibly as close as the distance one could</w:t>
      </w:r>
    </w:p>
    <w:p>
      <w:pPr>
        <w:spacing w:before="20" w:after="20"/>
      </w:pPr>
      <w:r>
        <w:rPr>
          <w:rFonts w:ascii="Minion-Regular" w:hAnsi="Minion-Regular"/>
          <w:sz w:val="17"/>
        </w:rPr>
        <w:t>throw a stone. It usually refers to a distance much greater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than one could throw a stone.)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police department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was located within a stone’s throw of our house.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live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Carbondale, and that’s just a stone’s throw away from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Mississippi River.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Come visit. We live just a stone’s throw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[87753, 87757]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within an ace of (</w:t>
      </w:r>
      <w:r>
        <w:rPr>
          <w:rFonts w:ascii="Formata-Condensed" w:hAnsi="Formata-Condensed"/>
          <w:sz w:val="18"/>
        </w:rPr>
        <w:t>doing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within a hair(’s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breadth)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very close to doing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came within an ace of getting into an accident.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within an ace of beating the all-time record.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within a hair’s breadth of beating the all-time record.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[87768, 87773]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within hailing distance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within calling distance;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within shouting distance </w:t>
      </w:r>
      <w:r>
        <w:rPr>
          <w:rFonts w:ascii="Minion-Regular" w:hAnsi="Minion-Regular"/>
          <w:sz w:val="17"/>
        </w:rPr>
        <w:t>close enough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hear someone call 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the boat came within hailing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distance, I asked if I could borrow some gasoline.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weren’t within shouting distance, so I couldn’t hear what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said to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[87774, 87777]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within limits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within bounds </w:t>
      </w:r>
      <w:r>
        <w:rPr>
          <w:rFonts w:ascii="Minion-Regular" w:hAnsi="Minion-Regular"/>
          <w:sz w:val="17"/>
        </w:rPr>
        <w:t>up to a certain point;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certain restrictions.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You’re free to do what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want—within limits, of course.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must try to 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behavior at the party within bounds.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[87804, 87809]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reach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within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grasp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close enough to be grasped.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ball was almost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within his reach!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almost in the possession of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goals are almost within my reach, so I know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succeed.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almost had the contract within our grasp,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deal fell through at the last minute.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[87823, 87827]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without a shadow of a doubt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beyond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shadow of a doubt </w:t>
      </w:r>
      <w:r>
        <w:rPr>
          <w:rFonts w:ascii="Minion-Regular" w:hAnsi="Minion-Regular"/>
          <w:sz w:val="17"/>
        </w:rPr>
        <w:t>without the smallest amount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doubt.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am certain that I am right, without a shadow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doubt.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felt the man was guilty beyond the shadow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doubt.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[87875, 87877]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wobble about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wobble around </w:t>
      </w:r>
      <w:r>
        <w:rPr>
          <w:rFonts w:ascii="Minion-Regular" w:hAnsi="Minion-Regular"/>
          <w:sz w:val="17"/>
        </w:rPr>
        <w:t>to rock, quiver,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flounder around.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little baby wobbled about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finally fell.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vase wobbled around a little and fell over.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[87921, 87930]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Wonders never cease!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Will wonders never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cease!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What an amazing thing has happened! (Said</w:t>
      </w:r>
    </w:p>
    <w:p>
      <w:pPr>
        <w:spacing w:before="20" w:after="20"/>
      </w:pPr>
      <w:r>
        <w:rPr>
          <w:rFonts w:ascii="Minion-Regular" w:hAnsi="Minion-Regular"/>
          <w:sz w:val="17"/>
        </w:rPr>
        <w:t>when something very surprising happens. Somewhat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ironic; can imply that the surprising thing should have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happened before, but did not.)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Fred: Hi, honey. I cleaned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kitchen for you. Ellen: Wonders never cease!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Did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hear? The company is allowing us to take a holiday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tomorrow. Jane: Wonders never cease!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Not only was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plane on time, the airline also delivered my luggage safely.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Will wonders never cease?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[87970, 87978]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word to the wise (is enough).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>word to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wise is sufficient.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only have to hint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wise people in order to get them to understand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it.; Wise people do not need long explanations. (Often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used to signal that you are hinting something.)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John’s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pleasant man, but I wouldn’t trust him with money. A word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the wise, eh?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Donna hinted about Lisa’s drinking problem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Lisa’s fiancé, hoping that a word to the wise would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be enough.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[87983, 87985]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words to live by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thoughts to live by </w:t>
      </w:r>
      <w:r>
        <w:rPr>
          <w:rFonts w:ascii="Minion-Regular" w:hAnsi="Minion-Regular"/>
          <w:sz w:val="17"/>
        </w:rPr>
        <w:t>useful philosophical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spiritual expressions.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Thank you for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expression of gratitude. You gave us words to live by.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[88042, 88047]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 like a beaver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work like a mule; work like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horse; work like a slave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work very hard.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has an important deadline coming up, so she’s been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working like a beaver.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need a vacation. You work like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slave in that kitchen.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too old to work like a horse.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I’d prefer to relax more.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[88072, 88076]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tail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buns off; work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ass off; work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butt off </w:t>
      </w:r>
      <w:r>
        <w:rPr>
          <w:rFonts w:ascii="Minion-Italic" w:hAnsi="Minion-Italic"/>
          <w:i/>
          <w:sz w:val="17"/>
        </w:rPr>
        <w:t xml:space="preserve">Inf. Fig. </w:t>
      </w:r>
      <w:r>
        <w:rPr>
          <w:rFonts w:ascii="Minion-Regular" w:hAnsi="Minion-Regular"/>
          <w:sz w:val="17"/>
        </w:rPr>
        <w:t>to work very hard.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(Use caution with </w:t>
      </w:r>
      <w:r>
        <w:rPr>
          <w:rFonts w:ascii="Minion-Italic" w:hAnsi="Minion-Italic"/>
          <w:i/>
          <w:sz w:val="17"/>
        </w:rPr>
        <w:t>butt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worked my tail off to get done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time.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spend half your life working your butt off—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for what?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[88152, 88155]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work some fat 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work some weight 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get rid of body fat by doing strenuous work.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able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work a lot of weight off by jogging.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need to work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fat.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[88157, 88165]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manage to fit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 physically.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magician worked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lady into the tiny cabinet from which she was to disappear.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magician opened the little box and worked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lady and two small dogs.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fit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a sequence or series.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don’t have an appointment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open this afternoon, but I’ll see if I can work you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sequence.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work in all of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[88200, 88203]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press, mix, or force a substance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should work the butter into the dough carefully.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Work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butter carefully.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[88211, 88214]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manipulate something to get it out of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to work the bubbles out of the paint before you use it.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have to stir the batter to work out the lumps.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[88301, 88305]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*worked up (over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*worked up (about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excited and agitated about something.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Tom is all worked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over the tax increase.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get so worked up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something that you can’t do anything about.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[88436, 88440]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would not be seen dead (</w:t>
      </w:r>
      <w:r>
        <w:rPr>
          <w:rFonts w:ascii="Formata-Condensed" w:hAnsi="Formata-Condensed"/>
          <w:sz w:val="18"/>
        </w:rPr>
        <w:t>doing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would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not be caught dead (</w:t>
      </w:r>
      <w:r>
        <w:rPr>
          <w:rFonts w:ascii="Formata-Condensed" w:hAnsi="Formata-Condensed"/>
          <w:sz w:val="18"/>
        </w:rPr>
        <w:t>doing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would not 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under any circumstances.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wouldn’t be seen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dead going out with Bruno!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Martha would not be caught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dead going into a place like that.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[88595, 88599]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wrench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wrench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yank or twist something off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wrenched the shoes off the sleeping man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ran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wrenched off the catsup bottle cap.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[88610, 88613]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wrest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wrest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struggle to get something 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usually retained before 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Somehow he wrested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hubcap off the wheel.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wrested off the hubcap.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[88646, 88650]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wring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wring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remove liquid from something by squeezing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twisting.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wrung the water from the cloth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wiped up the rest of the spill.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Alice wrung the water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of the washcloth.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[88764, 88771]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write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write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 xml:space="preserve">to write information into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wrote her telephone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number into my notebook.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wrote in her number.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took out my notebook and wrote it in.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include a</w:t>
      </w:r>
    </w:p>
    <w:p>
      <w:pPr>
        <w:spacing w:before="20" w:after="20"/>
      </w:pPr>
      <w:r>
        <w:rPr>
          <w:rFonts w:ascii="Minion-Regular" w:hAnsi="Minion-Regular"/>
          <w:sz w:val="17"/>
        </w:rPr>
        <w:t>specific statement or provision in a document, such as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contract or agreement.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you to write a stronger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security clause into my contract.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will write in a stronger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clause.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[88908, 88911]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yank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yank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jerk or pull someone or something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 yanked Sally into the car and sped off.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yanked in the anchor rope and we rowed away.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[88912, 88916]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yank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yank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jerk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off something.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yanked the coffeepot off the counter and ran upstairs.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yanked off the box lid.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[88917, 88921]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yank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out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yank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pull or jerk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out of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Sam yanked the turnips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the ground one by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yanked out the best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young carrots from the rich soil.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[88961, 88966]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yell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head off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yell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guts out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yell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loud and long.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yelling my head off at the football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Stop yelling your guts out and listen to me.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complain bitterly and loudly.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Some lady is yelling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head off about shoddy workmanship out in the lobby.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yell my guts out about bad service when I get bad service!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[89047, 89053]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and who else?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You and what army?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>phrase that responds to a threat by implying that the threat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a weak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I’m going to punch you in the nose!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Bob: Yeah? You and who else?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Tom: Our team is going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slaughter your team. Bill: You and what army?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Bill: If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stop doing that, I’m going to hit you. Tom: You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who else?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[89066, 89068]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are welcome.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You’re welcome. </w:t>
      </w:r>
      <w:r>
        <w:rPr>
          <w:rFonts w:ascii="Minion-Regular" w:hAnsi="Minion-Regular"/>
          <w:sz w:val="17"/>
        </w:rPr>
        <w:t>a polite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response to </w:t>
      </w:r>
      <w:r>
        <w:rPr>
          <w:rFonts w:ascii="Minion-Italic" w:hAnsi="Minion-Italic"/>
          <w:i/>
          <w:sz w:val="17"/>
        </w:rPr>
        <w:t xml:space="preserve">Thank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“Thank you for helping me.”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“You’re welcome.”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“Thank you very much!” “You are welcome!”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[89090, 89095]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bet your (sweet) life!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bet your boots!;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You bet your life!; You bet your (sweet) bippy.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Inf. Fig. </w:t>
      </w:r>
      <w:r>
        <w:rPr>
          <w:rFonts w:ascii="Minion-Regular" w:hAnsi="Minion-Regular"/>
          <w:sz w:val="17"/>
        </w:rPr>
        <w:t xml:space="preserve">You can be absolutely certain of something!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Will I need a coat today? Bill: You bet your sweet life!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It’s colder than an iceberg out 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Will you be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game Saturday? Tom: You bet your boots!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[89128, 89131]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can say that again!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You said it!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That 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true.; You are correct. (The word </w:t>
      </w:r>
      <w:r>
        <w:rPr>
          <w:rFonts w:ascii="Minion-Italic" w:hAnsi="Minion-Italic"/>
          <w:i/>
          <w:sz w:val="17"/>
        </w:rPr>
        <w:t xml:space="preserve">that </w:t>
      </w:r>
      <w:r>
        <w:rPr>
          <w:rFonts w:ascii="Minion-Regular" w:hAnsi="Minion-Regular"/>
          <w:sz w:val="17"/>
        </w:rPr>
        <w:t xml:space="preserve">is emphasized.)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Mary: It sure is hot today. Jane: You can say that again!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Bill: This cake is yummy! Bob: You said it!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[89138, 89146]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cannot get blood from a stone.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cannot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blood from a turnip. </w:t>
      </w:r>
      <w:r>
        <w:rPr>
          <w:rFonts w:ascii="Minion-Italic" w:hAnsi="Minion-Italic"/>
          <w:i/>
          <w:sz w:val="17"/>
        </w:rPr>
        <w:t xml:space="preserve">Prov. </w:t>
      </w:r>
      <w:r>
        <w:rPr>
          <w:rFonts w:ascii="Minion-Regular" w:hAnsi="Minion-Regular"/>
          <w:sz w:val="17"/>
        </w:rPr>
        <w:t>You cannot get</w:t>
      </w:r>
    </w:p>
    <w:p>
      <w:pPr>
        <w:spacing w:before="20" w:after="20"/>
      </w:pPr>
      <w:r>
        <w:rPr>
          <w:rFonts w:ascii="Minion-Regular" w:hAnsi="Minion-Regular"/>
          <w:sz w:val="17"/>
        </w:rPr>
        <w:t>help from an uncharitable person or money from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who has none.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Jerry and James spent two hours trying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convince the old miser to contribute to the children’s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hospital; finally, James turned to Jerry and said in disgust,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“This is hopeless. We can’t get blood from a stone.”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government can’t increase taxes any further—nobody has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money! You can’t get blood from a turnip.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[89210, 89217]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(You) can’t beat that.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(You) can’t top that. </w:t>
      </w:r>
      <w:r>
        <w:rPr>
          <w:rFonts w:ascii="Minion-Italic" w:hAnsi="Minion-Italic"/>
          <w:i/>
          <w:sz w:val="17"/>
        </w:rPr>
        <w:t>Inf.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 one can do better than that. (This </w:t>
      </w:r>
      <w:r>
        <w:rPr>
          <w:rFonts w:ascii="Minion-Italic" w:hAnsi="Minion-Italic"/>
          <w:i/>
          <w:sz w:val="17"/>
        </w:rPr>
        <w:t xml:space="preserve">you </w:t>
      </w:r>
      <w:r>
        <w:rPr>
          <w:rFonts w:ascii="Minion-Regular" w:hAnsi="Minion-Regular"/>
          <w:sz w:val="17"/>
        </w:rPr>
        <w:t>represents both</w:t>
      </w:r>
    </w:p>
    <w:p>
      <w:pPr>
        <w:spacing w:before="20" w:after="20"/>
      </w:pPr>
      <w:r>
        <w:rPr>
          <w:rFonts w:ascii="Minion-Regular" w:hAnsi="Minion-Regular"/>
          <w:sz w:val="17"/>
        </w:rPr>
        <w:t>personal and impersonal antecedents. That is, it means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second person singular or plural, and </w:t>
      </w:r>
      <w:r>
        <w:rPr>
          <w:rFonts w:ascii="Minion-Italic" w:hAnsi="Minion-Italic"/>
          <w:i/>
          <w:sz w:val="17"/>
        </w:rPr>
        <w:t>anyone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Wow! Look at the size of that lobster! It looks yummy! Bill: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Yeah. You can’t beat that. I wonder what it’s going to cost.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“What a view! Nothing like it anywhere! You can’t top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this!” said Jeff, admiring his room’s ocean view.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[89218, 89223]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can’t expect me to believe that.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don’t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expect me to believe that. </w:t>
      </w:r>
      <w:r>
        <w:rPr>
          <w:rFonts w:ascii="Minion-Regular" w:hAnsi="Minion-Regular"/>
          <w:sz w:val="17"/>
        </w:rPr>
        <w:t>That is so outrageous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 one could believe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My father is running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president. Bob: You can’t expect me to believe that.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Everyone in our family has one extra toe. Mary: You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expect me to believe that!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[89250, 89257]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(You) can’t win them all.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(You) can’t win ’em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a catch phrase said when someone, including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speaker, has lost in a contest or failed at something. (The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</w:t>
      </w:r>
      <w:r>
        <w:rPr>
          <w:rFonts w:ascii="Minion-Regular" w:hAnsi="Minion-Regular"/>
          <w:sz w:val="17"/>
        </w:rPr>
        <w:t xml:space="preserve">is impersonal, meaning </w:t>
      </w:r>
      <w:r>
        <w:rPr>
          <w:rFonts w:ascii="Minion-Italic" w:hAnsi="Minion-Italic"/>
          <w:i/>
          <w:sz w:val="17"/>
        </w:rPr>
        <w:t xml:space="preserve">one, anyone. </w:t>
      </w:r>
      <w:r>
        <w:rPr>
          <w:rFonts w:ascii="Minion-Regular" w:hAnsi="Minion-Regular"/>
          <w:sz w:val="17"/>
        </w:rPr>
        <w:t>The apostrophe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</w:t>
      </w:r>
      <w:r>
        <w:rPr>
          <w:rFonts w:ascii="Minion-Italic" w:hAnsi="Minion-Italic"/>
          <w:i/>
          <w:sz w:val="17"/>
        </w:rPr>
        <w:t xml:space="preserve">’em </w:t>
      </w:r>
      <w:r>
        <w:rPr>
          <w:rFonts w:ascii="Minion-Regular" w:hAnsi="Minion-Regular"/>
          <w:sz w:val="17"/>
        </w:rPr>
        <w:t xml:space="preserve">is not always used.)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Mary: Gee, I came in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again! Jane: Oh, well. You can’t win them all.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“Can’t win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’em all,” muttered Alice as she left the boss’s office with nothing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accomplished.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[89275, 89279]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couldn’t (do that)!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wouldn’t (do that)!</w:t>
      </w:r>
    </w:p>
    <w:p>
      <w:pPr>
        <w:spacing w:before="20" w:after="20"/>
      </w:pPr>
      <w:r>
        <w:rPr>
          <w:rFonts w:ascii="Minion-Regular" w:hAnsi="Minion-Regular"/>
          <w:sz w:val="17"/>
        </w:rPr>
        <w:t>an indication of disbelief that someone might do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I’m going to run away from home! Jane: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couldn’t!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 get so mad at my brother, I could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strangle him. Tom: You couldn’t do that!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[89332, 89336]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got to do what you got to do.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 man’s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gotta do what a man’s gotta do. </w:t>
      </w:r>
      <w:r>
        <w:rPr>
          <w:rFonts w:ascii="Minion-Regular" w:hAnsi="Minion-Regular"/>
          <w:sz w:val="17"/>
        </w:rPr>
        <w:t>One has to 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whatever it is that one feels obliged to do.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wouldn’t ever agree to that kind of thing, but you got to do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 you got to do.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[89356, 89361]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(just) wait (and see)!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Just (you) wait (and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see)! </w:t>
      </w:r>
      <w:r>
        <w:rPr>
          <w:rFonts w:ascii="Minion-Italic" w:hAnsi="Minion-Italic"/>
          <w:i/>
          <w:sz w:val="17"/>
        </w:rPr>
        <w:t>Inf.</w:t>
      </w:r>
      <w:r>
        <w:rPr>
          <w:rFonts w:ascii="Minion-Regular" w:hAnsi="Minion-Regular"/>
          <w:sz w:val="17"/>
        </w:rPr>
        <w:t>Wait and see what will happen.; If you wait, you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will see that what I predict will be true.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John: You’ll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what you deserve! Just you wait! Jane: Mind your own business.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Things will get better. You just wait and see!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Sue: Sure, but when?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[89430, 89437]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scared the hell out of 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scared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crap out of me.; You scared the dickens out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me.; You scared the devil out of me.; You scared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me out of my wits.; You scared the pants off (of 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me. </w:t>
      </w:r>
      <w:r>
        <w:rPr>
          <w:rFonts w:ascii="Minion-Regular" w:hAnsi="Minion-Regular"/>
          <w:sz w:val="17"/>
        </w:rPr>
        <w:t>You frightened me very badly. (Also with subjects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other than second person. 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pronouns.)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He scared the hell out of all of us.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scared the pants off of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[89463, 89470]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win some, you lose some.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 win a few,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 lose a few. </w:t>
      </w:r>
      <w:r>
        <w:rPr>
          <w:rFonts w:ascii="Minion-Italic" w:hAnsi="Minion-Italic"/>
          <w:i/>
          <w:sz w:val="17"/>
        </w:rPr>
        <w:t xml:space="preserve">Prov. Cliché </w:t>
      </w:r>
      <w:r>
        <w:rPr>
          <w:rFonts w:ascii="Minion-Regular" w:hAnsi="Minion-Regular"/>
          <w:sz w:val="17"/>
        </w:rPr>
        <w:t>You cannot always succeed.</w:t>
      </w:r>
    </w:p>
    <w:p>
      <w:pPr>
        <w:spacing w:before="20" w:after="20"/>
      </w:pPr>
      <w:r>
        <w:rPr>
          <w:rFonts w:ascii="Minion-Regular" w:hAnsi="Minion-Regular"/>
          <w:sz w:val="17"/>
        </w:rPr>
        <w:t>(You can say this when you have not succeeded, to show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you are not discouraged.)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Jill: I was sorry to hear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you didn’t win your court case. Jane: Well, you win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some, you lose some.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 thought it was terrible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didn’t get a prize in the art contest. Bob: You win a few,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lose a few.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[89494, 89499]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You’ll get onto it.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You’ll get into it.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Don’t</w:t>
      </w:r>
    </w:p>
    <w:p>
      <w:pPr>
        <w:spacing w:before="20" w:after="20"/>
      </w:pPr>
      <w:r>
        <w:rPr>
          <w:rFonts w:ascii="Minion-Regular" w:hAnsi="Minion-Regular"/>
          <w:sz w:val="17"/>
        </w:rPr>
        <w:t>worry. You will become more comfortable with this situation</w:t>
      </w:r>
    </w:p>
    <w:p>
      <w:pPr>
        <w:spacing w:before="20" w:after="20"/>
      </w:pPr>
      <w:r>
        <w:rPr>
          <w:rFonts w:ascii="Minion-Regular" w:hAnsi="Minion-Regular"/>
          <w:sz w:val="17"/>
        </w:rPr>
        <w:t>soon.; You will catch the spirit of the situation soon.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 just can’t seem to do this right. Bob: You’ll get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Mary: How long does it take to learn to work this computer?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Jane: Don’t fret. You’ll get onto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[89559, 89566]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You’re out of your mind!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You’ve got to be 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your mind!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You must be crazy for saying or doing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that! (Said to someone who has said or done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silly or stupid.)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Andy: Go to the Amazon? You’re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mind! Jane: Maybe so, but doesn’t it sound like fun?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Mary: Come on, Jane. Let’s go swimming in the river. Jane: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Look at that filthy water. Swim in it? You’ve got to be out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your mind!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[89656, 89659]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Zip (up) your lip!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Zip it up!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Be quiet!; Close your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mouth and be quiet!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“I’ve heard enough. Zip your lip!”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hollered the coach.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Andy: All right, you guys. Shut up! Zip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 up! Bob: Sorry. Andy: That’s better.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[89679, 89683]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zonked (out)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zounked (out) 1.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drug intoxicated.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She’s too zonked to drive.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Jed was almost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zounked out to unconsciousness.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exhausted; asleep.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was totally zonked out by the time I got home.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feel zounked. Good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[90030, 90033]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around (to visit)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around (for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visit) </w:t>
      </w:r>
      <w:r>
        <w:rPr>
          <w:rFonts w:ascii="Minion-Regular" w:hAnsi="Minion-Regular"/>
          <w:sz w:val="17"/>
        </w:rPr>
        <w:t xml:space="preserve">to pay a casual visit to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Why don’t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come around to visit next week?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don’t you come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for a visit? You are welcome any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[90042, 90049]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crash down (around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crash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down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something] to collapse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walls crashed in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burning house.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branches of the tree crashed down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roof.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old barn crashed down.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structure and stability of one’s life] to fall apart.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whole life crashed down around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Everything he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familiar with crashed down about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[90147, 90151]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a dump on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dump all over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criticize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destroy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 need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a dump on me. I didn’t wreck your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boss—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mad as a wet hen—dumped all over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[90382, 90388]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hang by a hair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hang by a thread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hang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something very thin, such as a thread or a hair.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tiniest part of the mobile hung by a thread, the rest are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plastic cords.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depend on something very insubstantial;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</w:t>
      </w:r>
      <w:r>
        <w:rPr>
          <w:rFonts w:ascii="Formata-Regular" w:hAnsi="Formata-Regular"/>
          <w:sz w:val="16"/>
        </w:rPr>
        <w:t xml:space="preserve">hang in the balance.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whole argument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hanging by a thread.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isn’t failing geometry, but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passing grade is just hanging by a hair.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[90420, 90425]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one’s emotions inside oneself.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 really shouldn’t hold those feelings inside of you.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have kept all this inside myself too long.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hold in all that anger.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hold in one’s stomach, gut,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belly,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Hold your belly in so you don’t look like a blimp.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Hold in your stomach.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[90426, 90431]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hold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inside ((of ) </w:t>
      </w:r>
      <w:r>
        <w:rPr>
          <w:rFonts w:ascii="Formata-Condensed" w:hAnsi="Formata-Condensed"/>
          <w:sz w:val="18"/>
        </w:rPr>
        <w:t xml:space="preserve">one(self));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inside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((of ) </w:t>
      </w:r>
      <w:r>
        <w:rPr>
          <w:rFonts w:ascii="Formata-Condensed" w:hAnsi="Formata-Condensed"/>
          <w:sz w:val="18"/>
        </w:rPr>
        <w:t xml:space="preserve">one(self))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one’s emotions inside oneself.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 really shouldn’t hold those feelings inside of you.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have kept all this inside myself too long.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hold in all that anger. 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[90712, 90718]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look down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at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look down 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view someone or something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lowly or unworthy.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looked down at all the waiters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treated them badly.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looked down on our humble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food.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look down your nose at my car just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rusty and noisy.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[90725, 90728]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check into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>see into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investigate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have to look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that matter.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police checked into her story.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worry about your problem. I’ll see into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[90729, 90736]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lose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hold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lose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grip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fail to keep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handhold on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lost my hold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child, and she nearly slipped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lost her grip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bag of jewels and it fell overboard.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up control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over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manager lost her hold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her employees and was fired.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 is losing his grip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his workers.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is losing his hold over his empire.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[90830, 90835]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*over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>*above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an authority higher than someone.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want to have to go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head, but I will if necessary.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go over Fran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get it done.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boss wouldn’t listen to my complaint,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 I went above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[90856, 90866]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*plain as day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*plain as a pikestaff 1.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plain and simple.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Although his face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plain as day, his smile made him look interesting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friendly.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Fred: I have a suspicion that Marcia is upset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me. Alan: A suspicion? Come on, Fred, that’s been plain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pikestaff for quite some time!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clear and understandable. (*Also: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lecture was as plain as day. No one had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ask questions.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 I don’t understand why Professor Potter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has been so friendly this week. Alan: It’s plain as the nose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your face. He wants to be nominated for Professor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[90924, 90930]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dash cold water on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>throw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cold water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discourage doing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reduce enthusiasm for something. (Alludes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cooling passion with cold water.)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my father said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couldn’t have the car, he poured cold water on my plans.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threw cold water on the whole project by refusing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participate.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[91206, 91212]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tune in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tune in (to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adjust a radio or television set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receive a broadcast 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tune in on the late news.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want to tune in tonight.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pay attention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just can’t tune in on these professors.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listen and I try, but I just can’t tune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[91282, 91290]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watch out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look out for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be on guard for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something; to be on watch for the arrival or approach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Watch out for someone wearing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white carnation.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Look out for John and his friends.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They’ll be coming this way very soon.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try to avoid a confrontation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Watch out! That car nearly hit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 out for John. He’s looking for you, and he’s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Thanks. I’d better look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[91296, 91305]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(up) into a lather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>(up)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into a sweat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work</w:t>
      </w:r>
    </w:p>
    <w:p>
      <w:pPr>
        <w:spacing w:before="20" w:after="20"/>
      </w:pPr>
      <w:r>
        <w:rPr>
          <w:rFonts w:ascii="Minion-Regular" w:hAnsi="Minion-Regular"/>
          <w:sz w:val="17"/>
        </w:rPr>
        <w:t>very hard and sweat very much. (In the way that a horse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works up a lather.)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work yourself up into a lather.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don’t need to finish this today.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worked myself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sweat getting this stuff ready.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excited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angry. (An elaboration of </w:t>
      </w:r>
      <w:r>
        <w:rPr>
          <w:rFonts w:ascii="Formata-Regular" w:hAnsi="Formata-Regular"/>
          <w:sz w:val="16"/>
        </w:rPr>
        <w:t>work oneself up to something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Now, now, don’t work yourself up into a lather.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had worked himself into such a sweat, I was afraid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 have a stroke.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